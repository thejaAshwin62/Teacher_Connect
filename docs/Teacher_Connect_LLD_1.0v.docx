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45209" w14:textId="3360F155" w:rsidR="00265A0D" w:rsidRDefault="002207A9" w:rsidP="005037D4">
      <w:pPr>
        <w:pStyle w:val="Heading1"/>
      </w:pPr>
      <w:r>
        <w:rPr>
          <w:noProof/>
        </w:rPr>
        <mc:AlternateContent>
          <mc:Choice Requires="wps">
            <w:drawing>
              <wp:anchor distT="0" distB="0" distL="114300" distR="114300" simplePos="0" relativeHeight="251764736" behindDoc="0" locked="0" layoutInCell="1" allowOverlap="1" wp14:anchorId="1A987381" wp14:editId="5FC7F0CB">
                <wp:simplePos x="0" y="0"/>
                <wp:positionH relativeFrom="margin">
                  <wp:posOffset>134529</wp:posOffset>
                </wp:positionH>
                <wp:positionV relativeFrom="paragraph">
                  <wp:posOffset>-300899</wp:posOffset>
                </wp:positionV>
                <wp:extent cx="2329543" cy="360680"/>
                <wp:effectExtent l="0" t="0" r="0" b="1270"/>
                <wp:wrapNone/>
                <wp:docPr id="1426019514" name="Text Box 4"/>
                <wp:cNvGraphicFramePr/>
                <a:graphic xmlns:a="http://schemas.openxmlformats.org/drawingml/2006/main">
                  <a:graphicData uri="http://schemas.microsoft.com/office/word/2010/wordprocessingShape">
                    <wps:wsp>
                      <wps:cNvSpPr txBox="1"/>
                      <wps:spPr>
                        <a:xfrm>
                          <a:off x="0" y="0"/>
                          <a:ext cx="2329543" cy="360680"/>
                        </a:xfrm>
                        <a:prstGeom prst="rect">
                          <a:avLst/>
                        </a:prstGeom>
                        <a:noFill/>
                        <a:ln w="6350">
                          <a:noFill/>
                        </a:ln>
                      </wps:spPr>
                      <wps:txbx>
                        <w:txbxContent>
                          <w:p w14:paraId="740513B4" w14:textId="692B4998" w:rsidR="00265A0D" w:rsidRPr="00817AD0" w:rsidRDefault="002207A9" w:rsidP="00265A0D">
                            <w:pPr>
                              <w:rPr>
                                <w:b/>
                                <w:bCs/>
                                <w:sz w:val="28"/>
                                <w:szCs w:val="28"/>
                              </w:rPr>
                            </w:pPr>
                            <w:r>
                              <w:rPr>
                                <w:b/>
                                <w:bCs/>
                                <w:sz w:val="28"/>
                                <w:szCs w:val="28"/>
                              </w:rPr>
                              <w:t>Low</w:t>
                            </w:r>
                            <w:r w:rsidR="00265A0D" w:rsidRPr="00817AD0">
                              <w:rPr>
                                <w:b/>
                                <w:bCs/>
                                <w:sz w:val="28"/>
                                <w:szCs w:val="28"/>
                              </w:rPr>
                              <w:t xml:space="preserve"> Level Design (</w:t>
                            </w:r>
                            <w:r>
                              <w:rPr>
                                <w:b/>
                                <w:bCs/>
                                <w:sz w:val="28"/>
                                <w:szCs w:val="28"/>
                              </w:rPr>
                              <w:t>L</w:t>
                            </w:r>
                            <w:r w:rsidR="00265A0D" w:rsidRPr="00817AD0">
                              <w:rPr>
                                <w:b/>
                                <w:bCs/>
                                <w:sz w:val="28"/>
                                <w:szCs w:val="28"/>
                              </w:rPr>
                              <w:t>LD</w:t>
                            </w:r>
                            <w:r>
                              <w:rPr>
                                <w:b/>
                                <w:bCs/>
                                <w:sz w:val="28"/>
                                <w:szCs w:val="28"/>
                              </w:rPr>
                              <w:t>)</w:t>
                            </w:r>
                          </w:p>
                          <w:p w14:paraId="01D1E88A" w14:textId="77777777" w:rsidR="00265A0D" w:rsidRDefault="00265A0D" w:rsidP="00265A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987381" id="_x0000_t202" coordsize="21600,21600" o:spt="202" path="m,l,21600r21600,l21600,xe">
                <v:stroke joinstyle="miter"/>
                <v:path gradientshapeok="t" o:connecttype="rect"/>
              </v:shapetype>
              <v:shape id="Text Box 4" o:spid="_x0000_s1026" type="#_x0000_t202" style="position:absolute;margin-left:10.6pt;margin-top:-23.7pt;width:183.45pt;height:28.4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" filled="f" stroked="f" strokeweight=".5pt">
                <v:textbox>
                  <w:txbxContent>
                    <w:p w14:paraId="740513B4" w14:textId="692B4998" w:rsidR="00265A0D" w:rsidRPr="00817AD0" w:rsidRDefault="002207A9" w:rsidP="00265A0D">
                      <w:pPr>
                        <w:rPr>
                          <w:b/>
                          <w:bCs/>
                          <w:sz w:val="28"/>
                          <w:szCs w:val="28"/>
                        </w:rPr>
                      </w:pPr>
                      <w:r>
                        <w:rPr>
                          <w:b/>
                          <w:bCs/>
                          <w:sz w:val="28"/>
                          <w:szCs w:val="28"/>
                        </w:rPr>
                        <w:t>Low</w:t>
                      </w:r>
                      <w:r w:rsidR="00265A0D" w:rsidRPr="00817AD0">
                        <w:rPr>
                          <w:b/>
                          <w:bCs/>
                          <w:sz w:val="28"/>
                          <w:szCs w:val="28"/>
                        </w:rPr>
                        <w:t xml:space="preserve"> Level Design (</w:t>
                      </w:r>
                      <w:r>
                        <w:rPr>
                          <w:b/>
                          <w:bCs/>
                          <w:sz w:val="28"/>
                          <w:szCs w:val="28"/>
                        </w:rPr>
                        <w:t>L</w:t>
                      </w:r>
                      <w:r w:rsidR="00265A0D" w:rsidRPr="00817AD0">
                        <w:rPr>
                          <w:b/>
                          <w:bCs/>
                          <w:sz w:val="28"/>
                          <w:szCs w:val="28"/>
                        </w:rPr>
                        <w:t>LD</w:t>
                      </w:r>
                      <w:r>
                        <w:rPr>
                          <w:b/>
                          <w:bCs/>
                          <w:sz w:val="28"/>
                          <w:szCs w:val="28"/>
                        </w:rPr>
                        <w:t>)</w:t>
                      </w:r>
                    </w:p>
                    <w:p w14:paraId="01D1E88A" w14:textId="77777777" w:rsidR="00265A0D" w:rsidRDefault="00265A0D" w:rsidP="00265A0D"/>
                  </w:txbxContent>
                </v:textbox>
                <w10:wrap anchorx="margin"/>
              </v:shape>
            </w:pict>
          </mc:Fallback>
        </mc:AlternateContent>
      </w:r>
      <w:r w:rsidR="00265A0D">
        <w:rPr>
          <w:noProof/>
        </w:rPr>
        <mc:AlternateContent>
          <mc:Choice Requires="wps">
            <w:drawing>
              <wp:anchor distT="0" distB="0" distL="114300" distR="114300" simplePos="0" relativeHeight="251763712" behindDoc="0" locked="0" layoutInCell="1" allowOverlap="1" wp14:anchorId="5FE51507" wp14:editId="7301CD6A">
                <wp:simplePos x="0" y="0"/>
                <wp:positionH relativeFrom="column">
                  <wp:posOffset>5326380</wp:posOffset>
                </wp:positionH>
                <wp:positionV relativeFrom="paragraph">
                  <wp:posOffset>-341630</wp:posOffset>
                </wp:positionV>
                <wp:extent cx="1828800" cy="565150"/>
                <wp:effectExtent l="57150" t="19050" r="76200" b="101600"/>
                <wp:wrapNone/>
                <wp:docPr id="1489680776" name="Rectangle 2"/>
                <wp:cNvGraphicFramePr/>
                <a:graphic xmlns:a="http://schemas.openxmlformats.org/drawingml/2006/main">
                  <a:graphicData uri="http://schemas.microsoft.com/office/word/2010/wordprocessingShape">
                    <wps:wsp>
                      <wps:cNvSpPr/>
                      <wps:spPr>
                        <a:xfrm>
                          <a:off x="0" y="0"/>
                          <a:ext cx="1828800" cy="565150"/>
                        </a:xfrm>
                        <a:prstGeom prst="rect">
                          <a:avLst/>
                        </a:prstGeom>
                        <a:blipFill>
                          <a:blip r:embed="rId8"/>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006473" id="Rectangle 2" o:spid="_x0000_s1026" style="position:absolute;margin-left:419.4pt;margin-top:-26.9pt;width:2in;height:44.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" strokecolor="#4579b8 [3044]">
                <v:fill r:id="rId9" o:title="" recolor="t" rotate="t" type="frame"/>
                <v:shadow on="t" color="black" opacity="22937f" origin=",.5" offset="0,.63889mm"/>
              </v:rect>
            </w:pict>
          </mc:Fallback>
        </mc:AlternateContent>
      </w:r>
      <w:r w:rsidR="00265A0D">
        <w:rPr>
          <w:noProof/>
        </w:rPr>
        <mc:AlternateContent>
          <mc:Choice Requires="wps">
            <w:drawing>
              <wp:anchor distT="0" distB="0" distL="114300" distR="114300" simplePos="0" relativeHeight="251765760" behindDoc="0" locked="0" layoutInCell="1" allowOverlap="1" wp14:anchorId="718ED966" wp14:editId="128A1107">
                <wp:simplePos x="0" y="0"/>
                <wp:positionH relativeFrom="column">
                  <wp:posOffset>-350874</wp:posOffset>
                </wp:positionH>
                <wp:positionV relativeFrom="paragraph">
                  <wp:posOffset>-208280</wp:posOffset>
                </wp:positionV>
                <wp:extent cx="467832" cy="138223"/>
                <wp:effectExtent l="57150" t="19050" r="85090" b="90805"/>
                <wp:wrapNone/>
                <wp:docPr id="1540407941" name="Rectangle 5"/>
                <wp:cNvGraphicFramePr/>
                <a:graphic xmlns:a="http://schemas.openxmlformats.org/drawingml/2006/main">
                  <a:graphicData uri="http://schemas.microsoft.com/office/word/2010/wordprocessingShape">
                    <wps:wsp>
                      <wps:cNvSpPr/>
                      <wps:spPr>
                        <a:xfrm>
                          <a:off x="0" y="0"/>
                          <a:ext cx="467832" cy="138223"/>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CD2AB41" w14:textId="77777777" w:rsidR="00265A0D" w:rsidRDefault="00265A0D" w:rsidP="00265A0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8ED966" id="Rectangle 5" o:spid="_x0000_s1027" style="position:absolute;margin-left:-27.65pt;margin-top:-16.4pt;width:36.85pt;height:10.9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" fillcolor="#4f81bd [3204]" strokecolor="#4579b8 [3044]">
                <v:fill color2="#a7bfde [1620]" rotate="t" angle="180" focus="100%" type="gradient">
                  <o:fill v:ext="view" type="gradientUnscaled"/>
                </v:fill>
                <v:shadow on="t" color="black" opacity="22937f" origin=",.5" offset="0,.63889mm"/>
                <v:textbox>
                  <w:txbxContent>
                    <w:p w14:paraId="6CD2AB41" w14:textId="77777777" w:rsidR="00265A0D" w:rsidRDefault="00265A0D" w:rsidP="00265A0D">
                      <w:pPr>
                        <w:jc w:val="center"/>
                      </w:pPr>
                      <w:r>
                        <w:t xml:space="preserve"> </w:t>
                      </w:r>
                    </w:p>
                  </w:txbxContent>
                </v:textbox>
              </v:rect>
            </w:pict>
          </mc:Fallback>
        </mc:AlternateContent>
      </w:r>
    </w:p>
    <w:p w14:paraId="71E033BC" w14:textId="77777777" w:rsidR="00C50747" w:rsidRDefault="00C50747"/>
    <w:p w14:paraId="7B8AE135" w14:textId="0B1F8BA3" w:rsidR="00673152" w:rsidRDefault="00424940" w:rsidP="00EC18C0">
      <w:r>
        <w:rPr>
          <w:noProof/>
        </w:rPr>
        <mc:AlternateContent>
          <mc:Choice Requires="wps">
            <w:drawing>
              <wp:anchor distT="0" distB="0" distL="114300" distR="114300" simplePos="0" relativeHeight="251783168" behindDoc="0" locked="0" layoutInCell="1" allowOverlap="1" wp14:anchorId="543CA8AE" wp14:editId="2FA676D8">
                <wp:simplePos x="0" y="0"/>
                <wp:positionH relativeFrom="margin">
                  <wp:posOffset>1834515</wp:posOffset>
                </wp:positionH>
                <wp:positionV relativeFrom="paragraph">
                  <wp:posOffset>5041265</wp:posOffset>
                </wp:positionV>
                <wp:extent cx="5003800" cy="914400"/>
                <wp:effectExtent l="0" t="0" r="6350" b="0"/>
                <wp:wrapNone/>
                <wp:docPr id="1442988760" name="Text Box 9"/>
                <wp:cNvGraphicFramePr/>
                <a:graphic xmlns:a="http://schemas.openxmlformats.org/drawingml/2006/main">
                  <a:graphicData uri="http://schemas.microsoft.com/office/word/2010/wordprocessingShape">
                    <wps:wsp>
                      <wps:cNvSpPr txBox="1"/>
                      <wps:spPr>
                        <a:xfrm>
                          <a:off x="0" y="0"/>
                          <a:ext cx="5003800" cy="914400"/>
                        </a:xfrm>
                        <a:prstGeom prst="rect">
                          <a:avLst/>
                        </a:prstGeom>
                        <a:solidFill>
                          <a:schemeClr val="lt1"/>
                        </a:solidFill>
                        <a:ln w="6350">
                          <a:noFill/>
                        </a:ln>
                      </wps:spPr>
                      <wps:txbx>
                        <w:txbxContent>
                          <w:p w14:paraId="792C654D" w14:textId="77777777" w:rsidR="00D24403" w:rsidRPr="00AF3FBA" w:rsidRDefault="00D24403" w:rsidP="00D24403">
                            <w:pPr>
                              <w:rPr>
                                <w:b/>
                                <w:bCs/>
                                <w:color w:val="0F243E" w:themeColor="text2" w:themeShade="80"/>
                                <w:sz w:val="40"/>
                                <w:szCs w:val="40"/>
                              </w:rPr>
                            </w:pPr>
                            <w:r w:rsidRPr="00AF3FBA">
                              <w:rPr>
                                <w:b/>
                                <w:bCs/>
                                <w:color w:val="0F243E" w:themeColor="text2" w:themeShade="80"/>
                                <w:sz w:val="40"/>
                                <w:szCs w:val="40"/>
                              </w:rPr>
                              <w:t>REVISION NO:01</w:t>
                            </w:r>
                          </w:p>
                          <w:p w14:paraId="37373BA0" w14:textId="77777777" w:rsidR="00D24403" w:rsidRPr="00AF3FBA" w:rsidRDefault="00D24403" w:rsidP="00D24403">
                            <w:pPr>
                              <w:rPr>
                                <w:b/>
                                <w:bCs/>
                                <w:color w:val="0F243E" w:themeColor="text2" w:themeShade="80"/>
                                <w:sz w:val="40"/>
                                <w:szCs w:val="40"/>
                              </w:rPr>
                            </w:pPr>
                            <w:r w:rsidRPr="00AF3FBA">
                              <w:rPr>
                                <w:b/>
                                <w:bCs/>
                                <w:color w:val="0F243E" w:themeColor="text2" w:themeShade="80"/>
                                <w:sz w:val="40"/>
                                <w:szCs w:val="40"/>
                              </w:rPr>
                              <w:t>LAST DATE OF REVISION:18/11/2024</w:t>
                            </w:r>
                          </w:p>
                          <w:p w14:paraId="06643EBB" w14:textId="77777777" w:rsidR="00424940" w:rsidRPr="00AF3FBA" w:rsidRDefault="00424940" w:rsidP="00D24403">
                            <w:pPr>
                              <w:rPr>
                                <w:b/>
                                <w:bCs/>
                                <w:color w:val="0F243E" w:themeColor="text2" w:themeShade="80"/>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3CA8AE" id="Text Box 9" o:spid="_x0000_s1028" type="#_x0000_t202" style="position:absolute;margin-left:144.45pt;margin-top:396.95pt;width:394pt;height:1in;z-index:251783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" fillcolor="white [3201]" stroked="f" strokeweight=".5pt">
                <v:textbox>
                  <w:txbxContent>
                    <w:p w14:paraId="792C654D" w14:textId="77777777" w:rsidR="00D24403" w:rsidRPr="00AF3FBA" w:rsidRDefault="00D24403" w:rsidP="00D24403">
                      <w:pPr>
                        <w:rPr>
                          <w:b/>
                          <w:bCs/>
                          <w:color w:val="0F243E" w:themeColor="text2" w:themeShade="80"/>
                          <w:sz w:val="40"/>
                          <w:szCs w:val="40"/>
                        </w:rPr>
                      </w:pPr>
                      <w:r w:rsidRPr="00AF3FBA">
                        <w:rPr>
                          <w:b/>
                          <w:bCs/>
                          <w:color w:val="0F243E" w:themeColor="text2" w:themeShade="80"/>
                          <w:sz w:val="40"/>
                          <w:szCs w:val="40"/>
                        </w:rPr>
                        <w:t>REVISION NO:01</w:t>
                      </w:r>
                    </w:p>
                    <w:p w14:paraId="37373BA0" w14:textId="77777777" w:rsidR="00D24403" w:rsidRPr="00AF3FBA" w:rsidRDefault="00D24403" w:rsidP="00D24403">
                      <w:pPr>
                        <w:rPr>
                          <w:b/>
                          <w:bCs/>
                          <w:color w:val="0F243E" w:themeColor="text2" w:themeShade="80"/>
                          <w:sz w:val="40"/>
                          <w:szCs w:val="40"/>
                        </w:rPr>
                      </w:pPr>
                      <w:r w:rsidRPr="00AF3FBA">
                        <w:rPr>
                          <w:b/>
                          <w:bCs/>
                          <w:color w:val="0F243E" w:themeColor="text2" w:themeShade="80"/>
                          <w:sz w:val="40"/>
                          <w:szCs w:val="40"/>
                        </w:rPr>
                        <w:t>LAST DATE OF REVISION:18/11/2024</w:t>
                      </w:r>
                    </w:p>
                    <w:p w14:paraId="06643EBB" w14:textId="77777777" w:rsidR="00424940" w:rsidRPr="00AF3FBA" w:rsidRDefault="00424940" w:rsidP="00D24403">
                      <w:pPr>
                        <w:rPr>
                          <w:b/>
                          <w:bCs/>
                          <w:color w:val="0F243E" w:themeColor="text2" w:themeShade="80"/>
                          <w:sz w:val="10"/>
                          <w:szCs w:val="10"/>
                        </w:rPr>
                      </w:pPr>
                    </w:p>
                  </w:txbxContent>
                </v:textbox>
                <w10:wrap anchorx="margin"/>
              </v:shape>
            </w:pict>
          </mc:Fallback>
        </mc:AlternateContent>
      </w:r>
      <w:r w:rsidR="00875844">
        <w:rPr>
          <w:noProof/>
        </w:rPr>
        <mc:AlternateContent>
          <mc:Choice Requires="wps">
            <w:drawing>
              <wp:anchor distT="0" distB="0" distL="114300" distR="114300" simplePos="0" relativeHeight="251782144" behindDoc="0" locked="0" layoutInCell="1" allowOverlap="1" wp14:anchorId="05B5B6C7" wp14:editId="18CDA497">
                <wp:simplePos x="0" y="0"/>
                <wp:positionH relativeFrom="margin">
                  <wp:align>center</wp:align>
                </wp:positionH>
                <wp:positionV relativeFrom="paragraph">
                  <wp:posOffset>2272665</wp:posOffset>
                </wp:positionV>
                <wp:extent cx="6049925" cy="1155700"/>
                <wp:effectExtent l="0" t="0" r="8255" b="6350"/>
                <wp:wrapNone/>
                <wp:docPr id="1818874538" name="Text Box 8"/>
                <wp:cNvGraphicFramePr/>
                <a:graphic xmlns:a="http://schemas.openxmlformats.org/drawingml/2006/main">
                  <a:graphicData uri="http://schemas.microsoft.com/office/word/2010/wordprocessingShape">
                    <wps:wsp>
                      <wps:cNvSpPr txBox="1"/>
                      <wps:spPr>
                        <a:xfrm>
                          <a:off x="0" y="0"/>
                          <a:ext cx="6049925" cy="1155700"/>
                        </a:xfrm>
                        <a:prstGeom prst="rect">
                          <a:avLst/>
                        </a:prstGeom>
                        <a:solidFill>
                          <a:schemeClr val="lt1"/>
                        </a:solidFill>
                        <a:ln w="6350">
                          <a:noFill/>
                        </a:ln>
                      </wps:spPr>
                      <wps:txbx>
                        <w:txbxContent>
                          <w:p w14:paraId="33EC2AB1" w14:textId="7ADE7543" w:rsidR="00875844" w:rsidRPr="00275FB1" w:rsidRDefault="002207A9" w:rsidP="009D0D3F">
                            <w:pPr>
                              <w:jc w:val="center"/>
                              <w:rPr>
                                <w:b/>
                                <w:bCs/>
                                <w:color w:val="548DD4" w:themeColor="text2" w:themeTint="99"/>
                                <w:sz w:val="56"/>
                                <w:szCs w:val="56"/>
                              </w:rPr>
                            </w:pPr>
                            <w:r>
                              <w:rPr>
                                <w:b/>
                                <w:bCs/>
                                <w:color w:val="548DD4" w:themeColor="text2" w:themeTint="99"/>
                                <w:sz w:val="56"/>
                                <w:szCs w:val="56"/>
                              </w:rPr>
                              <w:t>LOW</w:t>
                            </w:r>
                            <w:r w:rsidR="003D787A" w:rsidRPr="00275FB1">
                              <w:rPr>
                                <w:b/>
                                <w:bCs/>
                                <w:color w:val="548DD4" w:themeColor="text2" w:themeTint="99"/>
                                <w:sz w:val="56"/>
                                <w:szCs w:val="56"/>
                              </w:rPr>
                              <w:t xml:space="preserve"> LEVEL DESIGN (HLD)</w:t>
                            </w:r>
                          </w:p>
                          <w:p w14:paraId="17A9CCCE" w14:textId="0836A783" w:rsidR="00777959" w:rsidRPr="00275FB1" w:rsidRDefault="00C77AA8" w:rsidP="009D0D3F">
                            <w:pPr>
                              <w:jc w:val="center"/>
                              <w:rPr>
                                <w:b/>
                                <w:bCs/>
                                <w:color w:val="365F91" w:themeColor="accent1" w:themeShade="BF"/>
                                <w:sz w:val="52"/>
                                <w:szCs w:val="52"/>
                              </w:rPr>
                            </w:pPr>
                            <w:r w:rsidRPr="00275FB1">
                              <w:rPr>
                                <w:b/>
                                <w:bCs/>
                                <w:color w:val="365F91" w:themeColor="accent1" w:themeShade="BF"/>
                                <w:sz w:val="52"/>
                                <w:szCs w:val="52"/>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B5B6C7" id="Text Box 8" o:spid="_x0000_s1029" type="#_x0000_t202" style="position:absolute;margin-left:0;margin-top:178.95pt;width:476.35pt;height:91pt;z-index:2517821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" fillcolor="white [3201]" stroked="f" strokeweight=".5pt">
                <v:textbox>
                  <w:txbxContent>
                    <w:p w14:paraId="33EC2AB1" w14:textId="7ADE7543" w:rsidR="00875844" w:rsidRPr="00275FB1" w:rsidRDefault="002207A9" w:rsidP="009D0D3F">
                      <w:pPr>
                        <w:jc w:val="center"/>
                        <w:rPr>
                          <w:b/>
                          <w:bCs/>
                          <w:color w:val="548DD4" w:themeColor="text2" w:themeTint="99"/>
                          <w:sz w:val="56"/>
                          <w:szCs w:val="56"/>
                        </w:rPr>
                      </w:pPr>
                      <w:r>
                        <w:rPr>
                          <w:b/>
                          <w:bCs/>
                          <w:color w:val="548DD4" w:themeColor="text2" w:themeTint="99"/>
                          <w:sz w:val="56"/>
                          <w:szCs w:val="56"/>
                        </w:rPr>
                        <w:t>LOW</w:t>
                      </w:r>
                      <w:r w:rsidR="003D787A" w:rsidRPr="00275FB1">
                        <w:rPr>
                          <w:b/>
                          <w:bCs/>
                          <w:color w:val="548DD4" w:themeColor="text2" w:themeTint="99"/>
                          <w:sz w:val="56"/>
                          <w:szCs w:val="56"/>
                        </w:rPr>
                        <w:t xml:space="preserve"> LEVEL DESIGN (HLD)</w:t>
                      </w:r>
                    </w:p>
                    <w:p w14:paraId="17A9CCCE" w14:textId="0836A783" w:rsidR="00777959" w:rsidRPr="00275FB1" w:rsidRDefault="00C77AA8" w:rsidP="009D0D3F">
                      <w:pPr>
                        <w:jc w:val="center"/>
                        <w:rPr>
                          <w:b/>
                          <w:bCs/>
                          <w:color w:val="365F91" w:themeColor="accent1" w:themeShade="BF"/>
                          <w:sz w:val="52"/>
                          <w:szCs w:val="52"/>
                        </w:rPr>
                      </w:pPr>
                      <w:r w:rsidRPr="00275FB1">
                        <w:rPr>
                          <w:b/>
                          <w:bCs/>
                          <w:color w:val="365F91" w:themeColor="accent1" w:themeShade="BF"/>
                          <w:sz w:val="52"/>
                          <w:szCs w:val="52"/>
                        </w:rPr>
                        <w:t>TEACHER’S CONNECT</w:t>
                      </w:r>
                    </w:p>
                  </w:txbxContent>
                </v:textbox>
                <w10:wrap anchorx="margin"/>
              </v:shape>
            </w:pict>
          </mc:Fallback>
        </mc:AlternateContent>
      </w:r>
      <w:r w:rsidR="007E059A">
        <w:rPr>
          <w:noProof/>
        </w:rPr>
        <mc:AlternateContent>
          <mc:Choice Requires="wps">
            <w:drawing>
              <wp:anchor distT="0" distB="0" distL="114300" distR="114300" simplePos="0" relativeHeight="251771904" behindDoc="0" locked="0" layoutInCell="1" allowOverlap="1" wp14:anchorId="69129EC1" wp14:editId="3393AF12">
                <wp:simplePos x="0" y="0"/>
                <wp:positionH relativeFrom="column">
                  <wp:posOffset>4666615</wp:posOffset>
                </wp:positionH>
                <wp:positionV relativeFrom="paragraph">
                  <wp:posOffset>8119745</wp:posOffset>
                </wp:positionV>
                <wp:extent cx="1466850" cy="286385"/>
                <wp:effectExtent l="0" t="0" r="0" b="0"/>
                <wp:wrapNone/>
                <wp:docPr id="1394398567" name="Text Box 7"/>
                <wp:cNvGraphicFramePr/>
                <a:graphic xmlns:a="http://schemas.openxmlformats.org/drawingml/2006/main">
                  <a:graphicData uri="http://schemas.microsoft.com/office/word/2010/wordprocessingShape">
                    <wps:wsp>
                      <wps:cNvSpPr txBox="1"/>
                      <wps:spPr>
                        <a:xfrm>
                          <a:off x="0" y="0"/>
                          <a:ext cx="1466850" cy="286385"/>
                        </a:xfrm>
                        <a:prstGeom prst="rect">
                          <a:avLst/>
                        </a:prstGeom>
                        <a:solidFill>
                          <a:schemeClr val="lt1"/>
                        </a:solidFill>
                        <a:ln w="6350">
                          <a:noFill/>
                        </a:ln>
                      </wps:spPr>
                      <wps:txbx>
                        <w:txbxContent>
                          <w:p w14:paraId="4E460B86" w14:textId="77777777" w:rsidR="00BA5415" w:rsidRPr="0068763B" w:rsidRDefault="00BA5415" w:rsidP="00BA5415">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29EC1" id="Text Box 7" o:spid="_x0000_s1030" type="#_x0000_t202" style="position:absolute;margin-left:367.45pt;margin-top:639.35pt;width:115.5pt;height:22.5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" fillcolor="white [3201]" stroked="f" strokeweight=".5pt">
                <v:textbox>
                  <w:txbxContent>
                    <w:p w14:paraId="4E460B86" w14:textId="77777777" w:rsidR="00BA5415" w:rsidRPr="0068763B" w:rsidRDefault="00BA5415" w:rsidP="00BA5415">
                      <w:pPr>
                        <w:rPr>
                          <w:b/>
                          <w:bCs/>
                          <w:sz w:val="24"/>
                          <w:szCs w:val="24"/>
                        </w:rPr>
                      </w:pPr>
                      <w:r w:rsidRPr="0068763B">
                        <w:rPr>
                          <w:b/>
                          <w:bCs/>
                          <w:sz w:val="24"/>
                          <w:szCs w:val="24"/>
                        </w:rPr>
                        <w:t>Teachers Connect</w:t>
                      </w:r>
                    </w:p>
                  </w:txbxContent>
                </v:textbox>
              </v:shape>
            </w:pict>
          </mc:Fallback>
        </mc:AlternateContent>
      </w:r>
      <w:r w:rsidR="007E059A">
        <w:rPr>
          <w:noProof/>
        </w:rPr>
        <mc:AlternateContent>
          <mc:Choice Requires="wps">
            <w:drawing>
              <wp:anchor distT="0" distB="0" distL="114300" distR="114300" simplePos="0" relativeHeight="251770880" behindDoc="0" locked="0" layoutInCell="1" allowOverlap="1" wp14:anchorId="3C9C758E" wp14:editId="43B00AA0">
                <wp:simplePos x="0" y="0"/>
                <wp:positionH relativeFrom="column">
                  <wp:posOffset>6272456</wp:posOffset>
                </wp:positionH>
                <wp:positionV relativeFrom="paragraph">
                  <wp:posOffset>8119804</wp:posOffset>
                </wp:positionV>
                <wp:extent cx="350520" cy="307975"/>
                <wp:effectExtent l="57150" t="19050" r="68580" b="92075"/>
                <wp:wrapNone/>
                <wp:docPr id="570296432" name="Rectangle 6"/>
                <wp:cNvGraphicFramePr/>
                <a:graphic xmlns:a="http://schemas.openxmlformats.org/drawingml/2006/main">
                  <a:graphicData uri="http://schemas.microsoft.com/office/word/2010/wordprocessingShape">
                    <wps:wsp>
                      <wps:cNvSpPr/>
                      <wps:spPr>
                        <a:xfrm>
                          <a:off x="0" y="0"/>
                          <a:ext cx="350520" cy="307975"/>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692F1503" w14:textId="77777777" w:rsidR="00BA5415" w:rsidRPr="002D61F9" w:rsidRDefault="00BA5415" w:rsidP="00BA5415">
                            <w:pPr>
                              <w:jc w:val="center"/>
                              <w:rPr>
                                <w:b/>
                                <w:bCs/>
                                <w:color w:val="0D0D0D" w:themeColor="text1" w:themeTint="F2"/>
                                <w:sz w:val="28"/>
                                <w:szCs w:val="28"/>
                              </w:rPr>
                            </w:pPr>
                            <w:r w:rsidRPr="002D61F9">
                              <w:rPr>
                                <w:b/>
                                <w:bCs/>
                                <w:color w:val="0D0D0D" w:themeColor="text1" w:themeTint="F2"/>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9C758E" id="Rectangle 6" o:spid="_x0000_s1031" style="position:absolute;margin-left:493.9pt;margin-top:639.35pt;width:27.6pt;height:24.2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" fillcolor="#f79646 [3209]" strokecolor="#4579b8 [3044]">
                <v:shadow on="t" color="black" opacity="22937f" origin=",.5" offset="0,.63889mm"/>
                <v:textbox>
                  <w:txbxContent>
                    <w:p w14:paraId="692F1503" w14:textId="77777777" w:rsidR="00BA5415" w:rsidRPr="002D61F9" w:rsidRDefault="00BA5415" w:rsidP="00BA5415">
                      <w:pPr>
                        <w:jc w:val="center"/>
                        <w:rPr>
                          <w:b/>
                          <w:bCs/>
                          <w:color w:val="0D0D0D" w:themeColor="text1" w:themeTint="F2"/>
                          <w:sz w:val="28"/>
                          <w:szCs w:val="28"/>
                        </w:rPr>
                      </w:pPr>
                      <w:r w:rsidRPr="002D61F9">
                        <w:rPr>
                          <w:b/>
                          <w:bCs/>
                          <w:color w:val="0D0D0D" w:themeColor="text1" w:themeTint="F2"/>
                          <w:sz w:val="28"/>
                          <w:szCs w:val="28"/>
                        </w:rPr>
                        <w:t>1</w:t>
                      </w:r>
                    </w:p>
                  </w:txbxContent>
                </v:textbox>
              </v:rect>
            </w:pict>
          </mc:Fallback>
        </mc:AlternateContent>
      </w:r>
      <w:r w:rsidR="00C50747">
        <w:br w:type="page"/>
      </w:r>
    </w:p>
    <w:p w14:paraId="76149FE6" w14:textId="206CAD42" w:rsidR="00673152" w:rsidRDefault="006153F2" w:rsidP="00EC18C0">
      <w:r>
        <w:rPr>
          <w:noProof/>
        </w:rPr>
        <w:lastRenderedPageBreak/>
        <mc:AlternateContent>
          <mc:Choice Requires="wps">
            <w:drawing>
              <wp:anchor distT="0" distB="0" distL="114300" distR="114300" simplePos="0" relativeHeight="251774976" behindDoc="0" locked="0" layoutInCell="1" allowOverlap="1" wp14:anchorId="2213CBCD" wp14:editId="4610F7C1">
                <wp:simplePos x="0" y="0"/>
                <wp:positionH relativeFrom="margin">
                  <wp:posOffset>115238</wp:posOffset>
                </wp:positionH>
                <wp:positionV relativeFrom="paragraph">
                  <wp:posOffset>-254180</wp:posOffset>
                </wp:positionV>
                <wp:extent cx="2370455" cy="360680"/>
                <wp:effectExtent l="0" t="0" r="0" b="1270"/>
                <wp:wrapNone/>
                <wp:docPr id="390517314" name="Text Box 4"/>
                <wp:cNvGraphicFramePr/>
                <a:graphic xmlns:a="http://schemas.openxmlformats.org/drawingml/2006/main">
                  <a:graphicData uri="http://schemas.microsoft.com/office/word/2010/wordprocessingShape">
                    <wps:wsp>
                      <wps:cNvSpPr txBox="1"/>
                      <wps:spPr>
                        <a:xfrm>
                          <a:off x="0" y="0"/>
                          <a:ext cx="2370455" cy="360680"/>
                        </a:xfrm>
                        <a:prstGeom prst="rect">
                          <a:avLst/>
                        </a:prstGeom>
                        <a:noFill/>
                        <a:ln w="6350">
                          <a:noFill/>
                        </a:ln>
                      </wps:spPr>
                      <wps:txbx>
                        <w:txbxContent>
                          <w:p w14:paraId="6974641C" w14:textId="036FAEBE" w:rsidR="00673152" w:rsidRPr="00817AD0" w:rsidRDefault="002207A9" w:rsidP="00673152">
                            <w:pPr>
                              <w:rPr>
                                <w:b/>
                                <w:bCs/>
                                <w:sz w:val="28"/>
                                <w:szCs w:val="28"/>
                              </w:rPr>
                            </w:pPr>
                            <w:r>
                              <w:rPr>
                                <w:b/>
                                <w:bCs/>
                                <w:sz w:val="28"/>
                                <w:szCs w:val="28"/>
                              </w:rPr>
                              <w:t>Low</w:t>
                            </w:r>
                            <w:r w:rsidR="00673152" w:rsidRPr="00817AD0">
                              <w:rPr>
                                <w:b/>
                                <w:bCs/>
                                <w:sz w:val="28"/>
                                <w:szCs w:val="28"/>
                              </w:rPr>
                              <w:t xml:space="preserve"> Level Design (HLD</w:t>
                            </w:r>
                            <w:r>
                              <w:rPr>
                                <w:b/>
                                <w:bCs/>
                                <w:sz w:val="28"/>
                                <w:szCs w:val="28"/>
                              </w:rPr>
                              <w:t>)</w:t>
                            </w:r>
                          </w:p>
                          <w:p w14:paraId="31316482" w14:textId="77777777" w:rsidR="00673152" w:rsidRDefault="00673152" w:rsidP="006731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3CBCD" id="_x0000_s1032" type="#_x0000_t202" style="position:absolute;margin-left:9.05pt;margin-top:-20pt;width:186.65pt;height:28.4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0OPGwIAADM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" filled="f" stroked="f" strokeweight=".5pt">
                <v:textbox>
                  <w:txbxContent>
                    <w:p w14:paraId="6974641C" w14:textId="036FAEBE" w:rsidR="00673152" w:rsidRPr="00817AD0" w:rsidRDefault="002207A9" w:rsidP="00673152">
                      <w:pPr>
                        <w:rPr>
                          <w:b/>
                          <w:bCs/>
                          <w:sz w:val="28"/>
                          <w:szCs w:val="28"/>
                        </w:rPr>
                      </w:pPr>
                      <w:r>
                        <w:rPr>
                          <w:b/>
                          <w:bCs/>
                          <w:sz w:val="28"/>
                          <w:szCs w:val="28"/>
                        </w:rPr>
                        <w:t>Low</w:t>
                      </w:r>
                      <w:r w:rsidR="00673152" w:rsidRPr="00817AD0">
                        <w:rPr>
                          <w:b/>
                          <w:bCs/>
                          <w:sz w:val="28"/>
                          <w:szCs w:val="28"/>
                        </w:rPr>
                        <w:t xml:space="preserve"> Level Design (HLD</w:t>
                      </w:r>
                      <w:r>
                        <w:rPr>
                          <w:b/>
                          <w:bCs/>
                          <w:sz w:val="28"/>
                          <w:szCs w:val="28"/>
                        </w:rPr>
                        <w:t>)</w:t>
                      </w:r>
                    </w:p>
                    <w:p w14:paraId="31316482" w14:textId="77777777" w:rsidR="00673152" w:rsidRDefault="00673152" w:rsidP="00673152"/>
                  </w:txbxContent>
                </v:textbox>
                <w10:wrap anchorx="margin"/>
              </v:shape>
            </w:pict>
          </mc:Fallback>
        </mc:AlternateContent>
      </w:r>
      <w:r w:rsidR="009259F9">
        <w:rPr>
          <w:noProof/>
        </w:rPr>
        <mc:AlternateContent>
          <mc:Choice Requires="wps">
            <w:drawing>
              <wp:anchor distT="0" distB="0" distL="114300" distR="114300" simplePos="0" relativeHeight="251776000" behindDoc="0" locked="0" layoutInCell="1" allowOverlap="1" wp14:anchorId="430E123D" wp14:editId="3C864907">
                <wp:simplePos x="0" y="0"/>
                <wp:positionH relativeFrom="column">
                  <wp:posOffset>-408940</wp:posOffset>
                </wp:positionH>
                <wp:positionV relativeFrom="paragraph">
                  <wp:posOffset>-187325</wp:posOffset>
                </wp:positionV>
                <wp:extent cx="467360" cy="137795"/>
                <wp:effectExtent l="57150" t="19050" r="85090" b="90805"/>
                <wp:wrapNone/>
                <wp:docPr id="1755279581" name="Rectangle 5"/>
                <wp:cNvGraphicFramePr/>
                <a:graphic xmlns:a="http://schemas.openxmlformats.org/drawingml/2006/main">
                  <a:graphicData uri="http://schemas.microsoft.com/office/word/2010/wordprocessingShape">
                    <wps:wsp>
                      <wps:cNvSpPr/>
                      <wps:spPr>
                        <a:xfrm>
                          <a:off x="0" y="0"/>
                          <a:ext cx="467360" cy="1377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EE99D00" w14:textId="77777777" w:rsidR="00673152" w:rsidRDefault="00673152" w:rsidP="00673152">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0E123D" id="_x0000_s1033" style="position:absolute;margin-left:-32.2pt;margin-top:-14.75pt;width:36.8pt;height:10.8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" fillcolor="#4f81bd [3204]" strokecolor="#4579b8 [3044]">
                <v:fill color2="#a7bfde [1620]" rotate="t" angle="180" focus="100%" type="gradient">
                  <o:fill v:ext="view" type="gradientUnscaled"/>
                </v:fill>
                <v:shadow on="t" color="black" opacity="22937f" origin=",.5" offset="0,.63889mm"/>
                <v:textbox>
                  <w:txbxContent>
                    <w:p w14:paraId="4EE99D00" w14:textId="77777777" w:rsidR="00673152" w:rsidRDefault="00673152" w:rsidP="00673152">
                      <w:pPr>
                        <w:jc w:val="center"/>
                      </w:pPr>
                      <w:r>
                        <w:t xml:space="preserve"> </w:t>
                      </w:r>
                    </w:p>
                  </w:txbxContent>
                </v:textbox>
              </v:rect>
            </w:pict>
          </mc:Fallback>
        </mc:AlternateContent>
      </w:r>
      <w:r w:rsidR="009259F9">
        <w:rPr>
          <w:noProof/>
        </w:rPr>
        <mc:AlternateContent>
          <mc:Choice Requires="wps">
            <w:drawing>
              <wp:anchor distT="0" distB="0" distL="114300" distR="114300" simplePos="0" relativeHeight="251773952" behindDoc="0" locked="0" layoutInCell="1" allowOverlap="1" wp14:anchorId="2795BA3F" wp14:editId="1FC96B4E">
                <wp:simplePos x="0" y="0"/>
                <wp:positionH relativeFrom="column">
                  <wp:posOffset>5266690</wp:posOffset>
                </wp:positionH>
                <wp:positionV relativeFrom="paragraph">
                  <wp:posOffset>-310353</wp:posOffset>
                </wp:positionV>
                <wp:extent cx="1828800" cy="565150"/>
                <wp:effectExtent l="57150" t="19050" r="76200" b="101600"/>
                <wp:wrapNone/>
                <wp:docPr id="1585673740" name="Rectangle 2"/>
                <wp:cNvGraphicFramePr/>
                <a:graphic xmlns:a="http://schemas.openxmlformats.org/drawingml/2006/main">
                  <a:graphicData uri="http://schemas.microsoft.com/office/word/2010/wordprocessingShape">
                    <wps:wsp>
                      <wps:cNvSpPr/>
                      <wps:spPr>
                        <a:xfrm>
                          <a:off x="0" y="0"/>
                          <a:ext cx="1828800" cy="565150"/>
                        </a:xfrm>
                        <a:prstGeom prst="rect">
                          <a:avLst/>
                        </a:prstGeom>
                        <a:blipFill>
                          <a:blip r:embed="rId8"/>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51847C" id="Rectangle 2" o:spid="_x0000_s1026" style="position:absolute;margin-left:414.7pt;margin-top:-24.45pt;width:2in;height:44.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" strokecolor="#4579b8 [3044]">
                <v:fill r:id="rId10" o:title="" recolor="t" rotate="t" type="frame"/>
                <v:shadow on="t" color="black" opacity="22937f" origin=",.5" offset="0,.63889mm"/>
              </v:rect>
            </w:pict>
          </mc:Fallback>
        </mc:AlternateContent>
      </w:r>
    </w:p>
    <w:p w14:paraId="15F9A992" w14:textId="0E7BFB90" w:rsidR="00673152" w:rsidRDefault="003634E1" w:rsidP="00EC18C0">
      <w:r>
        <w:rPr>
          <w:noProof/>
        </w:rPr>
        <mc:AlternateContent>
          <mc:Choice Requires="wps">
            <w:drawing>
              <wp:anchor distT="0" distB="0" distL="114300" distR="114300" simplePos="0" relativeHeight="251777024" behindDoc="0" locked="0" layoutInCell="1" allowOverlap="1" wp14:anchorId="2B3CCEE2" wp14:editId="18BFD8B3">
                <wp:simplePos x="0" y="0"/>
                <wp:positionH relativeFrom="column">
                  <wp:posOffset>6267450</wp:posOffset>
                </wp:positionH>
                <wp:positionV relativeFrom="paragraph">
                  <wp:posOffset>9347835</wp:posOffset>
                </wp:positionV>
                <wp:extent cx="350520" cy="307975"/>
                <wp:effectExtent l="57150" t="19050" r="68580" b="92075"/>
                <wp:wrapNone/>
                <wp:docPr id="911129928" name="Rectangle 6"/>
                <wp:cNvGraphicFramePr/>
                <a:graphic xmlns:a="http://schemas.openxmlformats.org/drawingml/2006/main">
                  <a:graphicData uri="http://schemas.microsoft.com/office/word/2010/wordprocessingShape">
                    <wps:wsp>
                      <wps:cNvSpPr/>
                      <wps:spPr>
                        <a:xfrm>
                          <a:off x="0" y="0"/>
                          <a:ext cx="350520" cy="307975"/>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7338F7AB" w14:textId="77777777" w:rsidR="00673152" w:rsidRPr="002D61F9" w:rsidRDefault="00673152" w:rsidP="00673152">
                            <w:pPr>
                              <w:jc w:val="center"/>
                              <w:rPr>
                                <w:b/>
                                <w:bCs/>
                                <w:color w:val="0D0D0D" w:themeColor="text1" w:themeTint="F2"/>
                                <w:sz w:val="28"/>
                                <w:szCs w:val="28"/>
                              </w:rPr>
                            </w:pPr>
                            <w:r w:rsidRPr="002D61F9">
                              <w:rPr>
                                <w:b/>
                                <w:bCs/>
                                <w:color w:val="0D0D0D" w:themeColor="text1" w:themeTint="F2"/>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CCEE2" id="_x0000_s1034" style="position:absolute;margin-left:493.5pt;margin-top:736.05pt;width:27.6pt;height:24.2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" fillcolor="#f79646 [3209]" strokecolor="#4579b8 [3044]">
                <v:shadow on="t" color="black" opacity="22937f" origin=",.5" offset="0,.63889mm"/>
                <v:textbox>
                  <w:txbxContent>
                    <w:p w14:paraId="7338F7AB" w14:textId="77777777" w:rsidR="00673152" w:rsidRPr="002D61F9" w:rsidRDefault="00673152" w:rsidP="00673152">
                      <w:pPr>
                        <w:jc w:val="center"/>
                        <w:rPr>
                          <w:b/>
                          <w:bCs/>
                          <w:color w:val="0D0D0D" w:themeColor="text1" w:themeTint="F2"/>
                          <w:sz w:val="28"/>
                          <w:szCs w:val="28"/>
                        </w:rPr>
                      </w:pPr>
                      <w:r w:rsidRPr="002D61F9">
                        <w:rPr>
                          <w:b/>
                          <w:bCs/>
                          <w:color w:val="0D0D0D" w:themeColor="text1" w:themeTint="F2"/>
                          <w:sz w:val="28"/>
                          <w:szCs w:val="28"/>
                        </w:rPr>
                        <w:t>1</w:t>
                      </w:r>
                    </w:p>
                  </w:txbxContent>
                </v:textbox>
              </v:rect>
            </w:pict>
          </mc:Fallback>
        </mc:AlternateContent>
      </w:r>
      <w:r>
        <w:rPr>
          <w:noProof/>
        </w:rPr>
        <mc:AlternateContent>
          <mc:Choice Requires="wps">
            <w:drawing>
              <wp:anchor distT="0" distB="0" distL="114300" distR="114300" simplePos="0" relativeHeight="251778048" behindDoc="0" locked="0" layoutInCell="1" allowOverlap="1" wp14:anchorId="70E28258" wp14:editId="2E5BF482">
                <wp:simplePos x="0" y="0"/>
                <wp:positionH relativeFrom="column">
                  <wp:posOffset>4668520</wp:posOffset>
                </wp:positionH>
                <wp:positionV relativeFrom="paragraph">
                  <wp:posOffset>9309735</wp:posOffset>
                </wp:positionV>
                <wp:extent cx="1466850" cy="286385"/>
                <wp:effectExtent l="0" t="0" r="0" b="0"/>
                <wp:wrapNone/>
                <wp:docPr id="1439813456" name="Text Box 7"/>
                <wp:cNvGraphicFramePr/>
                <a:graphic xmlns:a="http://schemas.openxmlformats.org/drawingml/2006/main">
                  <a:graphicData uri="http://schemas.microsoft.com/office/word/2010/wordprocessingShape">
                    <wps:wsp>
                      <wps:cNvSpPr txBox="1"/>
                      <wps:spPr>
                        <a:xfrm>
                          <a:off x="0" y="0"/>
                          <a:ext cx="1466850" cy="286385"/>
                        </a:xfrm>
                        <a:prstGeom prst="rect">
                          <a:avLst/>
                        </a:prstGeom>
                        <a:solidFill>
                          <a:schemeClr val="lt1"/>
                        </a:solidFill>
                        <a:ln w="6350">
                          <a:noFill/>
                        </a:ln>
                      </wps:spPr>
                      <wps:txbx>
                        <w:txbxContent>
                          <w:p w14:paraId="6B823FD3" w14:textId="77777777" w:rsidR="00673152" w:rsidRPr="0068763B" w:rsidRDefault="00673152" w:rsidP="00673152">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28258" id="_x0000_s1035" type="#_x0000_t202" style="position:absolute;margin-left:367.6pt;margin-top:733.05pt;width:115.5pt;height:22.5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" fillcolor="white [3201]" stroked="f" strokeweight=".5pt">
                <v:textbox>
                  <w:txbxContent>
                    <w:p w14:paraId="6B823FD3" w14:textId="77777777" w:rsidR="00673152" w:rsidRPr="0068763B" w:rsidRDefault="00673152" w:rsidP="00673152">
                      <w:pPr>
                        <w:rPr>
                          <w:b/>
                          <w:bCs/>
                          <w:sz w:val="24"/>
                          <w:szCs w:val="24"/>
                        </w:rPr>
                      </w:pPr>
                      <w:r w:rsidRPr="0068763B">
                        <w:rPr>
                          <w:b/>
                          <w:bCs/>
                          <w:sz w:val="24"/>
                          <w:szCs w:val="24"/>
                        </w:rPr>
                        <w:t>Teachers Connect</w:t>
                      </w:r>
                    </w:p>
                  </w:txbxContent>
                </v:textbox>
              </v:shape>
            </w:pict>
          </mc:Fallback>
        </mc:AlternateContent>
      </w:r>
    </w:p>
    <w:p w14:paraId="448116F5" w14:textId="77777777" w:rsidR="00673152" w:rsidRDefault="00673152" w:rsidP="00EC18C0"/>
    <w:p w14:paraId="5A0C9049" w14:textId="406ACE96" w:rsidR="00673152" w:rsidRDefault="006153F2" w:rsidP="00EC18C0">
      <w:r>
        <w:rPr>
          <w:noProof/>
        </w:rPr>
        <mc:AlternateContent>
          <mc:Choice Requires="wps">
            <w:drawing>
              <wp:anchor distT="0" distB="0" distL="114300" distR="114300" simplePos="0" relativeHeight="251784192" behindDoc="0" locked="0" layoutInCell="1" allowOverlap="1" wp14:anchorId="2BE99F07" wp14:editId="674B5BBC">
                <wp:simplePos x="0" y="0"/>
                <wp:positionH relativeFrom="margin">
                  <wp:align>left</wp:align>
                </wp:positionH>
                <wp:positionV relativeFrom="paragraph">
                  <wp:posOffset>6881</wp:posOffset>
                </wp:positionV>
                <wp:extent cx="3678071" cy="450376"/>
                <wp:effectExtent l="0" t="0" r="0" b="6985"/>
                <wp:wrapNone/>
                <wp:docPr id="578085766" name="Text Box 82"/>
                <wp:cNvGraphicFramePr/>
                <a:graphic xmlns:a="http://schemas.openxmlformats.org/drawingml/2006/main">
                  <a:graphicData uri="http://schemas.microsoft.com/office/word/2010/wordprocessingShape">
                    <wps:wsp>
                      <wps:cNvSpPr txBox="1"/>
                      <wps:spPr>
                        <a:xfrm>
                          <a:off x="0" y="0"/>
                          <a:ext cx="3678071" cy="450376"/>
                        </a:xfrm>
                        <a:prstGeom prst="rect">
                          <a:avLst/>
                        </a:prstGeom>
                        <a:solidFill>
                          <a:schemeClr val="lt1"/>
                        </a:solidFill>
                        <a:ln w="6350">
                          <a:noFill/>
                        </a:ln>
                      </wps:spPr>
                      <wps:txbx>
                        <w:txbxContent>
                          <w:p w14:paraId="4C18C7C4" w14:textId="56C89FB3" w:rsidR="00D74BFC" w:rsidRPr="001F62DB" w:rsidRDefault="00D74BFC" w:rsidP="006153F2">
                            <w:pPr>
                              <w:jc w:val="center"/>
                              <w:rPr>
                                <w:rFonts w:ascii="Aharoni" w:hAnsi="Aharoni" w:cs="Aharoni"/>
                                <w:b/>
                                <w:bCs/>
                                <w:color w:val="365F91" w:themeColor="accent1" w:themeShade="BF"/>
                                <w:sz w:val="36"/>
                                <w:szCs w:val="36"/>
                              </w:rPr>
                            </w:pPr>
                            <w:r w:rsidRPr="001F62DB">
                              <w:rPr>
                                <w:rFonts w:ascii="Aharoni" w:hAnsi="Aharoni" w:cs="Aharoni" w:hint="cs"/>
                                <w:b/>
                                <w:bCs/>
                                <w:color w:val="365F91" w:themeColor="accent1" w:themeShade="BF"/>
                                <w:sz w:val="36"/>
                                <w:szCs w:val="36"/>
                              </w:rPr>
                              <w:t>DOCUMENT VERSION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E99F07" id="Text Box 82" o:spid="_x0000_s1036" type="#_x0000_t202" style="position:absolute;margin-left:0;margin-top:.55pt;width:289.6pt;height:35.45pt;z-index:2517841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" fillcolor="white [3201]" stroked="f" strokeweight=".5pt">
                <v:textbox>
                  <w:txbxContent>
                    <w:p w14:paraId="4C18C7C4" w14:textId="56C89FB3" w:rsidR="00D74BFC" w:rsidRPr="001F62DB" w:rsidRDefault="00D74BFC" w:rsidP="006153F2">
                      <w:pPr>
                        <w:jc w:val="center"/>
                        <w:rPr>
                          <w:rFonts w:ascii="Aharoni" w:hAnsi="Aharoni" w:cs="Aharoni"/>
                          <w:b/>
                          <w:bCs/>
                          <w:color w:val="365F91" w:themeColor="accent1" w:themeShade="BF"/>
                          <w:sz w:val="36"/>
                          <w:szCs w:val="36"/>
                        </w:rPr>
                      </w:pPr>
                      <w:r w:rsidRPr="001F62DB">
                        <w:rPr>
                          <w:rFonts w:ascii="Aharoni" w:hAnsi="Aharoni" w:cs="Aharoni" w:hint="cs"/>
                          <w:b/>
                          <w:bCs/>
                          <w:color w:val="365F91" w:themeColor="accent1" w:themeShade="BF"/>
                          <w:sz w:val="36"/>
                          <w:szCs w:val="36"/>
                        </w:rPr>
                        <w:t>DOCUMENT VERSION CONTROL</w:t>
                      </w:r>
                    </w:p>
                  </w:txbxContent>
                </v:textbox>
                <w10:wrap anchorx="margin"/>
              </v:shape>
            </w:pict>
          </mc:Fallback>
        </mc:AlternateContent>
      </w:r>
    </w:p>
    <w:p w14:paraId="63F3B816" w14:textId="2887638F" w:rsidR="00673152" w:rsidRDefault="00673152" w:rsidP="00EC18C0"/>
    <w:p w14:paraId="076AFE2A" w14:textId="1F093CB6" w:rsidR="00673152" w:rsidRDefault="00673152" w:rsidP="00EC18C0"/>
    <w:tbl>
      <w:tblPr>
        <w:tblStyle w:val="TableGrid"/>
        <w:tblpPr w:leftFromText="180" w:rightFromText="180" w:vertAnchor="text" w:horzAnchor="margin" w:tblpY="223"/>
        <w:tblW w:w="10360" w:type="dxa"/>
        <w:tblLook w:val="04A0" w:firstRow="1" w:lastRow="0" w:firstColumn="1" w:lastColumn="0" w:noHBand="0" w:noVBand="1"/>
      </w:tblPr>
      <w:tblGrid>
        <w:gridCol w:w="2590"/>
        <w:gridCol w:w="2590"/>
        <w:gridCol w:w="2590"/>
        <w:gridCol w:w="2590"/>
      </w:tblGrid>
      <w:tr w:rsidR="000E7D25" w14:paraId="0B61AF6E" w14:textId="77777777" w:rsidTr="000E7D25">
        <w:trPr>
          <w:trHeight w:val="411"/>
        </w:trPr>
        <w:tc>
          <w:tcPr>
            <w:tcW w:w="259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1A32032C" w14:textId="77777777" w:rsidR="006153F2" w:rsidRPr="001F62DB" w:rsidRDefault="006153F2" w:rsidP="006153F2">
            <w:pPr>
              <w:jc w:val="center"/>
              <w:rPr>
                <w:b/>
                <w:bCs/>
              </w:rPr>
            </w:pPr>
            <w:r w:rsidRPr="001F62DB">
              <w:rPr>
                <w:b/>
                <w:bCs/>
              </w:rPr>
              <w:t>DATE ISSUED</w:t>
            </w:r>
          </w:p>
        </w:tc>
        <w:tc>
          <w:tcPr>
            <w:tcW w:w="259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0BB06B28" w14:textId="77777777" w:rsidR="006153F2" w:rsidRPr="001F62DB" w:rsidRDefault="006153F2" w:rsidP="006153F2">
            <w:pPr>
              <w:jc w:val="center"/>
              <w:rPr>
                <w:b/>
                <w:bCs/>
              </w:rPr>
            </w:pPr>
            <w:r w:rsidRPr="001F62DB">
              <w:rPr>
                <w:b/>
                <w:bCs/>
              </w:rPr>
              <w:t>VERSION</w:t>
            </w:r>
          </w:p>
        </w:tc>
        <w:tc>
          <w:tcPr>
            <w:tcW w:w="259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0A0B8B8A" w14:textId="77777777" w:rsidR="006153F2" w:rsidRPr="001F62DB" w:rsidRDefault="006153F2" w:rsidP="006153F2">
            <w:pPr>
              <w:jc w:val="center"/>
              <w:rPr>
                <w:b/>
                <w:bCs/>
              </w:rPr>
            </w:pPr>
            <w:r w:rsidRPr="001F62DB">
              <w:rPr>
                <w:b/>
                <w:bCs/>
              </w:rPr>
              <w:t>DESCRIPTION</w:t>
            </w:r>
          </w:p>
        </w:tc>
        <w:tc>
          <w:tcPr>
            <w:tcW w:w="259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77F4F4D6" w14:textId="77777777" w:rsidR="006153F2" w:rsidRPr="001F62DB" w:rsidRDefault="006153F2" w:rsidP="006153F2">
            <w:pPr>
              <w:jc w:val="center"/>
              <w:rPr>
                <w:b/>
                <w:bCs/>
              </w:rPr>
            </w:pPr>
            <w:r w:rsidRPr="001F62DB">
              <w:rPr>
                <w:b/>
                <w:bCs/>
              </w:rPr>
              <w:t>AUTHOR</w:t>
            </w:r>
          </w:p>
        </w:tc>
      </w:tr>
      <w:tr w:rsidR="000E7D25" w14:paraId="2A2A612F" w14:textId="77777777" w:rsidTr="000E7D25">
        <w:trPr>
          <w:trHeight w:val="919"/>
        </w:trPr>
        <w:tc>
          <w:tcPr>
            <w:tcW w:w="259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3D93C1D6" w14:textId="77777777" w:rsidR="006153F2" w:rsidRDefault="006153F2" w:rsidP="006153F2">
            <w:pPr>
              <w:jc w:val="center"/>
            </w:pPr>
            <w:r>
              <w:t>18/11/2024</w:t>
            </w:r>
          </w:p>
        </w:tc>
        <w:tc>
          <w:tcPr>
            <w:tcW w:w="259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68801564" w14:textId="77777777" w:rsidR="006153F2" w:rsidRDefault="006153F2" w:rsidP="006153F2">
            <w:pPr>
              <w:jc w:val="center"/>
            </w:pPr>
            <w:r>
              <w:t>1</w:t>
            </w:r>
          </w:p>
        </w:tc>
        <w:tc>
          <w:tcPr>
            <w:tcW w:w="259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14C197B0" w14:textId="77777777" w:rsidR="006153F2" w:rsidRDefault="006153F2" w:rsidP="006153F2">
            <w:pPr>
              <w:jc w:val="center"/>
            </w:pPr>
            <w:r>
              <w:t>Initial HLD-v1.0</w:t>
            </w:r>
          </w:p>
        </w:tc>
        <w:tc>
          <w:tcPr>
            <w:tcW w:w="259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4235C044" w14:textId="77777777" w:rsidR="00166D3E" w:rsidRDefault="006153F2" w:rsidP="006153F2">
            <w:pPr>
              <w:jc w:val="center"/>
            </w:pPr>
            <w:r>
              <w:t xml:space="preserve">Theja Ashwin H, </w:t>
            </w:r>
          </w:p>
          <w:p w14:paraId="61E5062A" w14:textId="47CDB53B" w:rsidR="006153F2" w:rsidRDefault="00166D3E" w:rsidP="006153F2">
            <w:pPr>
              <w:jc w:val="center"/>
            </w:pPr>
            <w:proofErr w:type="spellStart"/>
            <w:r>
              <w:t>Sowdeshwari</w:t>
            </w:r>
            <w:proofErr w:type="spellEnd"/>
            <w:r>
              <w:t xml:space="preserve"> B </w:t>
            </w:r>
            <w:r w:rsidR="006153F2">
              <w:t xml:space="preserve">Maheshwar R, </w:t>
            </w:r>
          </w:p>
        </w:tc>
      </w:tr>
      <w:tr w:rsidR="000E7D25" w14:paraId="7AA8618F" w14:textId="77777777" w:rsidTr="000E7D25">
        <w:trPr>
          <w:trHeight w:val="751"/>
        </w:trPr>
        <w:tc>
          <w:tcPr>
            <w:tcW w:w="259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36DF1F71" w14:textId="77777777" w:rsidR="006153F2" w:rsidRDefault="006153F2" w:rsidP="006153F2"/>
        </w:tc>
        <w:tc>
          <w:tcPr>
            <w:tcW w:w="259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28C603F3" w14:textId="77777777" w:rsidR="006153F2" w:rsidRDefault="006153F2" w:rsidP="006153F2"/>
        </w:tc>
        <w:tc>
          <w:tcPr>
            <w:tcW w:w="259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4F924935" w14:textId="77777777" w:rsidR="006153F2" w:rsidRDefault="006153F2" w:rsidP="006153F2"/>
        </w:tc>
        <w:tc>
          <w:tcPr>
            <w:tcW w:w="259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3A0F5E7B" w14:textId="77777777" w:rsidR="006153F2" w:rsidRDefault="006153F2" w:rsidP="006153F2"/>
        </w:tc>
      </w:tr>
      <w:tr w:rsidR="000E7D25" w14:paraId="57B9C886" w14:textId="77777777" w:rsidTr="000E7D25">
        <w:trPr>
          <w:trHeight w:val="772"/>
        </w:trPr>
        <w:tc>
          <w:tcPr>
            <w:tcW w:w="259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28B392BA" w14:textId="77777777" w:rsidR="006153F2" w:rsidRDefault="006153F2" w:rsidP="006153F2"/>
        </w:tc>
        <w:tc>
          <w:tcPr>
            <w:tcW w:w="259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0C10B314" w14:textId="77777777" w:rsidR="006153F2" w:rsidRDefault="006153F2" w:rsidP="006153F2"/>
        </w:tc>
        <w:tc>
          <w:tcPr>
            <w:tcW w:w="259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77B2C102" w14:textId="77777777" w:rsidR="006153F2" w:rsidRDefault="006153F2" w:rsidP="006153F2"/>
        </w:tc>
        <w:tc>
          <w:tcPr>
            <w:tcW w:w="259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1FA35327" w14:textId="77777777" w:rsidR="006153F2" w:rsidRDefault="006153F2" w:rsidP="006153F2"/>
        </w:tc>
      </w:tr>
    </w:tbl>
    <w:p w14:paraId="17CBB522" w14:textId="77777777" w:rsidR="00673152" w:rsidRDefault="00673152" w:rsidP="00EC18C0"/>
    <w:p w14:paraId="3388507D" w14:textId="77777777" w:rsidR="00673152" w:rsidRDefault="00673152" w:rsidP="00EC18C0"/>
    <w:p w14:paraId="6FB5CF0E" w14:textId="77777777" w:rsidR="00673152" w:rsidRDefault="00673152" w:rsidP="00EC18C0"/>
    <w:p w14:paraId="0DA8C6F6" w14:textId="77777777" w:rsidR="00673152" w:rsidRDefault="00673152" w:rsidP="00EC18C0"/>
    <w:p w14:paraId="65D84F49" w14:textId="77777777" w:rsidR="00673152" w:rsidRDefault="00673152" w:rsidP="00EC18C0"/>
    <w:p w14:paraId="16961092" w14:textId="77777777" w:rsidR="00673152" w:rsidRDefault="00673152" w:rsidP="00EC18C0"/>
    <w:p w14:paraId="0CF4DD05" w14:textId="77777777" w:rsidR="00673152" w:rsidRDefault="00673152" w:rsidP="00EC18C0"/>
    <w:p w14:paraId="43270A0D" w14:textId="77777777" w:rsidR="00673152" w:rsidRDefault="00673152" w:rsidP="00EC18C0"/>
    <w:p w14:paraId="2146D958" w14:textId="77777777" w:rsidR="00673152" w:rsidRDefault="00673152" w:rsidP="00EC18C0"/>
    <w:p w14:paraId="2331C663" w14:textId="77777777" w:rsidR="00673152" w:rsidRDefault="00673152" w:rsidP="00EC18C0"/>
    <w:p w14:paraId="286BBC8F" w14:textId="77777777" w:rsidR="00673152" w:rsidRDefault="00673152" w:rsidP="00EC18C0"/>
    <w:p w14:paraId="147E3726" w14:textId="77777777" w:rsidR="00673152" w:rsidRDefault="00673152" w:rsidP="00D74BFC"/>
    <w:p w14:paraId="7A41DE48" w14:textId="77777777" w:rsidR="00673152" w:rsidRDefault="00673152" w:rsidP="00EC18C0"/>
    <w:p w14:paraId="026EE723" w14:textId="77777777" w:rsidR="00685D7F" w:rsidRDefault="00685D7F" w:rsidP="00EC18C0"/>
    <w:p w14:paraId="77D33898" w14:textId="6F343380" w:rsidR="00265A0D" w:rsidRPr="007E059A" w:rsidRDefault="00BD28FA" w:rsidP="00EC18C0">
      <w:r>
        <w:rPr>
          <w:noProof/>
        </w:rPr>
        <mc:AlternateContent>
          <mc:Choice Requires="wps">
            <w:drawing>
              <wp:anchor distT="0" distB="0" distL="114300" distR="114300" simplePos="0" relativeHeight="251781120" behindDoc="0" locked="0" layoutInCell="1" allowOverlap="1" wp14:anchorId="5A8587AF" wp14:editId="45196BF0">
                <wp:simplePos x="0" y="0"/>
                <wp:positionH relativeFrom="column">
                  <wp:posOffset>4664075</wp:posOffset>
                </wp:positionH>
                <wp:positionV relativeFrom="paragraph">
                  <wp:posOffset>610235</wp:posOffset>
                </wp:positionV>
                <wp:extent cx="1466850" cy="286385"/>
                <wp:effectExtent l="0" t="0" r="0" b="0"/>
                <wp:wrapNone/>
                <wp:docPr id="1252027405" name="Text Box 7"/>
                <wp:cNvGraphicFramePr/>
                <a:graphic xmlns:a="http://schemas.openxmlformats.org/drawingml/2006/main">
                  <a:graphicData uri="http://schemas.microsoft.com/office/word/2010/wordprocessingShape">
                    <wps:wsp>
                      <wps:cNvSpPr txBox="1"/>
                      <wps:spPr>
                        <a:xfrm>
                          <a:off x="0" y="0"/>
                          <a:ext cx="1466850" cy="286385"/>
                        </a:xfrm>
                        <a:prstGeom prst="rect">
                          <a:avLst/>
                        </a:prstGeom>
                        <a:solidFill>
                          <a:schemeClr val="lt1"/>
                        </a:solidFill>
                        <a:ln w="6350">
                          <a:noFill/>
                        </a:ln>
                      </wps:spPr>
                      <wps:txbx>
                        <w:txbxContent>
                          <w:p w14:paraId="0C4884A5" w14:textId="77777777" w:rsidR="009259F9" w:rsidRPr="0068763B" w:rsidRDefault="009259F9" w:rsidP="009259F9">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587AF" id="_x0000_s1037" type="#_x0000_t202" style="position:absolute;margin-left:367.25pt;margin-top:48.05pt;width:115.5pt;height:22.5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" fillcolor="white [3201]" stroked="f" strokeweight=".5pt">
                <v:textbox>
                  <w:txbxContent>
                    <w:p w14:paraId="0C4884A5" w14:textId="77777777" w:rsidR="009259F9" w:rsidRPr="0068763B" w:rsidRDefault="009259F9" w:rsidP="009259F9">
                      <w:pPr>
                        <w:rPr>
                          <w:b/>
                          <w:bCs/>
                          <w:sz w:val="24"/>
                          <w:szCs w:val="24"/>
                        </w:rPr>
                      </w:pPr>
                      <w:r w:rsidRPr="0068763B">
                        <w:rPr>
                          <w:b/>
                          <w:bCs/>
                          <w:sz w:val="24"/>
                          <w:szCs w:val="24"/>
                        </w:rPr>
                        <w:t>Teachers Connect</w:t>
                      </w:r>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31E2250D" wp14:editId="58F4DEEF">
                <wp:simplePos x="0" y="0"/>
                <wp:positionH relativeFrom="column">
                  <wp:posOffset>6269677</wp:posOffset>
                </wp:positionH>
                <wp:positionV relativeFrom="paragraph">
                  <wp:posOffset>629389</wp:posOffset>
                </wp:positionV>
                <wp:extent cx="350520" cy="307975"/>
                <wp:effectExtent l="57150" t="19050" r="68580" b="92075"/>
                <wp:wrapNone/>
                <wp:docPr id="231677650" name="Rectangle 6"/>
                <wp:cNvGraphicFramePr/>
                <a:graphic xmlns:a="http://schemas.openxmlformats.org/drawingml/2006/main">
                  <a:graphicData uri="http://schemas.microsoft.com/office/word/2010/wordprocessingShape">
                    <wps:wsp>
                      <wps:cNvSpPr/>
                      <wps:spPr>
                        <a:xfrm>
                          <a:off x="0" y="0"/>
                          <a:ext cx="350520" cy="307975"/>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13039A70" w14:textId="1436F48E" w:rsidR="009259F9" w:rsidRPr="002D61F9" w:rsidRDefault="00BD28FA" w:rsidP="009259F9">
                            <w:pPr>
                              <w:jc w:val="center"/>
                              <w:rPr>
                                <w:b/>
                                <w:bCs/>
                                <w:color w:val="0D0D0D" w:themeColor="text1" w:themeTint="F2"/>
                                <w:sz w:val="28"/>
                                <w:szCs w:val="28"/>
                              </w:rPr>
                            </w:pPr>
                            <w:r>
                              <w:rPr>
                                <w:b/>
                                <w:bCs/>
                                <w:color w:val="0D0D0D" w:themeColor="text1" w:themeTint="F2"/>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2250D" id="_x0000_s1038" style="position:absolute;margin-left:493.7pt;margin-top:49.55pt;width:27.6pt;height:24.2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" fillcolor="#f79646 [3209]" strokecolor="#4579b8 [3044]">
                <v:shadow on="t" color="black" opacity="22937f" origin=",.5" offset="0,.63889mm"/>
                <v:textbox>
                  <w:txbxContent>
                    <w:p w14:paraId="13039A70" w14:textId="1436F48E" w:rsidR="009259F9" w:rsidRPr="002D61F9" w:rsidRDefault="00BD28FA" w:rsidP="009259F9">
                      <w:pPr>
                        <w:jc w:val="center"/>
                        <w:rPr>
                          <w:b/>
                          <w:bCs/>
                          <w:color w:val="0D0D0D" w:themeColor="text1" w:themeTint="F2"/>
                          <w:sz w:val="28"/>
                          <w:szCs w:val="28"/>
                        </w:rPr>
                      </w:pPr>
                      <w:r>
                        <w:rPr>
                          <w:b/>
                          <w:bCs/>
                          <w:color w:val="0D0D0D" w:themeColor="text1" w:themeTint="F2"/>
                          <w:sz w:val="28"/>
                          <w:szCs w:val="28"/>
                        </w:rPr>
                        <w:t>2</w:t>
                      </w:r>
                    </w:p>
                  </w:txbxContent>
                </v:textbox>
              </v:rect>
            </w:pict>
          </mc:Fallback>
        </mc:AlternateContent>
      </w:r>
      <w:r w:rsidR="00C50747">
        <w:rPr>
          <w:noProof/>
        </w:rPr>
        <mc:AlternateContent>
          <mc:Choice Requires="wps">
            <w:drawing>
              <wp:anchor distT="0" distB="0" distL="114300" distR="114300" simplePos="0" relativeHeight="251768832" behindDoc="0" locked="0" layoutInCell="1" allowOverlap="1" wp14:anchorId="478793D6" wp14:editId="1699B98D">
                <wp:simplePos x="0" y="0"/>
                <wp:positionH relativeFrom="column">
                  <wp:posOffset>4667250</wp:posOffset>
                </wp:positionH>
                <wp:positionV relativeFrom="paragraph">
                  <wp:posOffset>8980805</wp:posOffset>
                </wp:positionV>
                <wp:extent cx="1466850" cy="286385"/>
                <wp:effectExtent l="0" t="0" r="0" b="0"/>
                <wp:wrapNone/>
                <wp:docPr id="1549684380" name="Text Box 7"/>
                <wp:cNvGraphicFramePr/>
                <a:graphic xmlns:a="http://schemas.openxmlformats.org/drawingml/2006/main">
                  <a:graphicData uri="http://schemas.microsoft.com/office/word/2010/wordprocessingShape">
                    <wps:wsp>
                      <wps:cNvSpPr txBox="1"/>
                      <wps:spPr>
                        <a:xfrm>
                          <a:off x="0" y="0"/>
                          <a:ext cx="1466850" cy="286385"/>
                        </a:xfrm>
                        <a:prstGeom prst="rect">
                          <a:avLst/>
                        </a:prstGeom>
                        <a:solidFill>
                          <a:schemeClr val="lt1"/>
                        </a:solidFill>
                        <a:ln w="6350">
                          <a:noFill/>
                        </a:ln>
                      </wps:spPr>
                      <wps:txbx>
                        <w:txbxContent>
                          <w:p w14:paraId="47EEAE06" w14:textId="77777777" w:rsidR="00265A0D" w:rsidRPr="0068763B" w:rsidRDefault="00265A0D" w:rsidP="00265A0D">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793D6" id="_x0000_s1039" type="#_x0000_t202" style="position:absolute;margin-left:367.5pt;margin-top:707.15pt;width:115.5pt;height:22.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" fillcolor="white [3201]" stroked="f" strokeweight=".5pt">
                <v:textbox>
                  <w:txbxContent>
                    <w:p w14:paraId="47EEAE06" w14:textId="77777777" w:rsidR="00265A0D" w:rsidRPr="0068763B" w:rsidRDefault="00265A0D" w:rsidP="00265A0D">
                      <w:pPr>
                        <w:rPr>
                          <w:b/>
                          <w:bCs/>
                          <w:sz w:val="24"/>
                          <w:szCs w:val="24"/>
                        </w:rPr>
                      </w:pPr>
                      <w:r w:rsidRPr="0068763B">
                        <w:rPr>
                          <w:b/>
                          <w:bCs/>
                          <w:sz w:val="24"/>
                          <w:szCs w:val="24"/>
                        </w:rPr>
                        <w:t>Teachers Connect</w:t>
                      </w:r>
                    </w:p>
                  </w:txbxContent>
                </v:textbox>
              </v:shape>
            </w:pict>
          </mc:Fallback>
        </mc:AlternateContent>
      </w:r>
      <w:r w:rsidR="00C50747">
        <w:rPr>
          <w:noProof/>
        </w:rPr>
        <mc:AlternateContent>
          <mc:Choice Requires="wps">
            <w:drawing>
              <wp:anchor distT="0" distB="0" distL="114300" distR="114300" simplePos="0" relativeHeight="251767808" behindDoc="0" locked="0" layoutInCell="1" allowOverlap="1" wp14:anchorId="7E4BD9C2" wp14:editId="227020A1">
                <wp:simplePos x="0" y="0"/>
                <wp:positionH relativeFrom="column">
                  <wp:posOffset>6272530</wp:posOffset>
                </wp:positionH>
                <wp:positionV relativeFrom="paragraph">
                  <wp:posOffset>8981248</wp:posOffset>
                </wp:positionV>
                <wp:extent cx="350520" cy="307975"/>
                <wp:effectExtent l="57150" t="19050" r="68580" b="92075"/>
                <wp:wrapNone/>
                <wp:docPr id="1320914639" name="Rectangle 6"/>
                <wp:cNvGraphicFramePr/>
                <a:graphic xmlns:a="http://schemas.openxmlformats.org/drawingml/2006/main">
                  <a:graphicData uri="http://schemas.microsoft.com/office/word/2010/wordprocessingShape">
                    <wps:wsp>
                      <wps:cNvSpPr/>
                      <wps:spPr>
                        <a:xfrm>
                          <a:off x="0" y="0"/>
                          <a:ext cx="350520" cy="307975"/>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5C2D10E9" w14:textId="77777777" w:rsidR="00265A0D" w:rsidRPr="002D61F9" w:rsidRDefault="00265A0D" w:rsidP="00265A0D">
                            <w:pPr>
                              <w:jc w:val="center"/>
                              <w:rPr>
                                <w:b/>
                                <w:bCs/>
                                <w:color w:val="0D0D0D" w:themeColor="text1" w:themeTint="F2"/>
                                <w:sz w:val="28"/>
                                <w:szCs w:val="28"/>
                              </w:rPr>
                            </w:pPr>
                            <w:r w:rsidRPr="002D61F9">
                              <w:rPr>
                                <w:b/>
                                <w:bCs/>
                                <w:color w:val="0D0D0D" w:themeColor="text1" w:themeTint="F2"/>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4BD9C2" id="_x0000_s1040" style="position:absolute;margin-left:493.9pt;margin-top:707.2pt;width:27.6pt;height:24.2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" fillcolor="#f79646 [3209]" strokecolor="#4579b8 [3044]">
                <v:shadow on="t" color="black" opacity="22937f" origin=",.5" offset="0,.63889mm"/>
                <v:textbox>
                  <w:txbxContent>
                    <w:p w14:paraId="5C2D10E9" w14:textId="77777777" w:rsidR="00265A0D" w:rsidRPr="002D61F9" w:rsidRDefault="00265A0D" w:rsidP="00265A0D">
                      <w:pPr>
                        <w:jc w:val="center"/>
                        <w:rPr>
                          <w:b/>
                          <w:bCs/>
                          <w:color w:val="0D0D0D" w:themeColor="text1" w:themeTint="F2"/>
                          <w:sz w:val="28"/>
                          <w:szCs w:val="28"/>
                        </w:rPr>
                      </w:pPr>
                      <w:r w:rsidRPr="002D61F9">
                        <w:rPr>
                          <w:b/>
                          <w:bCs/>
                          <w:color w:val="0D0D0D" w:themeColor="text1" w:themeTint="F2"/>
                          <w:sz w:val="28"/>
                          <w:szCs w:val="28"/>
                        </w:rPr>
                        <w:t>1</w:t>
                      </w:r>
                    </w:p>
                  </w:txbxContent>
                </v:textbox>
              </v:rect>
            </w:pict>
          </mc:Fallback>
        </mc:AlternateContent>
      </w:r>
    </w:p>
    <w:p w14:paraId="18F200A6" w14:textId="589C1B61" w:rsidR="00B51CE7" w:rsidRPr="005037D4" w:rsidRDefault="00B6437D" w:rsidP="005037D4">
      <w:pPr>
        <w:pStyle w:val="Heading1"/>
      </w:pPr>
      <w:r>
        <w:rPr>
          <w:noProof/>
        </w:rPr>
        <w:lastRenderedPageBreak/>
        <mc:AlternateContent>
          <mc:Choice Requires="wps">
            <w:drawing>
              <wp:anchor distT="0" distB="0" distL="114300" distR="114300" simplePos="0" relativeHeight="251685888" behindDoc="0" locked="0" layoutInCell="1" allowOverlap="1" wp14:anchorId="35B4B2AE" wp14:editId="5C0E0A00">
                <wp:simplePos x="0" y="0"/>
                <wp:positionH relativeFrom="column">
                  <wp:posOffset>-483870</wp:posOffset>
                </wp:positionH>
                <wp:positionV relativeFrom="paragraph">
                  <wp:posOffset>-197958</wp:posOffset>
                </wp:positionV>
                <wp:extent cx="467832" cy="138223"/>
                <wp:effectExtent l="57150" t="19050" r="85090" b="90805"/>
                <wp:wrapNone/>
                <wp:docPr id="1486402060" name="Rectangle 5"/>
                <wp:cNvGraphicFramePr/>
                <a:graphic xmlns:a="http://schemas.openxmlformats.org/drawingml/2006/main">
                  <a:graphicData uri="http://schemas.microsoft.com/office/word/2010/wordprocessingShape">
                    <wps:wsp>
                      <wps:cNvSpPr/>
                      <wps:spPr>
                        <a:xfrm>
                          <a:off x="0" y="0"/>
                          <a:ext cx="467832" cy="138223"/>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2731939" w14:textId="0C283ACF" w:rsidR="00B6437D" w:rsidRDefault="00B6437D" w:rsidP="00B6437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B4B2AE" id="_x0000_s1041" style="position:absolute;margin-left:-38.1pt;margin-top:-15.6pt;width:36.85pt;height:10.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" fillcolor="#4f81bd [3204]" strokecolor="#4579b8 [3044]">
                <v:fill color2="#a7bfde [1620]" rotate="t" angle="180" focus="100%" type="gradient">
                  <o:fill v:ext="view" type="gradientUnscaled"/>
                </v:fill>
                <v:shadow on="t" color="black" opacity="22937f" origin=",.5" offset="0,.63889mm"/>
                <v:textbox>
                  <w:txbxContent>
                    <w:p w14:paraId="62731939" w14:textId="0C283ACF" w:rsidR="00B6437D" w:rsidRDefault="00B6437D" w:rsidP="00B6437D">
                      <w:pPr>
                        <w:jc w:val="center"/>
                      </w:pPr>
                      <w:r>
                        <w:t xml:space="preserve"> </w:t>
                      </w:r>
                    </w:p>
                  </w:txbxContent>
                </v:textbox>
              </v:rect>
            </w:pict>
          </mc:Fallback>
        </mc:AlternateContent>
      </w:r>
      <w:r w:rsidR="00817AD0">
        <w:rPr>
          <w:noProof/>
        </w:rPr>
        <mc:AlternateContent>
          <mc:Choice Requires="wps">
            <w:drawing>
              <wp:anchor distT="0" distB="0" distL="114300" distR="114300" simplePos="0" relativeHeight="251684864" behindDoc="0" locked="0" layoutInCell="1" allowOverlap="1" wp14:anchorId="0AE544E2" wp14:editId="6518BAAE">
                <wp:simplePos x="0" y="0"/>
                <wp:positionH relativeFrom="margin">
                  <wp:align>left</wp:align>
                </wp:positionH>
                <wp:positionV relativeFrom="paragraph">
                  <wp:posOffset>-269451</wp:posOffset>
                </wp:positionV>
                <wp:extent cx="2370667" cy="361245"/>
                <wp:effectExtent l="0" t="0" r="0" b="1270"/>
                <wp:wrapNone/>
                <wp:docPr id="1243491000" name="Text Box 4"/>
                <wp:cNvGraphicFramePr/>
                <a:graphic xmlns:a="http://schemas.openxmlformats.org/drawingml/2006/main">
                  <a:graphicData uri="http://schemas.microsoft.com/office/word/2010/wordprocessingShape">
                    <wps:wsp>
                      <wps:cNvSpPr txBox="1"/>
                      <wps:spPr>
                        <a:xfrm>
                          <a:off x="0" y="0"/>
                          <a:ext cx="2370667" cy="361245"/>
                        </a:xfrm>
                        <a:prstGeom prst="rect">
                          <a:avLst/>
                        </a:prstGeom>
                        <a:noFill/>
                        <a:ln w="6350">
                          <a:noFill/>
                        </a:ln>
                      </wps:spPr>
                      <wps:txbx>
                        <w:txbxContent>
                          <w:p w14:paraId="3311E811" w14:textId="61D2699F" w:rsidR="00817AD0" w:rsidRPr="00817AD0" w:rsidRDefault="002207A9" w:rsidP="00817AD0">
                            <w:pPr>
                              <w:rPr>
                                <w:b/>
                                <w:bCs/>
                                <w:sz w:val="28"/>
                                <w:szCs w:val="28"/>
                              </w:rPr>
                            </w:pPr>
                            <w:r>
                              <w:rPr>
                                <w:b/>
                                <w:bCs/>
                                <w:sz w:val="28"/>
                                <w:szCs w:val="28"/>
                              </w:rPr>
                              <w:t>Low</w:t>
                            </w:r>
                            <w:r w:rsidR="00817AD0" w:rsidRPr="00817AD0">
                              <w:rPr>
                                <w:b/>
                                <w:bCs/>
                                <w:sz w:val="28"/>
                                <w:szCs w:val="28"/>
                              </w:rPr>
                              <w:t xml:space="preserve"> Level Design (</w:t>
                            </w:r>
                            <w:r>
                              <w:rPr>
                                <w:b/>
                                <w:bCs/>
                                <w:sz w:val="28"/>
                                <w:szCs w:val="28"/>
                              </w:rPr>
                              <w:t>L</w:t>
                            </w:r>
                            <w:r w:rsidR="00817AD0" w:rsidRPr="00817AD0">
                              <w:rPr>
                                <w:b/>
                                <w:bCs/>
                                <w:sz w:val="28"/>
                                <w:szCs w:val="28"/>
                              </w:rPr>
                              <w:t>LD</w:t>
                            </w:r>
                            <w:r>
                              <w:rPr>
                                <w:b/>
                                <w:bCs/>
                                <w:sz w:val="28"/>
                                <w:szCs w:val="28"/>
                              </w:rPr>
                              <w:t>)</w:t>
                            </w:r>
                          </w:p>
                          <w:p w14:paraId="70DB7B2B" w14:textId="77777777" w:rsidR="00817AD0" w:rsidRDefault="00817A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544E2" id="_x0000_s1042" type="#_x0000_t202" style="position:absolute;margin-left:0;margin-top:-21.2pt;width:186.65pt;height:28.45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" filled="f" stroked="f" strokeweight=".5pt">
                <v:textbox>
                  <w:txbxContent>
                    <w:p w14:paraId="3311E811" w14:textId="61D2699F" w:rsidR="00817AD0" w:rsidRPr="00817AD0" w:rsidRDefault="002207A9" w:rsidP="00817AD0">
                      <w:pPr>
                        <w:rPr>
                          <w:b/>
                          <w:bCs/>
                          <w:sz w:val="28"/>
                          <w:szCs w:val="28"/>
                        </w:rPr>
                      </w:pPr>
                      <w:r>
                        <w:rPr>
                          <w:b/>
                          <w:bCs/>
                          <w:sz w:val="28"/>
                          <w:szCs w:val="28"/>
                        </w:rPr>
                        <w:t>Low</w:t>
                      </w:r>
                      <w:r w:rsidR="00817AD0" w:rsidRPr="00817AD0">
                        <w:rPr>
                          <w:b/>
                          <w:bCs/>
                          <w:sz w:val="28"/>
                          <w:szCs w:val="28"/>
                        </w:rPr>
                        <w:t xml:space="preserve"> Level Design (</w:t>
                      </w:r>
                      <w:r>
                        <w:rPr>
                          <w:b/>
                          <w:bCs/>
                          <w:sz w:val="28"/>
                          <w:szCs w:val="28"/>
                        </w:rPr>
                        <w:t>L</w:t>
                      </w:r>
                      <w:r w:rsidR="00817AD0" w:rsidRPr="00817AD0">
                        <w:rPr>
                          <w:b/>
                          <w:bCs/>
                          <w:sz w:val="28"/>
                          <w:szCs w:val="28"/>
                        </w:rPr>
                        <w:t>LD</w:t>
                      </w:r>
                      <w:r>
                        <w:rPr>
                          <w:b/>
                          <w:bCs/>
                          <w:sz w:val="28"/>
                          <w:szCs w:val="28"/>
                        </w:rPr>
                        <w:t>)</w:t>
                      </w:r>
                    </w:p>
                    <w:p w14:paraId="70DB7B2B" w14:textId="77777777" w:rsidR="00817AD0" w:rsidRDefault="00817AD0"/>
                  </w:txbxContent>
                </v:textbox>
                <w10:wrap anchorx="margin"/>
              </v:shape>
            </w:pict>
          </mc:Fallback>
        </mc:AlternateContent>
      </w:r>
      <w:r w:rsidR="00225BA3">
        <w:rPr>
          <w:noProof/>
        </w:rPr>
        <mc:AlternateContent>
          <mc:Choice Requires="wps">
            <w:drawing>
              <wp:anchor distT="0" distB="0" distL="114300" distR="114300" simplePos="0" relativeHeight="251659264" behindDoc="0" locked="0" layoutInCell="1" allowOverlap="1" wp14:anchorId="0D0A31C1" wp14:editId="2156C3B1">
                <wp:simplePos x="0" y="0"/>
                <wp:positionH relativeFrom="column">
                  <wp:posOffset>5193665</wp:posOffset>
                </wp:positionH>
                <wp:positionV relativeFrom="paragraph">
                  <wp:posOffset>-330835</wp:posOffset>
                </wp:positionV>
                <wp:extent cx="1828800" cy="565150"/>
                <wp:effectExtent l="57150" t="19050" r="76200" b="101600"/>
                <wp:wrapNone/>
                <wp:docPr id="1670522858" name="Rectangle 2"/>
                <wp:cNvGraphicFramePr/>
                <a:graphic xmlns:a="http://schemas.openxmlformats.org/drawingml/2006/main">
                  <a:graphicData uri="http://schemas.microsoft.com/office/word/2010/wordprocessingShape">
                    <wps:wsp>
                      <wps:cNvSpPr/>
                      <wps:spPr>
                        <a:xfrm>
                          <a:off x="0" y="0"/>
                          <a:ext cx="1828800" cy="565150"/>
                        </a:xfrm>
                        <a:prstGeom prst="rect">
                          <a:avLst/>
                        </a:prstGeom>
                        <a:blipFill>
                          <a:blip r:embed="rId8"/>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EB6939" id="Rectangle 2" o:spid="_x0000_s1026" style="position:absolute;margin-left:408.95pt;margin-top:-26.05pt;width:2in;height:4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" strokecolor="#4579b8 [3044]">
                <v:fill r:id="rId10" o:title="" recolor="t" rotate="t" type="frame"/>
                <v:shadow on="t" color="black" opacity="22937f" origin=",.5" offset="0,.63889mm"/>
              </v:rect>
            </w:pict>
          </mc:Fallback>
        </mc:AlternateContent>
      </w:r>
      <w:r w:rsidR="00225BA3">
        <w:t xml:space="preserve"> </w:t>
      </w:r>
      <w:r w:rsidR="00645C3D" w:rsidRPr="005037D4">
        <w:rPr>
          <w:sz w:val="36"/>
          <w:szCs w:val="36"/>
        </w:rPr>
        <w:t>Contents</w:t>
      </w:r>
    </w:p>
    <w:p w14:paraId="301ED0C8" w14:textId="5A030D7F" w:rsidR="00B52F59" w:rsidRPr="00B33B19" w:rsidRDefault="00B52F59" w:rsidP="00B52F59">
      <w:pPr>
        <w:numPr>
          <w:ilvl w:val="0"/>
          <w:numId w:val="63"/>
        </w:numPr>
        <w:rPr>
          <w:sz w:val="34"/>
          <w:szCs w:val="34"/>
          <w:lang w:val="en-IN"/>
        </w:rPr>
      </w:pPr>
      <w:r>
        <w:t xml:space="preserve">              </w:t>
      </w:r>
      <w:r w:rsidRPr="00B33B19">
        <w:rPr>
          <w:b/>
          <w:bCs/>
          <w:sz w:val="34"/>
          <w:szCs w:val="34"/>
          <w:lang w:val="en-IN"/>
        </w:rPr>
        <w:t>Introduction</w:t>
      </w:r>
      <w:r w:rsidRPr="00B33B19">
        <w:rPr>
          <w:sz w:val="34"/>
          <w:szCs w:val="34"/>
          <w:lang w:val="en-IN"/>
        </w:rPr>
        <w:t> ................................................................................. 4</w:t>
      </w:r>
    </w:p>
    <w:p w14:paraId="293C450D" w14:textId="77777777" w:rsidR="00B52F59" w:rsidRPr="00B33B19" w:rsidRDefault="00B52F59" w:rsidP="00B52F59">
      <w:pPr>
        <w:numPr>
          <w:ilvl w:val="0"/>
          <w:numId w:val="63"/>
        </w:numPr>
        <w:rPr>
          <w:sz w:val="34"/>
          <w:szCs w:val="34"/>
          <w:lang w:val="en-IN"/>
        </w:rPr>
      </w:pPr>
      <w:r>
        <w:rPr>
          <w:b/>
          <w:bCs/>
          <w:sz w:val="34"/>
          <w:szCs w:val="34"/>
          <w:lang w:val="en-IN"/>
        </w:rPr>
        <w:t xml:space="preserve">         </w:t>
      </w:r>
      <w:r w:rsidRPr="00B33B19">
        <w:rPr>
          <w:b/>
          <w:bCs/>
          <w:sz w:val="34"/>
          <w:szCs w:val="34"/>
          <w:lang w:val="en-IN"/>
        </w:rPr>
        <w:t>Architecture</w:t>
      </w:r>
      <w:r w:rsidRPr="00B33B19">
        <w:rPr>
          <w:sz w:val="34"/>
          <w:szCs w:val="34"/>
          <w:lang w:val="en-IN"/>
        </w:rPr>
        <w:t> ................................................................................. 5</w:t>
      </w:r>
    </w:p>
    <w:p w14:paraId="0831C6A3" w14:textId="77777777" w:rsidR="00B52F59" w:rsidRPr="00B33B19" w:rsidRDefault="00B52F59" w:rsidP="00B52F59">
      <w:pPr>
        <w:numPr>
          <w:ilvl w:val="0"/>
          <w:numId w:val="63"/>
        </w:numPr>
        <w:rPr>
          <w:sz w:val="34"/>
          <w:szCs w:val="34"/>
          <w:lang w:val="en-IN"/>
        </w:rPr>
      </w:pPr>
      <w:r>
        <w:rPr>
          <w:b/>
          <w:bCs/>
          <w:sz w:val="34"/>
          <w:szCs w:val="34"/>
          <w:lang w:val="en-IN"/>
        </w:rPr>
        <w:t xml:space="preserve">         </w:t>
      </w:r>
      <w:r w:rsidRPr="00B33B19">
        <w:rPr>
          <w:b/>
          <w:bCs/>
          <w:sz w:val="34"/>
          <w:szCs w:val="34"/>
          <w:lang w:val="en-IN"/>
        </w:rPr>
        <w:t>Architecture Description</w:t>
      </w:r>
      <w:r w:rsidRPr="00B33B19">
        <w:rPr>
          <w:sz w:val="34"/>
          <w:szCs w:val="34"/>
          <w:lang w:val="en-IN"/>
        </w:rPr>
        <w:t> ......................................................... 5</w:t>
      </w:r>
    </w:p>
    <w:p w14:paraId="789E168E" w14:textId="77777777" w:rsidR="00B52F59" w:rsidRPr="00B33B19" w:rsidRDefault="00B52F59" w:rsidP="00B52F59">
      <w:pPr>
        <w:numPr>
          <w:ilvl w:val="0"/>
          <w:numId w:val="63"/>
        </w:numPr>
        <w:rPr>
          <w:sz w:val="34"/>
          <w:szCs w:val="34"/>
          <w:lang w:val="en-IN"/>
        </w:rPr>
      </w:pPr>
      <w:r>
        <w:rPr>
          <w:b/>
          <w:bCs/>
          <w:sz w:val="34"/>
          <w:szCs w:val="34"/>
          <w:lang w:val="en-IN"/>
        </w:rPr>
        <w:t xml:space="preserve">         </w:t>
      </w:r>
      <w:r w:rsidRPr="00B33B19">
        <w:rPr>
          <w:b/>
          <w:bCs/>
          <w:sz w:val="34"/>
          <w:szCs w:val="34"/>
          <w:lang w:val="en-IN"/>
        </w:rPr>
        <w:t>Data Description</w:t>
      </w:r>
      <w:r w:rsidRPr="00B33B19">
        <w:rPr>
          <w:sz w:val="34"/>
          <w:szCs w:val="34"/>
          <w:lang w:val="en-IN"/>
        </w:rPr>
        <w:t> ....................................................................... 5</w:t>
      </w:r>
    </w:p>
    <w:p w14:paraId="63D44064" w14:textId="77777777" w:rsidR="00B52F59" w:rsidRPr="00B33B19" w:rsidRDefault="00B52F59" w:rsidP="00B52F59">
      <w:pPr>
        <w:numPr>
          <w:ilvl w:val="0"/>
          <w:numId w:val="63"/>
        </w:numPr>
        <w:rPr>
          <w:sz w:val="34"/>
          <w:szCs w:val="34"/>
          <w:lang w:val="en-IN"/>
        </w:rPr>
      </w:pPr>
      <w:r>
        <w:rPr>
          <w:b/>
          <w:bCs/>
          <w:sz w:val="34"/>
          <w:szCs w:val="34"/>
          <w:lang w:val="en-IN"/>
        </w:rPr>
        <w:t xml:space="preserve">         </w:t>
      </w:r>
      <w:r w:rsidRPr="00B33B19">
        <w:rPr>
          <w:b/>
          <w:bCs/>
          <w:sz w:val="34"/>
          <w:szCs w:val="34"/>
          <w:lang w:val="en-IN"/>
        </w:rPr>
        <w:t>Data from Users</w:t>
      </w:r>
      <w:r w:rsidRPr="00B33B19">
        <w:rPr>
          <w:sz w:val="34"/>
          <w:szCs w:val="34"/>
          <w:lang w:val="en-IN"/>
        </w:rPr>
        <w:t> ......................................................................... 7</w:t>
      </w:r>
    </w:p>
    <w:p w14:paraId="60B73170" w14:textId="77777777" w:rsidR="00B52F59" w:rsidRPr="00B33B19" w:rsidRDefault="00B52F59" w:rsidP="00B52F59">
      <w:pPr>
        <w:numPr>
          <w:ilvl w:val="0"/>
          <w:numId w:val="63"/>
        </w:numPr>
        <w:rPr>
          <w:sz w:val="34"/>
          <w:szCs w:val="34"/>
          <w:lang w:val="en-IN"/>
        </w:rPr>
      </w:pPr>
      <w:r>
        <w:rPr>
          <w:b/>
          <w:bCs/>
          <w:sz w:val="34"/>
          <w:szCs w:val="34"/>
          <w:lang w:val="en-IN"/>
        </w:rPr>
        <w:t xml:space="preserve">         </w:t>
      </w:r>
      <w:r w:rsidRPr="00B33B19">
        <w:rPr>
          <w:b/>
          <w:bCs/>
          <w:sz w:val="34"/>
          <w:szCs w:val="34"/>
          <w:lang w:val="en-IN"/>
        </w:rPr>
        <w:t>Data Validation</w:t>
      </w:r>
      <w:r w:rsidRPr="00B33B19">
        <w:rPr>
          <w:sz w:val="34"/>
          <w:szCs w:val="34"/>
          <w:lang w:val="en-IN"/>
        </w:rPr>
        <w:t> ......................................................................... 8</w:t>
      </w:r>
    </w:p>
    <w:p w14:paraId="6EF09237" w14:textId="77777777" w:rsidR="00B52F59" w:rsidRPr="00B33B19" w:rsidRDefault="00B52F59" w:rsidP="00B52F59">
      <w:pPr>
        <w:numPr>
          <w:ilvl w:val="0"/>
          <w:numId w:val="63"/>
        </w:numPr>
        <w:rPr>
          <w:sz w:val="34"/>
          <w:szCs w:val="34"/>
          <w:lang w:val="en-IN"/>
        </w:rPr>
      </w:pPr>
      <w:r>
        <w:rPr>
          <w:b/>
          <w:bCs/>
          <w:sz w:val="34"/>
          <w:szCs w:val="34"/>
          <w:lang w:val="en-IN"/>
        </w:rPr>
        <w:t xml:space="preserve">         </w:t>
      </w:r>
      <w:r w:rsidRPr="00B33B19">
        <w:rPr>
          <w:b/>
          <w:bCs/>
          <w:sz w:val="34"/>
          <w:szCs w:val="34"/>
          <w:lang w:val="en-IN"/>
        </w:rPr>
        <w:t>API Calls</w:t>
      </w:r>
      <w:r w:rsidRPr="00B33B19">
        <w:rPr>
          <w:sz w:val="34"/>
          <w:szCs w:val="34"/>
          <w:lang w:val="en-IN"/>
        </w:rPr>
        <w:t> ...................................................................................... 8</w:t>
      </w:r>
    </w:p>
    <w:p w14:paraId="1E2643D7" w14:textId="77777777" w:rsidR="00B52F59" w:rsidRPr="00B33B19" w:rsidRDefault="00B52F59" w:rsidP="00B52F59">
      <w:pPr>
        <w:numPr>
          <w:ilvl w:val="0"/>
          <w:numId w:val="63"/>
        </w:numPr>
        <w:rPr>
          <w:sz w:val="34"/>
          <w:szCs w:val="34"/>
          <w:lang w:val="en-IN"/>
        </w:rPr>
      </w:pPr>
      <w:r>
        <w:rPr>
          <w:b/>
          <w:bCs/>
          <w:sz w:val="34"/>
          <w:szCs w:val="34"/>
          <w:lang w:val="en-IN"/>
        </w:rPr>
        <w:t xml:space="preserve">         </w:t>
      </w:r>
      <w:r w:rsidRPr="00B33B19">
        <w:rPr>
          <w:b/>
          <w:bCs/>
          <w:sz w:val="34"/>
          <w:szCs w:val="34"/>
          <w:lang w:val="en-IN"/>
        </w:rPr>
        <w:t>Business Logic</w:t>
      </w:r>
      <w:r w:rsidRPr="00B33B19">
        <w:rPr>
          <w:sz w:val="34"/>
          <w:szCs w:val="34"/>
          <w:lang w:val="en-IN"/>
        </w:rPr>
        <w:t> ............................................................................ 9</w:t>
      </w:r>
    </w:p>
    <w:p w14:paraId="3D054C53" w14:textId="77777777" w:rsidR="00B52F59" w:rsidRPr="00B33B19" w:rsidRDefault="00B52F59" w:rsidP="00B52F59">
      <w:pPr>
        <w:numPr>
          <w:ilvl w:val="0"/>
          <w:numId w:val="63"/>
        </w:numPr>
        <w:rPr>
          <w:sz w:val="34"/>
          <w:szCs w:val="34"/>
          <w:lang w:val="en-IN"/>
        </w:rPr>
      </w:pPr>
      <w:r>
        <w:rPr>
          <w:b/>
          <w:bCs/>
          <w:sz w:val="34"/>
          <w:szCs w:val="34"/>
          <w:lang w:val="en-IN"/>
        </w:rPr>
        <w:t xml:space="preserve">         </w:t>
      </w:r>
      <w:r w:rsidRPr="00B33B19">
        <w:rPr>
          <w:b/>
          <w:bCs/>
          <w:sz w:val="34"/>
          <w:szCs w:val="34"/>
          <w:lang w:val="en-IN"/>
        </w:rPr>
        <w:t>Security Consideration</w:t>
      </w:r>
      <w:r w:rsidRPr="00B33B19">
        <w:rPr>
          <w:sz w:val="34"/>
          <w:szCs w:val="34"/>
          <w:lang w:val="en-IN"/>
        </w:rPr>
        <w:t> ......................................................... 10</w:t>
      </w:r>
    </w:p>
    <w:p w14:paraId="0F4DCEFE" w14:textId="77777777" w:rsidR="00B52F59" w:rsidRPr="00B33B19" w:rsidRDefault="00B52F59" w:rsidP="00B52F59">
      <w:pPr>
        <w:numPr>
          <w:ilvl w:val="0"/>
          <w:numId w:val="63"/>
        </w:numPr>
        <w:rPr>
          <w:sz w:val="34"/>
          <w:szCs w:val="34"/>
          <w:lang w:val="en-IN"/>
        </w:rPr>
      </w:pPr>
      <w:r w:rsidRPr="00B33B19">
        <w:rPr>
          <w:b/>
          <w:bCs/>
          <w:sz w:val="34"/>
          <w:szCs w:val="34"/>
          <w:lang w:val="en-IN"/>
        </w:rPr>
        <w:t>Error Handling and Logging</w:t>
      </w:r>
      <w:r w:rsidRPr="00B33B19">
        <w:rPr>
          <w:sz w:val="34"/>
          <w:szCs w:val="34"/>
          <w:lang w:val="en-IN"/>
        </w:rPr>
        <w:t> .................................................. 11</w:t>
      </w:r>
    </w:p>
    <w:p w14:paraId="370A9AA6" w14:textId="77777777" w:rsidR="00B52F59" w:rsidRPr="00B33B19" w:rsidRDefault="00B52F59" w:rsidP="00B52F59">
      <w:pPr>
        <w:numPr>
          <w:ilvl w:val="0"/>
          <w:numId w:val="63"/>
        </w:numPr>
        <w:rPr>
          <w:sz w:val="34"/>
          <w:szCs w:val="34"/>
          <w:lang w:val="en-IN"/>
        </w:rPr>
      </w:pPr>
      <w:r w:rsidRPr="00B33B19">
        <w:rPr>
          <w:b/>
          <w:bCs/>
          <w:sz w:val="34"/>
          <w:szCs w:val="34"/>
          <w:lang w:val="en-IN"/>
        </w:rPr>
        <w:t>Performance Consideration</w:t>
      </w:r>
      <w:r w:rsidRPr="00B33B19">
        <w:rPr>
          <w:sz w:val="34"/>
          <w:szCs w:val="34"/>
          <w:lang w:val="en-IN"/>
        </w:rPr>
        <w:t> .................................................. 12</w:t>
      </w:r>
    </w:p>
    <w:p w14:paraId="2CDBAADF" w14:textId="77777777" w:rsidR="00B52F59" w:rsidRPr="00B33B19" w:rsidRDefault="00B52F59" w:rsidP="00B52F59">
      <w:pPr>
        <w:numPr>
          <w:ilvl w:val="0"/>
          <w:numId w:val="63"/>
        </w:numPr>
        <w:rPr>
          <w:sz w:val="34"/>
          <w:szCs w:val="34"/>
          <w:lang w:val="en-IN"/>
        </w:rPr>
      </w:pPr>
      <w:r w:rsidRPr="00B33B19">
        <w:rPr>
          <w:b/>
          <w:bCs/>
          <w:sz w:val="34"/>
          <w:szCs w:val="34"/>
          <w:lang w:val="en-IN"/>
        </w:rPr>
        <w:t>Maintenance and Support</w:t>
      </w:r>
      <w:r w:rsidRPr="00B33B19">
        <w:rPr>
          <w:sz w:val="34"/>
          <w:szCs w:val="34"/>
          <w:lang w:val="en-IN"/>
        </w:rPr>
        <w:t> .................................................... 12</w:t>
      </w:r>
    </w:p>
    <w:p w14:paraId="0236FB51" w14:textId="77777777" w:rsidR="00B52F59" w:rsidRPr="00B33B19" w:rsidRDefault="00B52F59" w:rsidP="00B52F59">
      <w:pPr>
        <w:numPr>
          <w:ilvl w:val="0"/>
          <w:numId w:val="63"/>
        </w:numPr>
        <w:rPr>
          <w:sz w:val="34"/>
          <w:szCs w:val="34"/>
          <w:lang w:val="en-IN"/>
        </w:rPr>
      </w:pPr>
      <w:r w:rsidRPr="00B33B19">
        <w:rPr>
          <w:b/>
          <w:bCs/>
          <w:sz w:val="34"/>
          <w:szCs w:val="34"/>
          <w:lang w:val="en-IN"/>
        </w:rPr>
        <w:t>Glossary and Terminology</w:t>
      </w:r>
      <w:r w:rsidRPr="00B33B19">
        <w:rPr>
          <w:sz w:val="34"/>
          <w:szCs w:val="34"/>
          <w:lang w:val="en-IN"/>
        </w:rPr>
        <w:t> ................................................... 13</w:t>
      </w:r>
    </w:p>
    <w:p w14:paraId="1253FEC9" w14:textId="77777777" w:rsidR="00B52F59" w:rsidRPr="00B33B19" w:rsidRDefault="00B52F59" w:rsidP="00B52F59">
      <w:pPr>
        <w:numPr>
          <w:ilvl w:val="0"/>
          <w:numId w:val="63"/>
        </w:numPr>
        <w:rPr>
          <w:sz w:val="34"/>
          <w:szCs w:val="34"/>
          <w:lang w:val="en-IN"/>
        </w:rPr>
      </w:pPr>
      <w:r w:rsidRPr="00B33B19">
        <w:rPr>
          <w:b/>
          <w:bCs/>
          <w:sz w:val="34"/>
          <w:szCs w:val="34"/>
          <w:lang w:val="en-IN"/>
        </w:rPr>
        <w:t>Testing</w:t>
      </w:r>
      <w:r w:rsidRPr="00B33B19">
        <w:rPr>
          <w:sz w:val="34"/>
          <w:szCs w:val="34"/>
          <w:lang w:val="en-IN"/>
        </w:rPr>
        <w:t> ....................................................................................... 13</w:t>
      </w:r>
    </w:p>
    <w:p w14:paraId="3B622CE1" w14:textId="77777777" w:rsidR="00B52F59" w:rsidRPr="00B33B19" w:rsidRDefault="00B52F59" w:rsidP="00B52F59">
      <w:pPr>
        <w:numPr>
          <w:ilvl w:val="0"/>
          <w:numId w:val="63"/>
        </w:numPr>
        <w:rPr>
          <w:sz w:val="34"/>
          <w:szCs w:val="34"/>
          <w:lang w:val="en-IN"/>
        </w:rPr>
      </w:pPr>
      <w:r w:rsidRPr="00B33B19">
        <w:rPr>
          <w:b/>
          <w:bCs/>
          <w:sz w:val="34"/>
          <w:szCs w:val="34"/>
          <w:lang w:val="en-IN"/>
        </w:rPr>
        <w:t>Deployment</w:t>
      </w:r>
      <w:r w:rsidRPr="00B33B19">
        <w:rPr>
          <w:sz w:val="34"/>
          <w:szCs w:val="34"/>
          <w:lang w:val="en-IN"/>
        </w:rPr>
        <w:t> ............................................................................... 14</w:t>
      </w:r>
    </w:p>
    <w:p w14:paraId="406085A3" w14:textId="77777777" w:rsidR="00B52F59" w:rsidRPr="00B33B19" w:rsidRDefault="00B52F59" w:rsidP="00B52F59">
      <w:pPr>
        <w:numPr>
          <w:ilvl w:val="0"/>
          <w:numId w:val="63"/>
        </w:numPr>
        <w:rPr>
          <w:sz w:val="34"/>
          <w:szCs w:val="34"/>
          <w:lang w:val="en-IN"/>
        </w:rPr>
      </w:pPr>
      <w:r w:rsidRPr="00B33B19">
        <w:rPr>
          <w:b/>
          <w:bCs/>
          <w:sz w:val="34"/>
          <w:szCs w:val="34"/>
          <w:lang w:val="en-IN"/>
        </w:rPr>
        <w:t>Unit Testing</w:t>
      </w:r>
      <w:r w:rsidRPr="00B33B19">
        <w:rPr>
          <w:sz w:val="34"/>
          <w:szCs w:val="34"/>
          <w:lang w:val="en-IN"/>
        </w:rPr>
        <w:t> .............................................................................. 15</w:t>
      </w:r>
    </w:p>
    <w:p w14:paraId="51F38625" w14:textId="77777777" w:rsidR="00B52F59" w:rsidRDefault="00B52F59" w:rsidP="00B52F59">
      <w:pPr>
        <w:rPr>
          <w:sz w:val="34"/>
          <w:szCs w:val="34"/>
        </w:rPr>
      </w:pPr>
    </w:p>
    <w:p w14:paraId="00904068" w14:textId="066E21AC" w:rsidR="00D43104" w:rsidRDefault="00D43104" w:rsidP="00B52F59">
      <w:pPr>
        <w:rPr>
          <w:sz w:val="34"/>
          <w:szCs w:val="34"/>
        </w:rPr>
      </w:pPr>
    </w:p>
    <w:p w14:paraId="01CECDB9" w14:textId="1B67F1B9" w:rsidR="00D43104" w:rsidRDefault="00D43104">
      <w:pPr>
        <w:rPr>
          <w:sz w:val="34"/>
          <w:szCs w:val="34"/>
        </w:rPr>
      </w:pPr>
    </w:p>
    <w:p w14:paraId="11799F25" w14:textId="5F127924" w:rsidR="00265A0D" w:rsidRPr="002207A9" w:rsidRDefault="00265A0D">
      <w:pPr>
        <w:rPr>
          <w:sz w:val="34"/>
          <w:szCs w:val="34"/>
        </w:rPr>
      </w:pPr>
    </w:p>
    <w:p w14:paraId="235DD112" w14:textId="7D2F0FAF" w:rsidR="00225BA3" w:rsidRDefault="00A94C31">
      <w:r>
        <w:rPr>
          <w:noProof/>
        </w:rPr>
        <mc:AlternateContent>
          <mc:Choice Requires="wps">
            <w:drawing>
              <wp:anchor distT="0" distB="0" distL="114300" distR="114300" simplePos="0" relativeHeight="251723776" behindDoc="0" locked="0" layoutInCell="1" allowOverlap="1" wp14:anchorId="7239FF6F" wp14:editId="24EDA7BC">
                <wp:simplePos x="0" y="0"/>
                <wp:positionH relativeFrom="column">
                  <wp:posOffset>6273165</wp:posOffset>
                </wp:positionH>
                <wp:positionV relativeFrom="paragraph">
                  <wp:posOffset>186690</wp:posOffset>
                </wp:positionV>
                <wp:extent cx="350520" cy="307975"/>
                <wp:effectExtent l="57150" t="19050" r="68580" b="92075"/>
                <wp:wrapNone/>
                <wp:docPr id="1593128756" name="Rectangle 6"/>
                <wp:cNvGraphicFramePr/>
                <a:graphic xmlns:a="http://schemas.openxmlformats.org/drawingml/2006/main">
                  <a:graphicData uri="http://schemas.microsoft.com/office/word/2010/wordprocessingShape">
                    <wps:wsp>
                      <wps:cNvSpPr/>
                      <wps:spPr>
                        <a:xfrm>
                          <a:off x="0" y="0"/>
                          <a:ext cx="350520" cy="307975"/>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59CB6958" w14:textId="0068A9AD" w:rsidR="0082346C" w:rsidRPr="002D61F9" w:rsidRDefault="00BD28FA" w:rsidP="0082346C">
                            <w:pPr>
                              <w:jc w:val="center"/>
                              <w:rPr>
                                <w:b/>
                                <w:bCs/>
                                <w:color w:val="0D0D0D" w:themeColor="text1" w:themeTint="F2"/>
                                <w:sz w:val="28"/>
                                <w:szCs w:val="28"/>
                              </w:rPr>
                            </w:pPr>
                            <w:r>
                              <w:rPr>
                                <w:b/>
                                <w:bCs/>
                                <w:color w:val="0D0D0D" w:themeColor="text1" w:themeTint="F2"/>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39FF6F" id="_x0000_s1043" style="position:absolute;margin-left:493.95pt;margin-top:14.7pt;width:27.6pt;height:24.2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" fillcolor="#f79646 [3209]" strokecolor="#4579b8 [3044]">
                <v:shadow on="t" color="black" opacity="22937f" origin=",.5" offset="0,.63889mm"/>
                <v:textbox>
                  <w:txbxContent>
                    <w:p w14:paraId="59CB6958" w14:textId="0068A9AD" w:rsidR="0082346C" w:rsidRPr="002D61F9" w:rsidRDefault="00BD28FA" w:rsidP="0082346C">
                      <w:pPr>
                        <w:jc w:val="center"/>
                        <w:rPr>
                          <w:b/>
                          <w:bCs/>
                          <w:color w:val="0D0D0D" w:themeColor="text1" w:themeTint="F2"/>
                          <w:sz w:val="28"/>
                          <w:szCs w:val="28"/>
                        </w:rPr>
                      </w:pPr>
                      <w:r>
                        <w:rPr>
                          <w:b/>
                          <w:bCs/>
                          <w:color w:val="0D0D0D" w:themeColor="text1" w:themeTint="F2"/>
                          <w:sz w:val="28"/>
                          <w:szCs w:val="28"/>
                        </w:rPr>
                        <w:t>3</w:t>
                      </w:r>
                    </w:p>
                  </w:txbxContent>
                </v:textbox>
              </v:rect>
            </w:pict>
          </mc:Fallback>
        </mc:AlternateContent>
      </w:r>
      <w:r>
        <w:rPr>
          <w:noProof/>
        </w:rPr>
        <mc:AlternateContent>
          <mc:Choice Requires="wps">
            <w:drawing>
              <wp:anchor distT="0" distB="0" distL="114300" distR="114300" simplePos="0" relativeHeight="251724800" behindDoc="0" locked="0" layoutInCell="1" allowOverlap="1" wp14:anchorId="7A59B3C2" wp14:editId="1681F9C9">
                <wp:simplePos x="0" y="0"/>
                <wp:positionH relativeFrom="column">
                  <wp:posOffset>4668417</wp:posOffset>
                </wp:positionH>
                <wp:positionV relativeFrom="paragraph">
                  <wp:posOffset>206110</wp:posOffset>
                </wp:positionV>
                <wp:extent cx="1466850" cy="286385"/>
                <wp:effectExtent l="0" t="0" r="0" b="0"/>
                <wp:wrapNone/>
                <wp:docPr id="596449968" name="Text Box 7"/>
                <wp:cNvGraphicFramePr/>
                <a:graphic xmlns:a="http://schemas.openxmlformats.org/drawingml/2006/main">
                  <a:graphicData uri="http://schemas.microsoft.com/office/word/2010/wordprocessingShape">
                    <wps:wsp>
                      <wps:cNvSpPr txBox="1"/>
                      <wps:spPr>
                        <a:xfrm>
                          <a:off x="0" y="0"/>
                          <a:ext cx="1466850" cy="286385"/>
                        </a:xfrm>
                        <a:prstGeom prst="rect">
                          <a:avLst/>
                        </a:prstGeom>
                        <a:solidFill>
                          <a:schemeClr val="lt1"/>
                        </a:solidFill>
                        <a:ln w="6350">
                          <a:noFill/>
                        </a:ln>
                      </wps:spPr>
                      <wps:txbx>
                        <w:txbxContent>
                          <w:p w14:paraId="4522B195" w14:textId="4EEB38D7" w:rsidR="0068763B" w:rsidRPr="0068763B" w:rsidRDefault="0068763B">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9B3C2" id="_x0000_s1044" type="#_x0000_t202" style="position:absolute;margin-left:367.6pt;margin-top:16.25pt;width:115.5pt;height:22.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" fillcolor="white [3201]" stroked="f" strokeweight=".5pt">
                <v:textbox>
                  <w:txbxContent>
                    <w:p w14:paraId="4522B195" w14:textId="4EEB38D7" w:rsidR="0068763B" w:rsidRPr="0068763B" w:rsidRDefault="0068763B">
                      <w:pPr>
                        <w:rPr>
                          <w:b/>
                          <w:bCs/>
                          <w:sz w:val="24"/>
                          <w:szCs w:val="24"/>
                        </w:rPr>
                      </w:pPr>
                      <w:r w:rsidRPr="0068763B">
                        <w:rPr>
                          <w:b/>
                          <w:bCs/>
                          <w:sz w:val="24"/>
                          <w:szCs w:val="24"/>
                        </w:rPr>
                        <w:t>Teachers Connect</w:t>
                      </w:r>
                    </w:p>
                  </w:txbxContent>
                </v:textbox>
              </v:shape>
            </w:pict>
          </mc:Fallback>
        </mc:AlternateContent>
      </w:r>
    </w:p>
    <w:p w14:paraId="619D033B" w14:textId="5B46E3BF" w:rsidR="00C06F10" w:rsidRDefault="00B6437D">
      <w:pPr>
        <w:pStyle w:val="Heading2"/>
      </w:pPr>
      <w:r>
        <w:rPr>
          <w:noProof/>
        </w:rPr>
        <w:lastRenderedPageBreak/>
        <mc:AlternateContent>
          <mc:Choice Requires="wps">
            <w:drawing>
              <wp:anchor distT="0" distB="0" distL="114300" distR="114300" simplePos="0" relativeHeight="251692032" behindDoc="0" locked="0" layoutInCell="1" allowOverlap="1" wp14:anchorId="395D8171" wp14:editId="76AD64A2">
                <wp:simplePos x="0" y="0"/>
                <wp:positionH relativeFrom="column">
                  <wp:posOffset>-362423</wp:posOffset>
                </wp:positionH>
                <wp:positionV relativeFrom="paragraph">
                  <wp:posOffset>-58420</wp:posOffset>
                </wp:positionV>
                <wp:extent cx="467360" cy="137795"/>
                <wp:effectExtent l="57150" t="19050" r="85090" b="90805"/>
                <wp:wrapNone/>
                <wp:docPr id="1708604827" name="Rectangle 5"/>
                <wp:cNvGraphicFramePr/>
                <a:graphic xmlns:a="http://schemas.openxmlformats.org/drawingml/2006/main">
                  <a:graphicData uri="http://schemas.microsoft.com/office/word/2010/wordprocessingShape">
                    <wps:wsp>
                      <wps:cNvSpPr/>
                      <wps:spPr>
                        <a:xfrm>
                          <a:off x="0" y="0"/>
                          <a:ext cx="467360" cy="1377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0F4E818" w14:textId="77777777" w:rsidR="00B6437D" w:rsidRDefault="00B6437D" w:rsidP="00B6437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5D8171" id="_x0000_s1045" style="position:absolute;margin-left:-28.55pt;margin-top:-4.6pt;width:36.8pt;height:10.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" fillcolor="#4f81bd [3204]" strokecolor="#4579b8 [3044]">
                <v:fill color2="#a7bfde [1620]" rotate="t" angle="180" focus="100%" type="gradient">
                  <o:fill v:ext="view" type="gradientUnscaled"/>
                </v:fill>
                <v:shadow on="t" color="black" opacity="22937f" origin=",.5" offset="0,.63889mm"/>
                <v:textbox>
                  <w:txbxContent>
                    <w:p w14:paraId="60F4E818" w14:textId="77777777" w:rsidR="00B6437D" w:rsidRDefault="00B6437D" w:rsidP="00B6437D">
                      <w:pPr>
                        <w:jc w:val="center"/>
                      </w:pPr>
                      <w:r>
                        <w:t xml:space="preserve"> </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55DCA809" wp14:editId="6412758B">
                <wp:simplePos x="0" y="0"/>
                <wp:positionH relativeFrom="margin">
                  <wp:posOffset>147172</wp:posOffset>
                </wp:positionH>
                <wp:positionV relativeFrom="paragraph">
                  <wp:posOffset>-145415</wp:posOffset>
                </wp:positionV>
                <wp:extent cx="2370455" cy="360680"/>
                <wp:effectExtent l="0" t="0" r="0" b="1270"/>
                <wp:wrapNone/>
                <wp:docPr id="1111245312" name="Text Box 4"/>
                <wp:cNvGraphicFramePr/>
                <a:graphic xmlns:a="http://schemas.openxmlformats.org/drawingml/2006/main">
                  <a:graphicData uri="http://schemas.microsoft.com/office/word/2010/wordprocessingShape">
                    <wps:wsp>
                      <wps:cNvSpPr txBox="1"/>
                      <wps:spPr>
                        <a:xfrm>
                          <a:off x="0" y="0"/>
                          <a:ext cx="2370455" cy="360680"/>
                        </a:xfrm>
                        <a:prstGeom prst="rect">
                          <a:avLst/>
                        </a:prstGeom>
                        <a:noFill/>
                        <a:ln w="6350">
                          <a:noFill/>
                        </a:ln>
                      </wps:spPr>
                      <wps:txbx>
                        <w:txbxContent>
                          <w:p w14:paraId="0B0BD317" w14:textId="2E4E6A19" w:rsidR="00B6437D" w:rsidRPr="00817AD0" w:rsidRDefault="002207A9" w:rsidP="00B6437D">
                            <w:pPr>
                              <w:rPr>
                                <w:b/>
                                <w:bCs/>
                                <w:sz w:val="28"/>
                                <w:szCs w:val="28"/>
                              </w:rPr>
                            </w:pPr>
                            <w:r>
                              <w:rPr>
                                <w:b/>
                                <w:bCs/>
                                <w:sz w:val="28"/>
                                <w:szCs w:val="28"/>
                              </w:rPr>
                              <w:t>Low</w:t>
                            </w:r>
                            <w:r w:rsidR="00B6437D" w:rsidRPr="00817AD0">
                              <w:rPr>
                                <w:b/>
                                <w:bCs/>
                                <w:sz w:val="28"/>
                                <w:szCs w:val="28"/>
                              </w:rPr>
                              <w:t xml:space="preserve"> Level Design (</w:t>
                            </w:r>
                            <w:r>
                              <w:rPr>
                                <w:b/>
                                <w:bCs/>
                                <w:sz w:val="28"/>
                                <w:szCs w:val="28"/>
                              </w:rPr>
                              <w:t>L</w:t>
                            </w:r>
                            <w:r w:rsidR="00B6437D" w:rsidRPr="00817AD0">
                              <w:rPr>
                                <w:b/>
                                <w:bCs/>
                                <w:sz w:val="28"/>
                                <w:szCs w:val="28"/>
                              </w:rPr>
                              <w:t>LD</w:t>
                            </w:r>
                            <w:r>
                              <w:rPr>
                                <w:b/>
                                <w:bCs/>
                                <w:sz w:val="28"/>
                                <w:szCs w:val="28"/>
                              </w:rPr>
                              <w:t>)</w:t>
                            </w:r>
                          </w:p>
                          <w:p w14:paraId="5FADCC28" w14:textId="77777777" w:rsidR="00B6437D" w:rsidRDefault="00B6437D" w:rsidP="00B643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CA809" id="_x0000_s1046" type="#_x0000_t202" style="position:absolute;margin-left:11.6pt;margin-top:-11.45pt;width:186.65pt;height:28.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" filled="f" stroked="f" strokeweight=".5pt">
                <v:textbox>
                  <w:txbxContent>
                    <w:p w14:paraId="0B0BD317" w14:textId="2E4E6A19" w:rsidR="00B6437D" w:rsidRPr="00817AD0" w:rsidRDefault="002207A9" w:rsidP="00B6437D">
                      <w:pPr>
                        <w:rPr>
                          <w:b/>
                          <w:bCs/>
                          <w:sz w:val="28"/>
                          <w:szCs w:val="28"/>
                        </w:rPr>
                      </w:pPr>
                      <w:r>
                        <w:rPr>
                          <w:b/>
                          <w:bCs/>
                          <w:sz w:val="28"/>
                          <w:szCs w:val="28"/>
                        </w:rPr>
                        <w:t>Low</w:t>
                      </w:r>
                      <w:r w:rsidR="00B6437D" w:rsidRPr="00817AD0">
                        <w:rPr>
                          <w:b/>
                          <w:bCs/>
                          <w:sz w:val="28"/>
                          <w:szCs w:val="28"/>
                        </w:rPr>
                        <w:t xml:space="preserve"> Level Design (</w:t>
                      </w:r>
                      <w:r>
                        <w:rPr>
                          <w:b/>
                          <w:bCs/>
                          <w:sz w:val="28"/>
                          <w:szCs w:val="28"/>
                        </w:rPr>
                        <w:t>L</w:t>
                      </w:r>
                      <w:r w:rsidR="00B6437D" w:rsidRPr="00817AD0">
                        <w:rPr>
                          <w:b/>
                          <w:bCs/>
                          <w:sz w:val="28"/>
                          <w:szCs w:val="28"/>
                        </w:rPr>
                        <w:t>LD</w:t>
                      </w:r>
                      <w:r>
                        <w:rPr>
                          <w:b/>
                          <w:bCs/>
                          <w:sz w:val="28"/>
                          <w:szCs w:val="28"/>
                        </w:rPr>
                        <w:t>)</w:t>
                      </w:r>
                    </w:p>
                    <w:p w14:paraId="5FADCC28" w14:textId="77777777" w:rsidR="00B6437D" w:rsidRDefault="00B6437D" w:rsidP="00B6437D"/>
                  </w:txbxContent>
                </v:textbox>
                <w10:wrap anchorx="margin"/>
              </v:shape>
            </w:pict>
          </mc:Fallback>
        </mc:AlternateContent>
      </w:r>
      <w:r w:rsidR="00225BA3">
        <w:rPr>
          <w:noProof/>
        </w:rPr>
        <mc:AlternateContent>
          <mc:Choice Requires="wps">
            <w:drawing>
              <wp:anchor distT="0" distB="0" distL="114300" distR="114300" simplePos="0" relativeHeight="251663360" behindDoc="0" locked="0" layoutInCell="1" allowOverlap="1" wp14:anchorId="79BA8B71" wp14:editId="4CAAD3F0">
                <wp:simplePos x="0" y="0"/>
                <wp:positionH relativeFrom="column">
                  <wp:posOffset>5105400</wp:posOffset>
                </wp:positionH>
                <wp:positionV relativeFrom="paragraph">
                  <wp:posOffset>-292735</wp:posOffset>
                </wp:positionV>
                <wp:extent cx="1828800" cy="565150"/>
                <wp:effectExtent l="57150" t="19050" r="76200" b="101600"/>
                <wp:wrapNone/>
                <wp:docPr id="136159527" name="Rectangle 2"/>
                <wp:cNvGraphicFramePr/>
                <a:graphic xmlns:a="http://schemas.openxmlformats.org/drawingml/2006/main">
                  <a:graphicData uri="http://schemas.microsoft.com/office/word/2010/wordprocessingShape">
                    <wps:wsp>
                      <wps:cNvSpPr/>
                      <wps:spPr>
                        <a:xfrm>
                          <a:off x="0" y="0"/>
                          <a:ext cx="1828800" cy="565150"/>
                        </a:xfrm>
                        <a:prstGeom prst="rect">
                          <a:avLst/>
                        </a:prstGeom>
                        <a:blipFill>
                          <a:blip r:embed="rId8"/>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68D572" id="Rectangle 2" o:spid="_x0000_s1026" style="position:absolute;margin-left:402pt;margin-top:-23.05pt;width:2in;height:4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" strokecolor="#4579b8 [3044]">
                <v:fill r:id="rId10" o:title="" recolor="t" rotate="t" type="frame"/>
                <v:shadow on="t" color="black" opacity="22937f" origin=",.5" offset="0,.63889mm"/>
              </v:rect>
            </w:pict>
          </mc:Fallback>
        </mc:AlternateContent>
      </w:r>
    </w:p>
    <w:p w14:paraId="6A37A692" w14:textId="77777777" w:rsidR="00225BA3" w:rsidRDefault="00225BA3">
      <w:pPr>
        <w:pStyle w:val="Heading2"/>
      </w:pPr>
    </w:p>
    <w:p w14:paraId="76C7F6DF" w14:textId="77777777" w:rsidR="00877054" w:rsidRPr="00877054" w:rsidRDefault="00877054" w:rsidP="00877054">
      <w:pPr>
        <w:pStyle w:val="Heading3"/>
        <w:rPr>
          <w:sz w:val="40"/>
          <w:szCs w:val="40"/>
        </w:rPr>
      </w:pPr>
      <w:r w:rsidRPr="00877054">
        <w:rPr>
          <w:sz w:val="40"/>
          <w:szCs w:val="40"/>
        </w:rPr>
        <w:t>1. Introduction</w:t>
      </w:r>
    </w:p>
    <w:p w14:paraId="7056BB93" w14:textId="77777777" w:rsidR="00877054" w:rsidRPr="00877054" w:rsidRDefault="00877054" w:rsidP="00877054">
      <w:pPr>
        <w:pStyle w:val="Heading4"/>
        <w:rPr>
          <w:sz w:val="24"/>
          <w:szCs w:val="24"/>
        </w:rPr>
      </w:pPr>
      <w:r w:rsidRPr="00877054">
        <w:rPr>
          <w:sz w:val="24"/>
          <w:szCs w:val="24"/>
        </w:rPr>
        <w:t>1.1. What is a Low-Level Design Document (LLDD)?</w:t>
      </w:r>
    </w:p>
    <w:p w14:paraId="6982BBE6" w14:textId="30CE1849" w:rsidR="00877054" w:rsidRPr="00877054" w:rsidRDefault="00877054" w:rsidP="00B52F59">
      <w:pPr>
        <w:pStyle w:val="NormalWeb"/>
      </w:pPr>
      <w:r w:rsidRPr="00877054">
        <w:t>A Low-Level Design Document (LLDD) provides detailed technical specifications for implementing program code. It defines the system architecture, class diagrams, methods, and module relationships, guiding developers in transforming high-level design into executable code. Core classes and methods.</w:t>
      </w:r>
    </w:p>
    <w:p w14:paraId="576F6688" w14:textId="77777777" w:rsidR="00877054" w:rsidRPr="00877054" w:rsidRDefault="00877054" w:rsidP="00877054">
      <w:pPr>
        <w:numPr>
          <w:ilvl w:val="0"/>
          <w:numId w:val="31"/>
        </w:numPr>
        <w:spacing w:before="100" w:beforeAutospacing="1" w:after="100" w:afterAutospacing="1" w:line="240" w:lineRule="auto"/>
        <w:rPr>
          <w:sz w:val="24"/>
          <w:szCs w:val="24"/>
        </w:rPr>
      </w:pPr>
      <w:r w:rsidRPr="00877054">
        <w:rPr>
          <w:sz w:val="24"/>
          <w:szCs w:val="24"/>
        </w:rPr>
        <w:t>Inter-module relationships.</w:t>
      </w:r>
    </w:p>
    <w:p w14:paraId="67BD5289" w14:textId="77777777" w:rsidR="00877054" w:rsidRPr="00877054" w:rsidRDefault="00877054" w:rsidP="00877054">
      <w:pPr>
        <w:numPr>
          <w:ilvl w:val="0"/>
          <w:numId w:val="31"/>
        </w:numPr>
        <w:spacing w:before="100" w:beforeAutospacing="1" w:after="100" w:afterAutospacing="1" w:line="240" w:lineRule="auto"/>
        <w:rPr>
          <w:sz w:val="24"/>
          <w:szCs w:val="24"/>
        </w:rPr>
      </w:pPr>
      <w:r w:rsidRPr="00877054">
        <w:rPr>
          <w:sz w:val="24"/>
          <w:szCs w:val="24"/>
        </w:rPr>
        <w:t>Program inputs and outputs.</w:t>
      </w:r>
    </w:p>
    <w:p w14:paraId="65143785" w14:textId="77777777" w:rsidR="00877054" w:rsidRDefault="00877054" w:rsidP="00877054">
      <w:pPr>
        <w:pStyle w:val="NormalWeb"/>
      </w:pPr>
      <w:r w:rsidRPr="00877054">
        <w:t>This document ensures developers can implement the system accurately with minimal ambiguity.</w:t>
      </w:r>
    </w:p>
    <w:p w14:paraId="4FCE998C" w14:textId="77777777" w:rsidR="00E67760" w:rsidRPr="00877054" w:rsidRDefault="00E67760" w:rsidP="00877054">
      <w:pPr>
        <w:pStyle w:val="NormalWeb"/>
      </w:pPr>
    </w:p>
    <w:p w14:paraId="53A2DCC8" w14:textId="77777777" w:rsidR="00877054" w:rsidRPr="00877054" w:rsidRDefault="00877054" w:rsidP="00877054">
      <w:pPr>
        <w:pStyle w:val="Heading4"/>
        <w:rPr>
          <w:sz w:val="24"/>
          <w:szCs w:val="24"/>
        </w:rPr>
      </w:pPr>
      <w:r w:rsidRPr="00877054">
        <w:rPr>
          <w:sz w:val="24"/>
          <w:szCs w:val="24"/>
        </w:rPr>
        <w:t>1.2. Scope of Low-Level Design (LLD)</w:t>
      </w:r>
    </w:p>
    <w:p w14:paraId="29FCBAFA" w14:textId="77777777" w:rsidR="00877054" w:rsidRPr="00877054" w:rsidRDefault="00877054" w:rsidP="00877054">
      <w:pPr>
        <w:pStyle w:val="NormalWeb"/>
      </w:pPr>
      <w:r w:rsidRPr="00877054">
        <w:t>LLD focuses on breaking down the system into manageable components and their interactions. It refines the high-level design into concrete details, ensuring the software operates efficiently. The scope of LLD includes:</w:t>
      </w:r>
    </w:p>
    <w:p w14:paraId="5F9DC5E3" w14:textId="77777777" w:rsidR="00877054" w:rsidRPr="00877054" w:rsidRDefault="00877054" w:rsidP="00877054">
      <w:pPr>
        <w:numPr>
          <w:ilvl w:val="0"/>
          <w:numId w:val="32"/>
        </w:numPr>
        <w:spacing w:before="100" w:beforeAutospacing="1" w:after="100" w:afterAutospacing="1" w:line="240" w:lineRule="auto"/>
        <w:rPr>
          <w:sz w:val="24"/>
          <w:szCs w:val="24"/>
        </w:rPr>
      </w:pPr>
      <w:r w:rsidRPr="00877054">
        <w:rPr>
          <w:rStyle w:val="Strong"/>
          <w:sz w:val="24"/>
          <w:szCs w:val="24"/>
        </w:rPr>
        <w:t>Data Structures</w:t>
      </w:r>
      <w:r w:rsidRPr="00877054">
        <w:rPr>
          <w:sz w:val="24"/>
          <w:szCs w:val="24"/>
        </w:rPr>
        <w:t>: Defines data types and flow.</w:t>
      </w:r>
    </w:p>
    <w:p w14:paraId="42BD70BA" w14:textId="77777777" w:rsidR="00877054" w:rsidRPr="00877054" w:rsidRDefault="00877054" w:rsidP="00877054">
      <w:pPr>
        <w:numPr>
          <w:ilvl w:val="0"/>
          <w:numId w:val="32"/>
        </w:numPr>
        <w:spacing w:before="100" w:beforeAutospacing="1" w:after="100" w:afterAutospacing="1" w:line="240" w:lineRule="auto"/>
        <w:rPr>
          <w:sz w:val="24"/>
          <w:szCs w:val="24"/>
        </w:rPr>
      </w:pPr>
      <w:r w:rsidRPr="00877054">
        <w:rPr>
          <w:rStyle w:val="Strong"/>
          <w:sz w:val="24"/>
          <w:szCs w:val="24"/>
        </w:rPr>
        <w:t>Software Architecture</w:t>
      </w:r>
      <w:r w:rsidRPr="00877054">
        <w:rPr>
          <w:sz w:val="24"/>
          <w:szCs w:val="24"/>
        </w:rPr>
        <w:t>: Structures system components and interactions.</w:t>
      </w:r>
    </w:p>
    <w:p w14:paraId="789A728C" w14:textId="77777777" w:rsidR="00877054" w:rsidRPr="00877054" w:rsidRDefault="00877054" w:rsidP="00877054">
      <w:pPr>
        <w:numPr>
          <w:ilvl w:val="0"/>
          <w:numId w:val="32"/>
        </w:numPr>
        <w:spacing w:before="100" w:beforeAutospacing="1" w:after="100" w:afterAutospacing="1" w:line="240" w:lineRule="auto"/>
        <w:rPr>
          <w:sz w:val="24"/>
          <w:szCs w:val="24"/>
        </w:rPr>
      </w:pPr>
      <w:r w:rsidRPr="00877054">
        <w:rPr>
          <w:rStyle w:val="Strong"/>
          <w:sz w:val="24"/>
          <w:szCs w:val="24"/>
        </w:rPr>
        <w:t>Source Code Design</w:t>
      </w:r>
      <w:r w:rsidRPr="00877054">
        <w:rPr>
          <w:sz w:val="24"/>
          <w:szCs w:val="24"/>
        </w:rPr>
        <w:t>: Details functions, classes, and algorithms.</w:t>
      </w:r>
    </w:p>
    <w:p w14:paraId="5829630A" w14:textId="77777777" w:rsidR="00877054" w:rsidRPr="00877054" w:rsidRDefault="00877054" w:rsidP="00877054">
      <w:pPr>
        <w:numPr>
          <w:ilvl w:val="0"/>
          <w:numId w:val="32"/>
        </w:numPr>
        <w:spacing w:before="100" w:beforeAutospacing="1" w:after="100" w:afterAutospacing="1" w:line="240" w:lineRule="auto"/>
        <w:rPr>
          <w:sz w:val="24"/>
          <w:szCs w:val="24"/>
        </w:rPr>
      </w:pPr>
      <w:r w:rsidRPr="00877054">
        <w:rPr>
          <w:rStyle w:val="Strong"/>
          <w:sz w:val="24"/>
          <w:szCs w:val="24"/>
        </w:rPr>
        <w:t>Performance Algorithms</w:t>
      </w:r>
      <w:r w:rsidRPr="00877054">
        <w:rPr>
          <w:sz w:val="24"/>
          <w:szCs w:val="24"/>
        </w:rPr>
        <w:t>: Optimizes for fast performance, especially in recommendation systems.</w:t>
      </w:r>
    </w:p>
    <w:p w14:paraId="46C94BFA" w14:textId="77777777" w:rsidR="00877054" w:rsidRPr="00877054" w:rsidRDefault="00877054" w:rsidP="00877054">
      <w:pPr>
        <w:numPr>
          <w:ilvl w:val="0"/>
          <w:numId w:val="32"/>
        </w:numPr>
        <w:spacing w:before="100" w:beforeAutospacing="1" w:after="100" w:afterAutospacing="1" w:line="240" w:lineRule="auto"/>
        <w:rPr>
          <w:sz w:val="24"/>
          <w:szCs w:val="24"/>
        </w:rPr>
      </w:pPr>
      <w:r w:rsidRPr="00877054">
        <w:rPr>
          <w:rStyle w:val="Strong"/>
          <w:sz w:val="24"/>
          <w:szCs w:val="24"/>
        </w:rPr>
        <w:t>Design Refinement</w:t>
      </w:r>
      <w:r w:rsidRPr="00877054">
        <w:rPr>
          <w:sz w:val="24"/>
          <w:szCs w:val="24"/>
        </w:rPr>
        <w:t>: Finalizes data flows and component interactions.</w:t>
      </w:r>
    </w:p>
    <w:p w14:paraId="1DF99DCB" w14:textId="458E013F" w:rsidR="00E67760" w:rsidRPr="00B52F59" w:rsidRDefault="00877054" w:rsidP="00B52F59">
      <w:pPr>
        <w:pStyle w:val="NormalWeb"/>
      </w:pPr>
      <w:r w:rsidRPr="00877054">
        <w:t>LLD acts as a bridge between conceptual designs and implementation, providing the technical details needed for coding, testing, and deployment.</w:t>
      </w:r>
    </w:p>
    <w:p w14:paraId="3AAC37A7" w14:textId="77777777" w:rsidR="002207A9" w:rsidRDefault="002207A9" w:rsidP="00877054">
      <w:pPr>
        <w:rPr>
          <w:lang w:val="en-IN"/>
        </w:rPr>
      </w:pPr>
    </w:p>
    <w:p w14:paraId="52E13F55" w14:textId="77777777" w:rsidR="002207A9" w:rsidRDefault="002207A9" w:rsidP="00877054">
      <w:pPr>
        <w:rPr>
          <w:lang w:val="en-IN"/>
        </w:rPr>
      </w:pPr>
    </w:p>
    <w:p w14:paraId="21823D95" w14:textId="77777777" w:rsidR="002207A9" w:rsidRDefault="002207A9" w:rsidP="00877054">
      <w:pPr>
        <w:rPr>
          <w:lang w:val="en-IN"/>
        </w:rPr>
      </w:pPr>
    </w:p>
    <w:p w14:paraId="27B607FE" w14:textId="77777777" w:rsidR="002207A9" w:rsidRDefault="002207A9" w:rsidP="00877054">
      <w:pPr>
        <w:rPr>
          <w:lang w:val="en-IN"/>
        </w:rPr>
      </w:pPr>
    </w:p>
    <w:p w14:paraId="50EB4FE1" w14:textId="77777777" w:rsidR="00B52F59" w:rsidRDefault="00B52F59" w:rsidP="00877054">
      <w:pPr>
        <w:rPr>
          <w:lang w:val="en-IN"/>
        </w:rPr>
      </w:pPr>
    </w:p>
    <w:p w14:paraId="1B568905" w14:textId="77777777" w:rsidR="00B52F59" w:rsidRDefault="00B52F59" w:rsidP="00877054">
      <w:pPr>
        <w:rPr>
          <w:lang w:val="en-IN"/>
        </w:rPr>
      </w:pPr>
    </w:p>
    <w:p w14:paraId="037EB4BE" w14:textId="77777777" w:rsidR="00B52F59" w:rsidRDefault="00B52F59" w:rsidP="00877054">
      <w:pPr>
        <w:rPr>
          <w:lang w:val="en-IN"/>
        </w:rPr>
      </w:pPr>
    </w:p>
    <w:p w14:paraId="54433823" w14:textId="77777777" w:rsidR="002207A9" w:rsidRDefault="002207A9" w:rsidP="00877054">
      <w:pPr>
        <w:rPr>
          <w:lang w:val="en-IN"/>
        </w:rPr>
      </w:pPr>
    </w:p>
    <w:p w14:paraId="70FB1E3F" w14:textId="64739A2E" w:rsidR="00877054" w:rsidRDefault="00877054" w:rsidP="00877054">
      <w:pPr>
        <w:rPr>
          <w:lang w:val="en-IN"/>
        </w:rPr>
      </w:pPr>
      <w:r>
        <w:rPr>
          <w:noProof/>
        </w:rPr>
        <mc:AlternateContent>
          <mc:Choice Requires="wps">
            <w:drawing>
              <wp:anchor distT="0" distB="0" distL="114300" distR="114300" simplePos="0" relativeHeight="251729920" behindDoc="0" locked="0" layoutInCell="1" allowOverlap="1" wp14:anchorId="7C1350FD" wp14:editId="59C12D61">
                <wp:simplePos x="0" y="0"/>
                <wp:positionH relativeFrom="column">
                  <wp:posOffset>6445885</wp:posOffset>
                </wp:positionH>
                <wp:positionV relativeFrom="paragraph">
                  <wp:posOffset>22860</wp:posOffset>
                </wp:positionV>
                <wp:extent cx="350520" cy="307975"/>
                <wp:effectExtent l="57150" t="19050" r="68580" b="92075"/>
                <wp:wrapNone/>
                <wp:docPr id="964759634" name="Rectangle 6"/>
                <wp:cNvGraphicFramePr/>
                <a:graphic xmlns:a="http://schemas.openxmlformats.org/drawingml/2006/main">
                  <a:graphicData uri="http://schemas.microsoft.com/office/word/2010/wordprocessingShape">
                    <wps:wsp>
                      <wps:cNvSpPr/>
                      <wps:spPr>
                        <a:xfrm>
                          <a:off x="0" y="0"/>
                          <a:ext cx="350520" cy="307975"/>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5487BBC0" w14:textId="60AB5C06" w:rsidR="00382392" w:rsidRPr="002D61F9" w:rsidRDefault="004A0D12" w:rsidP="00382392">
                            <w:pPr>
                              <w:jc w:val="center"/>
                              <w:rPr>
                                <w:b/>
                                <w:bCs/>
                                <w:color w:val="0D0D0D" w:themeColor="text1" w:themeTint="F2"/>
                                <w:sz w:val="28"/>
                                <w:szCs w:val="28"/>
                              </w:rPr>
                            </w:pPr>
                            <w:r>
                              <w:rPr>
                                <w:b/>
                                <w:bCs/>
                                <w:color w:val="0D0D0D" w:themeColor="text1" w:themeTint="F2"/>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1350FD" id="_x0000_s1047" style="position:absolute;margin-left:507.55pt;margin-top:1.8pt;width:27.6pt;height:24.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" fillcolor="#f79646 [3209]" strokecolor="#4579b8 [3044]">
                <v:shadow on="t" color="black" opacity="22937f" origin=",.5" offset="0,.63889mm"/>
                <v:textbox>
                  <w:txbxContent>
                    <w:p w14:paraId="5487BBC0" w14:textId="60AB5C06" w:rsidR="00382392" w:rsidRPr="002D61F9" w:rsidRDefault="004A0D12" w:rsidP="00382392">
                      <w:pPr>
                        <w:jc w:val="center"/>
                        <w:rPr>
                          <w:b/>
                          <w:bCs/>
                          <w:color w:val="0D0D0D" w:themeColor="text1" w:themeTint="F2"/>
                          <w:sz w:val="28"/>
                          <w:szCs w:val="28"/>
                        </w:rPr>
                      </w:pPr>
                      <w:r>
                        <w:rPr>
                          <w:b/>
                          <w:bCs/>
                          <w:color w:val="0D0D0D" w:themeColor="text1" w:themeTint="F2"/>
                          <w:sz w:val="28"/>
                          <w:szCs w:val="28"/>
                        </w:rPr>
                        <w:t>4</w:t>
                      </w:r>
                    </w:p>
                  </w:txbxContent>
                </v:textbox>
              </v:rect>
            </w:pict>
          </mc:Fallback>
        </mc:AlternateContent>
      </w:r>
      <w:r>
        <w:rPr>
          <w:noProof/>
        </w:rPr>
        <mc:AlternateContent>
          <mc:Choice Requires="wps">
            <w:drawing>
              <wp:anchor distT="0" distB="0" distL="114300" distR="114300" simplePos="0" relativeHeight="251730944" behindDoc="0" locked="0" layoutInCell="1" allowOverlap="1" wp14:anchorId="68AB5A86" wp14:editId="02BE4DF4">
                <wp:simplePos x="0" y="0"/>
                <wp:positionH relativeFrom="column">
                  <wp:posOffset>4840786</wp:posOffset>
                </wp:positionH>
                <wp:positionV relativeFrom="paragraph">
                  <wp:posOffset>23404</wp:posOffset>
                </wp:positionV>
                <wp:extent cx="1466850" cy="286385"/>
                <wp:effectExtent l="0" t="0" r="0" b="0"/>
                <wp:wrapNone/>
                <wp:docPr id="1252869884" name="Text Box 7"/>
                <wp:cNvGraphicFramePr/>
                <a:graphic xmlns:a="http://schemas.openxmlformats.org/drawingml/2006/main">
                  <a:graphicData uri="http://schemas.microsoft.com/office/word/2010/wordprocessingShape">
                    <wps:wsp>
                      <wps:cNvSpPr txBox="1"/>
                      <wps:spPr>
                        <a:xfrm>
                          <a:off x="0" y="0"/>
                          <a:ext cx="1466850" cy="286385"/>
                        </a:xfrm>
                        <a:prstGeom prst="rect">
                          <a:avLst/>
                        </a:prstGeom>
                        <a:solidFill>
                          <a:schemeClr val="lt1"/>
                        </a:solidFill>
                        <a:ln w="6350">
                          <a:noFill/>
                        </a:ln>
                      </wps:spPr>
                      <wps:txbx>
                        <w:txbxContent>
                          <w:p w14:paraId="3FFB82D6" w14:textId="77777777" w:rsidR="00382392" w:rsidRPr="0068763B" w:rsidRDefault="00382392" w:rsidP="00382392">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B5A86" id="_x0000_s1048" type="#_x0000_t202" style="position:absolute;margin-left:381.15pt;margin-top:1.85pt;width:115.5pt;height:22.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" fillcolor="white [3201]" stroked="f" strokeweight=".5pt">
                <v:textbox>
                  <w:txbxContent>
                    <w:p w14:paraId="3FFB82D6" w14:textId="77777777" w:rsidR="00382392" w:rsidRPr="0068763B" w:rsidRDefault="00382392" w:rsidP="00382392">
                      <w:pPr>
                        <w:rPr>
                          <w:b/>
                          <w:bCs/>
                          <w:sz w:val="24"/>
                          <w:szCs w:val="24"/>
                        </w:rPr>
                      </w:pPr>
                      <w:r w:rsidRPr="0068763B">
                        <w:rPr>
                          <w:b/>
                          <w:bCs/>
                          <w:sz w:val="24"/>
                          <w:szCs w:val="24"/>
                        </w:rPr>
                        <w:t>Teachers Connect</w:t>
                      </w:r>
                    </w:p>
                  </w:txbxContent>
                </v:textbox>
              </v:shape>
            </w:pict>
          </mc:Fallback>
        </mc:AlternateContent>
      </w:r>
    </w:p>
    <w:p w14:paraId="347E8E35" w14:textId="141ACEDC" w:rsidR="00225BA3" w:rsidRPr="00C06F10" w:rsidRDefault="00B6437D" w:rsidP="00225BA3">
      <w:pPr>
        <w:rPr>
          <w:lang w:val="en-IN"/>
        </w:rPr>
      </w:pPr>
      <w:r>
        <w:rPr>
          <w:noProof/>
        </w:rPr>
        <w:lastRenderedPageBreak/>
        <mc:AlternateContent>
          <mc:Choice Requires="wps">
            <w:drawing>
              <wp:anchor distT="0" distB="0" distL="114300" distR="114300" simplePos="0" relativeHeight="251694080" behindDoc="0" locked="0" layoutInCell="1" allowOverlap="1" wp14:anchorId="7D485B28" wp14:editId="73DECC72">
                <wp:simplePos x="0" y="0"/>
                <wp:positionH relativeFrom="margin">
                  <wp:posOffset>70012</wp:posOffset>
                </wp:positionH>
                <wp:positionV relativeFrom="paragraph">
                  <wp:posOffset>-237490</wp:posOffset>
                </wp:positionV>
                <wp:extent cx="2370455" cy="360680"/>
                <wp:effectExtent l="0" t="0" r="0" b="1270"/>
                <wp:wrapNone/>
                <wp:docPr id="1198563878" name="Text Box 4"/>
                <wp:cNvGraphicFramePr/>
                <a:graphic xmlns:a="http://schemas.openxmlformats.org/drawingml/2006/main">
                  <a:graphicData uri="http://schemas.microsoft.com/office/word/2010/wordprocessingShape">
                    <wps:wsp>
                      <wps:cNvSpPr txBox="1"/>
                      <wps:spPr>
                        <a:xfrm>
                          <a:off x="0" y="0"/>
                          <a:ext cx="2370455" cy="360680"/>
                        </a:xfrm>
                        <a:prstGeom prst="rect">
                          <a:avLst/>
                        </a:prstGeom>
                        <a:noFill/>
                        <a:ln w="6350">
                          <a:noFill/>
                        </a:ln>
                      </wps:spPr>
                      <wps:txbx>
                        <w:txbxContent>
                          <w:p w14:paraId="049FBD91" w14:textId="2BDB428A" w:rsidR="00B6437D" w:rsidRPr="00817AD0" w:rsidRDefault="004A0D12" w:rsidP="00B6437D">
                            <w:pPr>
                              <w:rPr>
                                <w:b/>
                                <w:bCs/>
                                <w:sz w:val="28"/>
                                <w:szCs w:val="28"/>
                              </w:rPr>
                            </w:pPr>
                            <w:r>
                              <w:rPr>
                                <w:b/>
                                <w:bCs/>
                                <w:sz w:val="28"/>
                                <w:szCs w:val="28"/>
                              </w:rPr>
                              <w:t>Low</w:t>
                            </w:r>
                            <w:r w:rsidR="00B6437D" w:rsidRPr="00817AD0">
                              <w:rPr>
                                <w:b/>
                                <w:bCs/>
                                <w:sz w:val="28"/>
                                <w:szCs w:val="28"/>
                              </w:rPr>
                              <w:t xml:space="preserve"> Level Design (</w:t>
                            </w:r>
                            <w:r>
                              <w:rPr>
                                <w:b/>
                                <w:bCs/>
                                <w:sz w:val="28"/>
                                <w:szCs w:val="28"/>
                              </w:rPr>
                              <w:t>L</w:t>
                            </w:r>
                            <w:r w:rsidR="00B6437D" w:rsidRPr="00817AD0">
                              <w:rPr>
                                <w:b/>
                                <w:bCs/>
                                <w:sz w:val="28"/>
                                <w:szCs w:val="28"/>
                              </w:rPr>
                              <w:t>LD</w:t>
                            </w:r>
                            <w:r>
                              <w:rPr>
                                <w:b/>
                                <w:bCs/>
                                <w:sz w:val="28"/>
                                <w:szCs w:val="28"/>
                              </w:rPr>
                              <w:t>)</w:t>
                            </w:r>
                          </w:p>
                          <w:p w14:paraId="7F3818DF" w14:textId="77777777" w:rsidR="00B6437D" w:rsidRDefault="00B6437D" w:rsidP="00B643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85B28" id="_x0000_s1049" type="#_x0000_t202" style="position:absolute;margin-left:5.5pt;margin-top:-18.7pt;width:186.65pt;height:28.4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S+hGwIAADQ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" filled="f" stroked="f" strokeweight=".5pt">
                <v:textbox>
                  <w:txbxContent>
                    <w:p w14:paraId="049FBD91" w14:textId="2BDB428A" w:rsidR="00B6437D" w:rsidRPr="00817AD0" w:rsidRDefault="004A0D12" w:rsidP="00B6437D">
                      <w:pPr>
                        <w:rPr>
                          <w:b/>
                          <w:bCs/>
                          <w:sz w:val="28"/>
                          <w:szCs w:val="28"/>
                        </w:rPr>
                      </w:pPr>
                      <w:r>
                        <w:rPr>
                          <w:b/>
                          <w:bCs/>
                          <w:sz w:val="28"/>
                          <w:szCs w:val="28"/>
                        </w:rPr>
                        <w:t>Low</w:t>
                      </w:r>
                      <w:r w:rsidR="00B6437D" w:rsidRPr="00817AD0">
                        <w:rPr>
                          <w:b/>
                          <w:bCs/>
                          <w:sz w:val="28"/>
                          <w:szCs w:val="28"/>
                        </w:rPr>
                        <w:t xml:space="preserve"> Level Design (</w:t>
                      </w:r>
                      <w:r>
                        <w:rPr>
                          <w:b/>
                          <w:bCs/>
                          <w:sz w:val="28"/>
                          <w:szCs w:val="28"/>
                        </w:rPr>
                        <w:t>L</w:t>
                      </w:r>
                      <w:r w:rsidR="00B6437D" w:rsidRPr="00817AD0">
                        <w:rPr>
                          <w:b/>
                          <w:bCs/>
                          <w:sz w:val="28"/>
                          <w:szCs w:val="28"/>
                        </w:rPr>
                        <w:t>LD</w:t>
                      </w:r>
                      <w:r>
                        <w:rPr>
                          <w:b/>
                          <w:bCs/>
                          <w:sz w:val="28"/>
                          <w:szCs w:val="28"/>
                        </w:rPr>
                        <w:t>)</w:t>
                      </w:r>
                    </w:p>
                    <w:p w14:paraId="7F3818DF" w14:textId="77777777" w:rsidR="00B6437D" w:rsidRDefault="00B6437D" w:rsidP="00B6437D"/>
                  </w:txbxContent>
                </v:textbox>
                <w10:wrap anchorx="margin"/>
              </v:shape>
            </w:pict>
          </mc:Fallback>
        </mc:AlternateContent>
      </w:r>
      <w:r>
        <w:rPr>
          <w:noProof/>
        </w:rPr>
        <mc:AlternateContent>
          <mc:Choice Requires="wps">
            <w:drawing>
              <wp:anchor distT="0" distB="0" distL="114300" distR="114300" simplePos="0" relativeHeight="251695104" behindDoc="0" locked="0" layoutInCell="1" allowOverlap="1" wp14:anchorId="71FDE8D1" wp14:editId="61EB8D94">
                <wp:simplePos x="0" y="0"/>
                <wp:positionH relativeFrom="column">
                  <wp:posOffset>-378298</wp:posOffset>
                </wp:positionH>
                <wp:positionV relativeFrom="paragraph">
                  <wp:posOffset>-144780</wp:posOffset>
                </wp:positionV>
                <wp:extent cx="467360" cy="137795"/>
                <wp:effectExtent l="57150" t="19050" r="85090" b="90805"/>
                <wp:wrapNone/>
                <wp:docPr id="805488032" name="Rectangle 5"/>
                <wp:cNvGraphicFramePr/>
                <a:graphic xmlns:a="http://schemas.openxmlformats.org/drawingml/2006/main">
                  <a:graphicData uri="http://schemas.microsoft.com/office/word/2010/wordprocessingShape">
                    <wps:wsp>
                      <wps:cNvSpPr/>
                      <wps:spPr>
                        <a:xfrm>
                          <a:off x="0" y="0"/>
                          <a:ext cx="467360" cy="1377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363090F" w14:textId="77777777" w:rsidR="00B6437D" w:rsidRDefault="00B6437D" w:rsidP="00B6437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DE8D1" id="_x0000_s1050" style="position:absolute;margin-left:-29.8pt;margin-top:-11.4pt;width:36.8pt;height:10.8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" fillcolor="#4f81bd [3204]" strokecolor="#4579b8 [3044]">
                <v:fill color2="#a7bfde [1620]" rotate="t" angle="180" focus="100%" type="gradient">
                  <o:fill v:ext="view" type="gradientUnscaled"/>
                </v:fill>
                <v:shadow on="t" color="black" opacity="22937f" origin=",.5" offset="0,.63889mm"/>
                <v:textbox>
                  <w:txbxContent>
                    <w:p w14:paraId="1363090F" w14:textId="77777777" w:rsidR="00B6437D" w:rsidRDefault="00B6437D" w:rsidP="00B6437D">
                      <w:pPr>
                        <w:jc w:val="center"/>
                      </w:pPr>
                      <w:r>
                        <w:t xml:space="preserve"> </w:t>
                      </w:r>
                    </w:p>
                  </w:txbxContent>
                </v:textbox>
              </v:rect>
            </w:pict>
          </mc:Fallback>
        </mc:AlternateContent>
      </w:r>
      <w:r w:rsidR="00225BA3">
        <w:rPr>
          <w:noProof/>
        </w:rPr>
        <mc:AlternateContent>
          <mc:Choice Requires="wps">
            <w:drawing>
              <wp:anchor distT="0" distB="0" distL="114300" distR="114300" simplePos="0" relativeHeight="251665408" behindDoc="0" locked="0" layoutInCell="1" allowOverlap="1" wp14:anchorId="1C2AF2FA" wp14:editId="509183CA">
                <wp:simplePos x="0" y="0"/>
                <wp:positionH relativeFrom="column">
                  <wp:posOffset>5143500</wp:posOffset>
                </wp:positionH>
                <wp:positionV relativeFrom="paragraph">
                  <wp:posOffset>-336550</wp:posOffset>
                </wp:positionV>
                <wp:extent cx="1828800" cy="565150"/>
                <wp:effectExtent l="57150" t="19050" r="76200" b="101600"/>
                <wp:wrapNone/>
                <wp:docPr id="100945715" name="Rectangle 2"/>
                <wp:cNvGraphicFramePr/>
                <a:graphic xmlns:a="http://schemas.openxmlformats.org/drawingml/2006/main">
                  <a:graphicData uri="http://schemas.microsoft.com/office/word/2010/wordprocessingShape">
                    <wps:wsp>
                      <wps:cNvSpPr/>
                      <wps:spPr>
                        <a:xfrm>
                          <a:off x="0" y="0"/>
                          <a:ext cx="1828800" cy="565150"/>
                        </a:xfrm>
                        <a:prstGeom prst="rect">
                          <a:avLst/>
                        </a:prstGeom>
                        <a:blipFill>
                          <a:blip r:embed="rId8"/>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08241D" id="Rectangle 2" o:spid="_x0000_s1026" style="position:absolute;margin-left:405pt;margin-top:-26.5pt;width:2in;height:4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" strokecolor="#4579b8 [3044]">
                <v:fill r:id="rId10" o:title="" recolor="t" rotate="t" type="frame"/>
                <v:shadow on="t" color="black" opacity="22937f" origin=",.5" offset="0,.63889mm"/>
              </v:rect>
            </w:pict>
          </mc:Fallback>
        </mc:AlternateContent>
      </w:r>
    </w:p>
    <w:p w14:paraId="2CF54029" w14:textId="77777777" w:rsidR="00E67760" w:rsidRPr="00E67760" w:rsidRDefault="00645C3D" w:rsidP="00E67760">
      <w:pPr>
        <w:rPr>
          <w:b/>
          <w:bCs/>
          <w:lang w:val="en-IN"/>
        </w:rPr>
      </w:pPr>
      <w:r>
        <w:br/>
      </w:r>
      <w:r w:rsidR="00E67760" w:rsidRPr="00E67760">
        <w:rPr>
          <w:b/>
          <w:bCs/>
          <w:color w:val="548DD4" w:themeColor="text2" w:themeTint="99"/>
          <w:lang w:val="en-IN"/>
        </w:rPr>
        <w:t>1. Architecture</w:t>
      </w:r>
    </w:p>
    <w:p w14:paraId="57AB41A8" w14:textId="77777777" w:rsidR="00E67760" w:rsidRPr="00E67760" w:rsidRDefault="00E67760" w:rsidP="00E67760">
      <w:pPr>
        <w:rPr>
          <w:lang w:val="en-IN"/>
        </w:rPr>
      </w:pPr>
      <w:r w:rsidRPr="00E67760">
        <w:rPr>
          <w:lang w:val="en-IN"/>
        </w:rPr>
        <w:t xml:space="preserve">The system is designed using a </w:t>
      </w:r>
      <w:r w:rsidRPr="00E67760">
        <w:rPr>
          <w:b/>
          <w:bCs/>
          <w:lang w:val="en-IN"/>
        </w:rPr>
        <w:t>modern web architecture</w:t>
      </w:r>
      <w:r w:rsidRPr="00E67760">
        <w:rPr>
          <w:lang w:val="en-IN"/>
        </w:rPr>
        <w:t xml:space="preserve"> that leverages the </w:t>
      </w:r>
      <w:r w:rsidRPr="00E67760">
        <w:rPr>
          <w:b/>
          <w:bCs/>
          <w:lang w:val="en-IN"/>
        </w:rPr>
        <w:t>MERN stack</w:t>
      </w:r>
      <w:r w:rsidRPr="00E67760">
        <w:rPr>
          <w:lang w:val="en-IN"/>
        </w:rPr>
        <w:t xml:space="preserve"> (MongoDB, Express.js, React.js, Node.js) for optimal performance and flexibility:</w:t>
      </w:r>
    </w:p>
    <w:p w14:paraId="60029EEC" w14:textId="77777777" w:rsidR="00E67760" w:rsidRPr="00E67760" w:rsidRDefault="00E67760" w:rsidP="00E67760">
      <w:pPr>
        <w:numPr>
          <w:ilvl w:val="0"/>
          <w:numId w:val="33"/>
        </w:numPr>
        <w:rPr>
          <w:lang w:val="en-IN"/>
        </w:rPr>
      </w:pPr>
      <w:r w:rsidRPr="00E67760">
        <w:rPr>
          <w:b/>
          <w:bCs/>
          <w:lang w:val="en-IN"/>
        </w:rPr>
        <w:t>Frontend</w:t>
      </w:r>
      <w:r w:rsidRPr="00E67760">
        <w:rPr>
          <w:lang w:val="en-IN"/>
        </w:rPr>
        <w:t xml:space="preserve">: The user interface is powered by </w:t>
      </w:r>
      <w:r w:rsidRPr="00E67760">
        <w:rPr>
          <w:b/>
          <w:bCs/>
          <w:lang w:val="en-IN"/>
        </w:rPr>
        <w:t>React.js</w:t>
      </w:r>
      <w:r w:rsidRPr="00E67760">
        <w:rPr>
          <w:lang w:val="en-IN"/>
        </w:rPr>
        <w:t>, providing a dynamic, responsive, and interactive experience for end-users.</w:t>
      </w:r>
    </w:p>
    <w:p w14:paraId="5F97BC38" w14:textId="77777777" w:rsidR="00E67760" w:rsidRPr="00E67760" w:rsidRDefault="00E67760" w:rsidP="00E67760">
      <w:pPr>
        <w:numPr>
          <w:ilvl w:val="0"/>
          <w:numId w:val="33"/>
        </w:numPr>
        <w:rPr>
          <w:lang w:val="en-IN"/>
        </w:rPr>
      </w:pPr>
      <w:r w:rsidRPr="00E67760">
        <w:rPr>
          <w:b/>
          <w:bCs/>
          <w:lang w:val="en-IN"/>
        </w:rPr>
        <w:t>Backend</w:t>
      </w:r>
      <w:r w:rsidRPr="00E67760">
        <w:rPr>
          <w:lang w:val="en-IN"/>
        </w:rPr>
        <w:t xml:space="preserve">: </w:t>
      </w:r>
      <w:r w:rsidRPr="00E67760">
        <w:rPr>
          <w:b/>
          <w:bCs/>
          <w:lang w:val="en-IN"/>
        </w:rPr>
        <w:t>Node.js</w:t>
      </w:r>
      <w:r w:rsidRPr="00E67760">
        <w:rPr>
          <w:lang w:val="en-IN"/>
        </w:rPr>
        <w:t xml:space="preserve"> combined with </w:t>
      </w:r>
      <w:r w:rsidRPr="00E67760">
        <w:rPr>
          <w:b/>
          <w:bCs/>
          <w:lang w:val="en-IN"/>
        </w:rPr>
        <w:t>Express.js</w:t>
      </w:r>
      <w:r w:rsidRPr="00E67760">
        <w:rPr>
          <w:lang w:val="en-IN"/>
        </w:rPr>
        <w:t xml:space="preserve"> serves as the backbone of the system, efficiently managing API requests, server logic, and ensuring seamless communication between the frontend and backend.</w:t>
      </w:r>
    </w:p>
    <w:p w14:paraId="5B1C8D2E" w14:textId="77777777" w:rsidR="00E67760" w:rsidRPr="00E67760" w:rsidRDefault="00E67760" w:rsidP="00E67760">
      <w:pPr>
        <w:numPr>
          <w:ilvl w:val="0"/>
          <w:numId w:val="33"/>
        </w:numPr>
        <w:rPr>
          <w:lang w:val="en-IN"/>
        </w:rPr>
      </w:pPr>
      <w:r w:rsidRPr="00E67760">
        <w:rPr>
          <w:b/>
          <w:bCs/>
          <w:lang w:val="en-IN"/>
        </w:rPr>
        <w:t>Database</w:t>
      </w:r>
      <w:r w:rsidRPr="00E67760">
        <w:rPr>
          <w:lang w:val="en-IN"/>
        </w:rPr>
        <w:t xml:space="preserve">: </w:t>
      </w:r>
      <w:r w:rsidRPr="00E67760">
        <w:rPr>
          <w:b/>
          <w:bCs/>
          <w:lang w:val="en-IN"/>
        </w:rPr>
        <w:t>MongoDB</w:t>
      </w:r>
      <w:r w:rsidRPr="00E67760">
        <w:rPr>
          <w:lang w:val="en-IN"/>
        </w:rPr>
        <w:t xml:space="preserve"> is used as the primary database, offering fast, scalable, and flexible data storage and retrieval, essential for handling large datasets.</w:t>
      </w:r>
    </w:p>
    <w:p w14:paraId="7160F992" w14:textId="77777777" w:rsidR="00E67760" w:rsidRPr="00E67760" w:rsidRDefault="00E67760" w:rsidP="00E67760">
      <w:pPr>
        <w:numPr>
          <w:ilvl w:val="0"/>
          <w:numId w:val="33"/>
        </w:numPr>
        <w:rPr>
          <w:lang w:val="en-IN"/>
        </w:rPr>
      </w:pPr>
      <w:r w:rsidRPr="00E67760">
        <w:rPr>
          <w:b/>
          <w:bCs/>
          <w:lang w:val="en-IN"/>
        </w:rPr>
        <w:t>Hosting</w:t>
      </w:r>
      <w:r w:rsidRPr="00E67760">
        <w:rPr>
          <w:lang w:val="en-IN"/>
        </w:rPr>
        <w:t xml:space="preserve">: The system is hosted on </w:t>
      </w:r>
      <w:r w:rsidRPr="00E67760">
        <w:rPr>
          <w:b/>
          <w:bCs/>
          <w:lang w:val="en-IN"/>
        </w:rPr>
        <w:t>Render</w:t>
      </w:r>
      <w:r w:rsidRPr="00E67760">
        <w:rPr>
          <w:lang w:val="en-IN"/>
        </w:rPr>
        <w:t>, ensuring high availability, scalability, and easy access to the application for users.</w:t>
      </w:r>
    </w:p>
    <w:p w14:paraId="30534A67" w14:textId="77777777" w:rsidR="00E67760" w:rsidRPr="00E67760" w:rsidRDefault="00E67760" w:rsidP="00E67760">
      <w:pPr>
        <w:rPr>
          <w:b/>
          <w:bCs/>
          <w:color w:val="548DD4" w:themeColor="text2" w:themeTint="99"/>
          <w:lang w:val="en-IN"/>
        </w:rPr>
      </w:pPr>
      <w:r w:rsidRPr="00E67760">
        <w:rPr>
          <w:b/>
          <w:bCs/>
          <w:color w:val="548DD4" w:themeColor="text2" w:themeTint="99"/>
          <w:lang w:val="en-IN"/>
        </w:rPr>
        <w:t>2. Architecture Description</w:t>
      </w:r>
    </w:p>
    <w:p w14:paraId="065A2EB5" w14:textId="77777777" w:rsidR="00E67760" w:rsidRPr="00E67760" w:rsidRDefault="00E67760" w:rsidP="00E67760">
      <w:pPr>
        <w:rPr>
          <w:lang w:val="en-IN"/>
        </w:rPr>
      </w:pPr>
      <w:r w:rsidRPr="00E67760">
        <w:rPr>
          <w:lang w:val="en-IN"/>
        </w:rPr>
        <w:t>The system follows a modular approach, divided into three key layers that interact seamlessly:</w:t>
      </w:r>
    </w:p>
    <w:p w14:paraId="4CBE8EB3" w14:textId="77777777" w:rsidR="00E67760" w:rsidRPr="00E67760" w:rsidRDefault="00E67760" w:rsidP="00E67760">
      <w:pPr>
        <w:numPr>
          <w:ilvl w:val="0"/>
          <w:numId w:val="34"/>
        </w:numPr>
        <w:rPr>
          <w:lang w:val="en-IN"/>
        </w:rPr>
      </w:pPr>
      <w:r w:rsidRPr="00E67760">
        <w:rPr>
          <w:b/>
          <w:bCs/>
          <w:lang w:val="en-IN"/>
        </w:rPr>
        <w:t>Presentation Layer</w:t>
      </w:r>
      <w:r w:rsidRPr="00E67760">
        <w:rPr>
          <w:lang w:val="en-IN"/>
        </w:rPr>
        <w:t xml:space="preserve">: Built using </w:t>
      </w:r>
      <w:r w:rsidRPr="00E67760">
        <w:rPr>
          <w:b/>
          <w:bCs/>
          <w:lang w:val="en-IN"/>
        </w:rPr>
        <w:t>React.js</w:t>
      </w:r>
      <w:r w:rsidRPr="00E67760">
        <w:rPr>
          <w:lang w:val="en-IN"/>
        </w:rPr>
        <w:t>, this layer is responsible for handling all user interactions, providing an intuitive and user-friendly interface for activities such as login, registration, and viewing dashboards.</w:t>
      </w:r>
    </w:p>
    <w:p w14:paraId="457544AA" w14:textId="77777777" w:rsidR="00E67760" w:rsidRPr="00E67760" w:rsidRDefault="00E67760" w:rsidP="00E67760">
      <w:pPr>
        <w:numPr>
          <w:ilvl w:val="0"/>
          <w:numId w:val="34"/>
        </w:numPr>
        <w:rPr>
          <w:lang w:val="en-IN"/>
        </w:rPr>
      </w:pPr>
      <w:r w:rsidRPr="00E67760">
        <w:rPr>
          <w:b/>
          <w:bCs/>
          <w:lang w:val="en-IN"/>
        </w:rPr>
        <w:t>Business Logic Layer</w:t>
      </w:r>
      <w:r w:rsidRPr="00E67760">
        <w:rPr>
          <w:lang w:val="en-IN"/>
        </w:rPr>
        <w:t xml:space="preserve">: Powered by </w:t>
      </w:r>
      <w:r w:rsidRPr="00E67760">
        <w:rPr>
          <w:b/>
          <w:bCs/>
          <w:lang w:val="en-IN"/>
        </w:rPr>
        <w:t>Node.js</w:t>
      </w:r>
      <w:r w:rsidRPr="00E67760">
        <w:rPr>
          <w:lang w:val="en-IN"/>
        </w:rPr>
        <w:t xml:space="preserve"> and </w:t>
      </w:r>
      <w:r w:rsidRPr="00E67760">
        <w:rPr>
          <w:b/>
          <w:bCs/>
          <w:lang w:val="en-IN"/>
        </w:rPr>
        <w:t>Express.js</w:t>
      </w:r>
      <w:r w:rsidRPr="00E67760">
        <w:rPr>
          <w:lang w:val="en-IN"/>
        </w:rPr>
        <w:t xml:space="preserve">, this layer manages core server-side operations such as </w:t>
      </w:r>
      <w:r w:rsidRPr="00E67760">
        <w:rPr>
          <w:b/>
          <w:bCs/>
          <w:lang w:val="en-IN"/>
        </w:rPr>
        <w:t>user authentication</w:t>
      </w:r>
      <w:r w:rsidRPr="00E67760">
        <w:rPr>
          <w:lang w:val="en-IN"/>
        </w:rPr>
        <w:t xml:space="preserve">, </w:t>
      </w:r>
      <w:r w:rsidRPr="00E67760">
        <w:rPr>
          <w:b/>
          <w:bCs/>
          <w:lang w:val="en-IN"/>
        </w:rPr>
        <w:t>appointment scheduling</w:t>
      </w:r>
      <w:r w:rsidRPr="00E67760">
        <w:rPr>
          <w:lang w:val="en-IN"/>
        </w:rPr>
        <w:t xml:space="preserve">, and </w:t>
      </w:r>
      <w:r w:rsidRPr="00E67760">
        <w:rPr>
          <w:b/>
          <w:bCs/>
          <w:lang w:val="en-IN"/>
        </w:rPr>
        <w:t>notifications</w:t>
      </w:r>
      <w:r w:rsidRPr="00E67760">
        <w:rPr>
          <w:lang w:val="en-IN"/>
        </w:rPr>
        <w:t>, ensuring smooth processing of business rules and workflows.</w:t>
      </w:r>
    </w:p>
    <w:p w14:paraId="309AA2EF" w14:textId="7C6997F7" w:rsidR="00E67760" w:rsidRPr="00E67760" w:rsidRDefault="00E67760" w:rsidP="00E67760">
      <w:pPr>
        <w:numPr>
          <w:ilvl w:val="0"/>
          <w:numId w:val="34"/>
        </w:numPr>
        <w:rPr>
          <w:lang w:val="en-IN"/>
        </w:rPr>
      </w:pPr>
      <w:r w:rsidRPr="00E67760">
        <w:rPr>
          <w:b/>
          <w:bCs/>
          <w:lang w:val="en-IN"/>
        </w:rPr>
        <w:t>Data Layer</w:t>
      </w:r>
      <w:r w:rsidRPr="00E67760">
        <w:rPr>
          <w:lang w:val="en-IN"/>
        </w:rPr>
        <w:t xml:space="preserve">: The </w:t>
      </w:r>
      <w:r w:rsidRPr="00E67760">
        <w:rPr>
          <w:b/>
          <w:bCs/>
          <w:lang w:val="en-IN"/>
        </w:rPr>
        <w:t>MongoDB</w:t>
      </w:r>
      <w:r w:rsidRPr="00E67760">
        <w:rPr>
          <w:lang w:val="en-IN"/>
        </w:rPr>
        <w:t xml:space="preserve"> database handles the persistent storage of critical data, including user information, appointment details, and communication logs, ensuring reliable and scalable data management.</w:t>
      </w:r>
    </w:p>
    <w:p w14:paraId="518E1827" w14:textId="77777777" w:rsidR="00E67760" w:rsidRPr="00E67760" w:rsidRDefault="00E67760" w:rsidP="00E67760">
      <w:pPr>
        <w:rPr>
          <w:b/>
          <w:bCs/>
          <w:noProof/>
          <w:color w:val="548DD4" w:themeColor="text2" w:themeTint="99"/>
          <w:sz w:val="40"/>
          <w:szCs w:val="40"/>
          <w:lang w:val="en-IN"/>
        </w:rPr>
      </w:pPr>
      <w:r w:rsidRPr="00E67760">
        <w:rPr>
          <w:b/>
          <w:bCs/>
          <w:noProof/>
          <w:color w:val="548DD4" w:themeColor="text2" w:themeTint="99"/>
          <w:sz w:val="40"/>
          <w:szCs w:val="40"/>
          <w:lang w:val="en-IN"/>
        </w:rPr>
        <w:t>Data Description</w:t>
      </w:r>
    </w:p>
    <w:p w14:paraId="53417C4A" w14:textId="77777777" w:rsidR="00E67760" w:rsidRPr="00E67760" w:rsidRDefault="00E67760" w:rsidP="00E67760">
      <w:pPr>
        <w:rPr>
          <w:noProof/>
          <w:lang w:val="en-IN"/>
        </w:rPr>
      </w:pPr>
      <w:r w:rsidRPr="00E67760">
        <w:rPr>
          <w:noProof/>
          <w:lang w:val="en-IN"/>
        </w:rPr>
        <w:t>The system’s database is structured into the following collections, each serving a critical function for storing and managing the system's data:</w:t>
      </w:r>
    </w:p>
    <w:p w14:paraId="124A00D9" w14:textId="77777777" w:rsidR="00E67760" w:rsidRPr="00E67760" w:rsidRDefault="00E67760" w:rsidP="00E67760">
      <w:pPr>
        <w:numPr>
          <w:ilvl w:val="0"/>
          <w:numId w:val="35"/>
        </w:numPr>
        <w:rPr>
          <w:noProof/>
          <w:lang w:val="en-IN"/>
        </w:rPr>
      </w:pPr>
      <w:r w:rsidRPr="00E67760">
        <w:rPr>
          <w:b/>
          <w:bCs/>
          <w:noProof/>
          <w:lang w:val="en-IN"/>
        </w:rPr>
        <w:t>Users</w:t>
      </w:r>
      <w:r w:rsidRPr="00E67760">
        <w:rPr>
          <w:noProof/>
          <w:lang w:val="en-IN"/>
        </w:rPr>
        <w:t>: This collection stores essential user information, such as:</w:t>
      </w:r>
    </w:p>
    <w:p w14:paraId="3C0F2FC4" w14:textId="77777777" w:rsidR="00E67760" w:rsidRPr="00E67760" w:rsidRDefault="00E67760" w:rsidP="00E67760">
      <w:pPr>
        <w:numPr>
          <w:ilvl w:val="1"/>
          <w:numId w:val="35"/>
        </w:numPr>
        <w:rPr>
          <w:noProof/>
          <w:lang w:val="en-IN"/>
        </w:rPr>
      </w:pPr>
      <w:r w:rsidRPr="00E67760">
        <w:rPr>
          <w:noProof/>
          <w:lang w:val="en-IN"/>
        </w:rPr>
        <w:t>ID: A unique identifier for each user.</w:t>
      </w:r>
    </w:p>
    <w:p w14:paraId="2DA84F1E" w14:textId="77777777" w:rsidR="00E67760" w:rsidRPr="00E67760" w:rsidRDefault="00E67760" w:rsidP="00E67760">
      <w:pPr>
        <w:numPr>
          <w:ilvl w:val="1"/>
          <w:numId w:val="35"/>
        </w:numPr>
        <w:rPr>
          <w:noProof/>
          <w:lang w:val="en-IN"/>
        </w:rPr>
      </w:pPr>
      <w:r w:rsidRPr="00E67760">
        <w:rPr>
          <w:noProof/>
          <w:lang w:val="en-IN"/>
        </w:rPr>
        <w:t>Name: The full name of the user.</w:t>
      </w:r>
    </w:p>
    <w:p w14:paraId="2CEFEE5E" w14:textId="77777777" w:rsidR="00E67760" w:rsidRPr="00E67760" w:rsidRDefault="00E67760" w:rsidP="00E67760">
      <w:pPr>
        <w:numPr>
          <w:ilvl w:val="1"/>
          <w:numId w:val="35"/>
        </w:numPr>
        <w:rPr>
          <w:noProof/>
          <w:lang w:val="en-IN"/>
        </w:rPr>
      </w:pPr>
      <w:r w:rsidRPr="00E67760">
        <w:rPr>
          <w:noProof/>
          <w:lang w:val="en-IN"/>
        </w:rPr>
        <w:t>Email: The user’s email address for communication and authentication.</w:t>
      </w:r>
    </w:p>
    <w:p w14:paraId="0B985608" w14:textId="77777777" w:rsidR="00E67760" w:rsidRPr="00E67760" w:rsidRDefault="00E67760" w:rsidP="00E67760">
      <w:pPr>
        <w:numPr>
          <w:ilvl w:val="1"/>
          <w:numId w:val="35"/>
        </w:numPr>
        <w:rPr>
          <w:noProof/>
          <w:lang w:val="en-IN"/>
        </w:rPr>
      </w:pPr>
      <w:r w:rsidRPr="00E67760">
        <w:rPr>
          <w:noProof/>
          <w:lang w:val="en-IN"/>
        </w:rPr>
        <w:t>Role: Defines the user's role (e.g., student, teacher, admin).</w:t>
      </w:r>
    </w:p>
    <w:p w14:paraId="6E292820" w14:textId="671494E4" w:rsidR="00E67760" w:rsidRPr="00E67760" w:rsidRDefault="00E67760" w:rsidP="00E67760">
      <w:pPr>
        <w:numPr>
          <w:ilvl w:val="1"/>
          <w:numId w:val="35"/>
        </w:numPr>
        <w:rPr>
          <w:noProof/>
          <w:lang w:val="en-IN"/>
        </w:rPr>
      </w:pPr>
      <w:r>
        <w:rPr>
          <w:noProof/>
        </w:rPr>
        <mc:AlternateContent>
          <mc:Choice Requires="wps">
            <w:drawing>
              <wp:anchor distT="0" distB="0" distL="114300" distR="114300" simplePos="0" relativeHeight="251787264" behindDoc="0" locked="0" layoutInCell="1" allowOverlap="1" wp14:anchorId="02556F13" wp14:editId="06C26567">
                <wp:simplePos x="0" y="0"/>
                <wp:positionH relativeFrom="column">
                  <wp:posOffset>4671060</wp:posOffset>
                </wp:positionH>
                <wp:positionV relativeFrom="paragraph">
                  <wp:posOffset>307975</wp:posOffset>
                </wp:positionV>
                <wp:extent cx="1466850" cy="286385"/>
                <wp:effectExtent l="0" t="0" r="0" b="0"/>
                <wp:wrapNone/>
                <wp:docPr id="2053200836" name="Text Box 7"/>
                <wp:cNvGraphicFramePr/>
                <a:graphic xmlns:a="http://schemas.openxmlformats.org/drawingml/2006/main">
                  <a:graphicData uri="http://schemas.microsoft.com/office/word/2010/wordprocessingShape">
                    <wps:wsp>
                      <wps:cNvSpPr txBox="1"/>
                      <wps:spPr>
                        <a:xfrm>
                          <a:off x="0" y="0"/>
                          <a:ext cx="1466850" cy="286385"/>
                        </a:xfrm>
                        <a:prstGeom prst="rect">
                          <a:avLst/>
                        </a:prstGeom>
                        <a:solidFill>
                          <a:schemeClr val="lt1"/>
                        </a:solidFill>
                        <a:ln w="6350">
                          <a:noFill/>
                        </a:ln>
                      </wps:spPr>
                      <wps:txbx>
                        <w:txbxContent>
                          <w:p w14:paraId="163F54CD" w14:textId="77777777" w:rsidR="00E67760" w:rsidRPr="0068763B" w:rsidRDefault="00E67760" w:rsidP="00E67760">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56F13" id="_x0000_s1051" type="#_x0000_t202" style="position:absolute;left:0;text-align:left;margin-left:367.8pt;margin-top:24.25pt;width:115.5pt;height:22.5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" fillcolor="white [3201]" stroked="f" strokeweight=".5pt">
                <v:textbox>
                  <w:txbxContent>
                    <w:p w14:paraId="163F54CD" w14:textId="77777777" w:rsidR="00E67760" w:rsidRPr="0068763B" w:rsidRDefault="00E67760" w:rsidP="00E67760">
                      <w:pPr>
                        <w:rPr>
                          <w:b/>
                          <w:bCs/>
                          <w:sz w:val="24"/>
                          <w:szCs w:val="24"/>
                        </w:rPr>
                      </w:pPr>
                      <w:r w:rsidRPr="0068763B">
                        <w:rPr>
                          <w:b/>
                          <w:bCs/>
                          <w:sz w:val="24"/>
                          <w:szCs w:val="24"/>
                        </w:rPr>
                        <w:t>Teachers Connect</w:t>
                      </w:r>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4F769BE2" wp14:editId="2B9419C8">
                <wp:simplePos x="0" y="0"/>
                <wp:positionH relativeFrom="column">
                  <wp:posOffset>6276340</wp:posOffset>
                </wp:positionH>
                <wp:positionV relativeFrom="paragraph">
                  <wp:posOffset>327025</wp:posOffset>
                </wp:positionV>
                <wp:extent cx="350875" cy="308345"/>
                <wp:effectExtent l="57150" t="19050" r="68580" b="92075"/>
                <wp:wrapNone/>
                <wp:docPr id="223763004" name="Rectangle 6"/>
                <wp:cNvGraphicFramePr/>
                <a:graphic xmlns:a="http://schemas.openxmlformats.org/drawingml/2006/main">
                  <a:graphicData uri="http://schemas.microsoft.com/office/word/2010/wordprocessingShape">
                    <wps:wsp>
                      <wps:cNvSpPr/>
                      <wps:spPr>
                        <a:xfrm>
                          <a:off x="0" y="0"/>
                          <a:ext cx="350875" cy="308345"/>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71EFC401" w14:textId="47DC4F0E" w:rsidR="00E67760" w:rsidRPr="002D61F9" w:rsidRDefault="004A0D12" w:rsidP="00E67760">
                            <w:pPr>
                              <w:jc w:val="center"/>
                              <w:rPr>
                                <w:b/>
                                <w:bCs/>
                                <w:color w:val="0D0D0D" w:themeColor="text1" w:themeTint="F2"/>
                                <w:sz w:val="28"/>
                                <w:szCs w:val="28"/>
                              </w:rPr>
                            </w:pPr>
                            <w:r>
                              <w:rPr>
                                <w:b/>
                                <w:bCs/>
                                <w:color w:val="0D0D0D" w:themeColor="text1" w:themeTint="F2"/>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769BE2" id="_x0000_s1052" style="position:absolute;left:0;text-align:left;margin-left:494.2pt;margin-top:25.75pt;width:27.65pt;height:24.3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" fillcolor="#f79646 [3209]" strokecolor="#4579b8 [3044]">
                <v:shadow on="t" color="black" opacity="22937f" origin=",.5" offset="0,.63889mm"/>
                <v:textbox>
                  <w:txbxContent>
                    <w:p w14:paraId="71EFC401" w14:textId="47DC4F0E" w:rsidR="00E67760" w:rsidRPr="002D61F9" w:rsidRDefault="004A0D12" w:rsidP="00E67760">
                      <w:pPr>
                        <w:jc w:val="center"/>
                        <w:rPr>
                          <w:b/>
                          <w:bCs/>
                          <w:color w:val="0D0D0D" w:themeColor="text1" w:themeTint="F2"/>
                          <w:sz w:val="28"/>
                          <w:szCs w:val="28"/>
                        </w:rPr>
                      </w:pPr>
                      <w:r>
                        <w:rPr>
                          <w:b/>
                          <w:bCs/>
                          <w:color w:val="0D0D0D" w:themeColor="text1" w:themeTint="F2"/>
                          <w:sz w:val="28"/>
                          <w:szCs w:val="28"/>
                        </w:rPr>
                        <w:t>5</w:t>
                      </w:r>
                    </w:p>
                  </w:txbxContent>
                </v:textbox>
              </v:rect>
            </w:pict>
          </mc:Fallback>
        </mc:AlternateContent>
      </w:r>
      <w:r w:rsidRPr="00E67760">
        <w:rPr>
          <w:noProof/>
          <w:lang w:val="en-IN"/>
        </w:rPr>
        <w:t>Password: Encrypted password for secure authentication.</w:t>
      </w:r>
      <w:r w:rsidRPr="00E67760">
        <w:rPr>
          <w:noProof/>
        </w:rPr>
        <w:t xml:space="preserve"> </w:t>
      </w:r>
    </w:p>
    <w:p w14:paraId="3869E681" w14:textId="2CE82EFA" w:rsidR="004A0D12" w:rsidRDefault="004A0D12" w:rsidP="004A0D12">
      <w:pPr>
        <w:ind w:left="360"/>
        <w:rPr>
          <w:b/>
          <w:bCs/>
          <w:noProof/>
          <w:lang w:val="en-IN"/>
        </w:rPr>
      </w:pPr>
      <w:r>
        <w:rPr>
          <w:noProof/>
        </w:rPr>
        <w:lastRenderedPageBreak/>
        <mc:AlternateContent>
          <mc:Choice Requires="wps">
            <w:drawing>
              <wp:anchor distT="0" distB="0" distL="114300" distR="114300" simplePos="0" relativeHeight="251804672" behindDoc="0" locked="0" layoutInCell="1" allowOverlap="1" wp14:anchorId="5D0246D0" wp14:editId="180726D0">
                <wp:simplePos x="0" y="0"/>
                <wp:positionH relativeFrom="column">
                  <wp:posOffset>5137150</wp:posOffset>
                </wp:positionH>
                <wp:positionV relativeFrom="paragraph">
                  <wp:posOffset>-348615</wp:posOffset>
                </wp:positionV>
                <wp:extent cx="1828800" cy="564515"/>
                <wp:effectExtent l="57150" t="19050" r="76200" b="102235"/>
                <wp:wrapNone/>
                <wp:docPr id="1693731961" name="Rectangle 2"/>
                <wp:cNvGraphicFramePr/>
                <a:graphic xmlns:a="http://schemas.openxmlformats.org/drawingml/2006/main">
                  <a:graphicData uri="http://schemas.microsoft.com/office/word/2010/wordprocessingShape">
                    <wps:wsp>
                      <wps:cNvSpPr/>
                      <wps:spPr>
                        <a:xfrm>
                          <a:off x="0" y="0"/>
                          <a:ext cx="1828800" cy="564515"/>
                        </a:xfrm>
                        <a:prstGeom prst="rect">
                          <a:avLst/>
                        </a:prstGeom>
                        <a:blipFill>
                          <a:blip r:embed="rId8"/>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0409CF" id="Rectangle 2" o:spid="_x0000_s1026" style="position:absolute;margin-left:404.5pt;margin-top:-27.45pt;width:2in;height:44.45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" strokecolor="#4579b8 [3044]">
                <v:fill r:id="rId10" o:title="" recolor="t" rotate="t" type="frame"/>
                <v:shadow on="t" color="black" opacity="22937f" origin=",.5" offset="0,.63889mm"/>
              </v:rect>
            </w:pict>
          </mc:Fallback>
        </mc:AlternateContent>
      </w:r>
      <w:r>
        <w:rPr>
          <w:noProof/>
        </w:rPr>
        <mc:AlternateContent>
          <mc:Choice Requires="wps">
            <w:drawing>
              <wp:anchor distT="0" distB="0" distL="114300" distR="114300" simplePos="0" relativeHeight="251805696" behindDoc="0" locked="0" layoutInCell="1" allowOverlap="1" wp14:anchorId="73740F63" wp14:editId="041AED1D">
                <wp:simplePos x="0" y="0"/>
                <wp:positionH relativeFrom="margin">
                  <wp:posOffset>66040</wp:posOffset>
                </wp:positionH>
                <wp:positionV relativeFrom="paragraph">
                  <wp:posOffset>-281940</wp:posOffset>
                </wp:positionV>
                <wp:extent cx="2370455" cy="358775"/>
                <wp:effectExtent l="0" t="0" r="0" b="3175"/>
                <wp:wrapNone/>
                <wp:docPr id="232904570" name="Text Box 4"/>
                <wp:cNvGraphicFramePr/>
                <a:graphic xmlns:a="http://schemas.openxmlformats.org/drawingml/2006/main">
                  <a:graphicData uri="http://schemas.microsoft.com/office/word/2010/wordprocessingShape">
                    <wps:wsp>
                      <wps:cNvSpPr txBox="1"/>
                      <wps:spPr>
                        <a:xfrm>
                          <a:off x="0" y="0"/>
                          <a:ext cx="2370455" cy="358775"/>
                        </a:xfrm>
                        <a:prstGeom prst="rect">
                          <a:avLst/>
                        </a:prstGeom>
                        <a:noFill/>
                        <a:ln w="6350">
                          <a:noFill/>
                        </a:ln>
                      </wps:spPr>
                      <wps:txbx>
                        <w:txbxContent>
                          <w:p w14:paraId="0AE31A2E" w14:textId="77777777" w:rsidR="004A0D12" w:rsidRPr="00817AD0" w:rsidRDefault="004A0D12" w:rsidP="004A0D12">
                            <w:pPr>
                              <w:rPr>
                                <w:b/>
                                <w:bCs/>
                                <w:sz w:val="28"/>
                                <w:szCs w:val="28"/>
                              </w:rPr>
                            </w:pPr>
                            <w:r>
                              <w:rPr>
                                <w:b/>
                                <w:bCs/>
                                <w:sz w:val="28"/>
                                <w:szCs w:val="28"/>
                              </w:rPr>
                              <w:t>Low</w:t>
                            </w:r>
                            <w:r w:rsidRPr="00817AD0">
                              <w:rPr>
                                <w:b/>
                                <w:bCs/>
                                <w:sz w:val="28"/>
                                <w:szCs w:val="28"/>
                              </w:rPr>
                              <w:t xml:space="preserve"> Level Design (</w:t>
                            </w:r>
                            <w:r>
                              <w:rPr>
                                <w:b/>
                                <w:bCs/>
                                <w:sz w:val="28"/>
                                <w:szCs w:val="28"/>
                              </w:rPr>
                              <w:t>L</w:t>
                            </w:r>
                            <w:r w:rsidRPr="00817AD0">
                              <w:rPr>
                                <w:b/>
                                <w:bCs/>
                                <w:sz w:val="28"/>
                                <w:szCs w:val="28"/>
                              </w:rPr>
                              <w:t>LD</w:t>
                            </w:r>
                            <w:r>
                              <w:rPr>
                                <w:b/>
                                <w:bCs/>
                                <w:sz w:val="28"/>
                                <w:szCs w:val="28"/>
                              </w:rPr>
                              <w:t>)</w:t>
                            </w:r>
                          </w:p>
                          <w:p w14:paraId="4570016C" w14:textId="77777777" w:rsidR="004A0D12" w:rsidRDefault="004A0D12" w:rsidP="004A0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40F63" id="_x0000_s1053" type="#_x0000_t202" style="position:absolute;left:0;text-align:left;margin-left:5.2pt;margin-top:-22.2pt;width:186.65pt;height:28.2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" filled="f" stroked="f" strokeweight=".5pt">
                <v:textbox>
                  <w:txbxContent>
                    <w:p w14:paraId="0AE31A2E" w14:textId="77777777" w:rsidR="004A0D12" w:rsidRPr="00817AD0" w:rsidRDefault="004A0D12" w:rsidP="004A0D12">
                      <w:pPr>
                        <w:rPr>
                          <w:b/>
                          <w:bCs/>
                          <w:sz w:val="28"/>
                          <w:szCs w:val="28"/>
                        </w:rPr>
                      </w:pPr>
                      <w:r>
                        <w:rPr>
                          <w:b/>
                          <w:bCs/>
                          <w:sz w:val="28"/>
                          <w:szCs w:val="28"/>
                        </w:rPr>
                        <w:t>Low</w:t>
                      </w:r>
                      <w:r w:rsidRPr="00817AD0">
                        <w:rPr>
                          <w:b/>
                          <w:bCs/>
                          <w:sz w:val="28"/>
                          <w:szCs w:val="28"/>
                        </w:rPr>
                        <w:t xml:space="preserve"> Level Design (</w:t>
                      </w:r>
                      <w:r>
                        <w:rPr>
                          <w:b/>
                          <w:bCs/>
                          <w:sz w:val="28"/>
                          <w:szCs w:val="28"/>
                        </w:rPr>
                        <w:t>L</w:t>
                      </w:r>
                      <w:r w:rsidRPr="00817AD0">
                        <w:rPr>
                          <w:b/>
                          <w:bCs/>
                          <w:sz w:val="28"/>
                          <w:szCs w:val="28"/>
                        </w:rPr>
                        <w:t>LD</w:t>
                      </w:r>
                      <w:r>
                        <w:rPr>
                          <w:b/>
                          <w:bCs/>
                          <w:sz w:val="28"/>
                          <w:szCs w:val="28"/>
                        </w:rPr>
                        <w:t>)</w:t>
                      </w:r>
                    </w:p>
                    <w:p w14:paraId="4570016C" w14:textId="77777777" w:rsidR="004A0D12" w:rsidRDefault="004A0D12" w:rsidP="004A0D12"/>
                  </w:txbxContent>
                </v:textbox>
                <w10:wrap anchorx="margin"/>
              </v:shape>
            </w:pict>
          </mc:Fallback>
        </mc:AlternateContent>
      </w:r>
      <w:r>
        <w:rPr>
          <w:noProof/>
        </w:rPr>
        <mc:AlternateContent>
          <mc:Choice Requires="wps">
            <w:drawing>
              <wp:anchor distT="0" distB="0" distL="114300" distR="114300" simplePos="0" relativeHeight="251806720" behindDoc="0" locked="0" layoutInCell="1" allowOverlap="1" wp14:anchorId="191BCB58" wp14:editId="448A2E31">
                <wp:simplePos x="0" y="0"/>
                <wp:positionH relativeFrom="column">
                  <wp:posOffset>-379730</wp:posOffset>
                </wp:positionH>
                <wp:positionV relativeFrom="paragraph">
                  <wp:posOffset>-150495</wp:posOffset>
                </wp:positionV>
                <wp:extent cx="467360" cy="137160"/>
                <wp:effectExtent l="57150" t="19050" r="85090" b="91440"/>
                <wp:wrapNone/>
                <wp:docPr id="632063956" name="Rectangle 5"/>
                <wp:cNvGraphicFramePr/>
                <a:graphic xmlns:a="http://schemas.openxmlformats.org/drawingml/2006/main">
                  <a:graphicData uri="http://schemas.microsoft.com/office/word/2010/wordprocessingShape">
                    <wps:wsp>
                      <wps:cNvSpPr/>
                      <wps:spPr>
                        <a:xfrm>
                          <a:off x="0" y="0"/>
                          <a:ext cx="467360" cy="1371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4F3543D" w14:textId="77777777" w:rsidR="004A0D12" w:rsidRDefault="004A0D12" w:rsidP="004A0D12">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1BCB58" id="_x0000_s1054" style="position:absolute;left:0;text-align:left;margin-left:-29.9pt;margin-top:-11.85pt;width:36.8pt;height:10.8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" fillcolor="#4f81bd [3204]" strokecolor="#4579b8 [3044]">
                <v:fill color2="#a7bfde [1620]" rotate="t" angle="180" focus="100%" type="gradient">
                  <o:fill v:ext="view" type="gradientUnscaled"/>
                </v:fill>
                <v:shadow on="t" color="black" opacity="22937f" origin=",.5" offset="0,.63889mm"/>
                <v:textbox>
                  <w:txbxContent>
                    <w:p w14:paraId="74F3543D" w14:textId="77777777" w:rsidR="004A0D12" w:rsidRDefault="004A0D12" w:rsidP="004A0D12">
                      <w:pPr>
                        <w:jc w:val="center"/>
                      </w:pPr>
                      <w:r>
                        <w:t xml:space="preserve"> </w:t>
                      </w:r>
                    </w:p>
                  </w:txbxContent>
                </v:textbox>
              </v:rect>
            </w:pict>
          </mc:Fallback>
        </mc:AlternateContent>
      </w:r>
    </w:p>
    <w:p w14:paraId="3BF54ECF" w14:textId="51BCC4F2" w:rsidR="00E67760" w:rsidRPr="004A0D12" w:rsidRDefault="00E67760" w:rsidP="004A0D12">
      <w:pPr>
        <w:pStyle w:val="ListParagraph"/>
        <w:numPr>
          <w:ilvl w:val="0"/>
          <w:numId w:val="62"/>
        </w:numPr>
        <w:rPr>
          <w:noProof/>
          <w:lang w:val="en-IN"/>
        </w:rPr>
      </w:pPr>
      <w:r w:rsidRPr="004A0D12">
        <w:rPr>
          <w:b/>
          <w:bCs/>
          <w:noProof/>
          <w:lang w:val="en-IN"/>
        </w:rPr>
        <w:t>Appointments</w:t>
      </w:r>
      <w:r w:rsidRPr="004A0D12">
        <w:rPr>
          <w:noProof/>
          <w:lang w:val="en-IN"/>
        </w:rPr>
        <w:t>: This collection tracks details related to the appointment bookings, including:</w:t>
      </w:r>
    </w:p>
    <w:p w14:paraId="4CDD265A" w14:textId="77777777" w:rsidR="00E67760" w:rsidRPr="00E67760" w:rsidRDefault="00E67760" w:rsidP="00E67760">
      <w:pPr>
        <w:numPr>
          <w:ilvl w:val="1"/>
          <w:numId w:val="35"/>
        </w:numPr>
        <w:rPr>
          <w:noProof/>
          <w:lang w:val="en-IN"/>
        </w:rPr>
      </w:pPr>
      <w:r w:rsidRPr="00E67760">
        <w:rPr>
          <w:noProof/>
          <w:lang w:val="en-IN"/>
        </w:rPr>
        <w:t>Teacher: ID of the teacher involved in the appointment.</w:t>
      </w:r>
    </w:p>
    <w:p w14:paraId="5B152BA7" w14:textId="77777777" w:rsidR="00E67760" w:rsidRPr="00E67760" w:rsidRDefault="00E67760" w:rsidP="00E67760">
      <w:pPr>
        <w:numPr>
          <w:ilvl w:val="1"/>
          <w:numId w:val="35"/>
        </w:numPr>
        <w:rPr>
          <w:noProof/>
          <w:lang w:val="en-IN"/>
        </w:rPr>
      </w:pPr>
      <w:r w:rsidRPr="00E67760">
        <w:rPr>
          <w:noProof/>
          <w:lang w:val="en-IN"/>
        </w:rPr>
        <w:t>Student: ID of the student booking the appointment.</w:t>
      </w:r>
    </w:p>
    <w:p w14:paraId="56388128" w14:textId="77777777" w:rsidR="00E67760" w:rsidRPr="00E67760" w:rsidRDefault="00E67760" w:rsidP="00E67760">
      <w:pPr>
        <w:numPr>
          <w:ilvl w:val="1"/>
          <w:numId w:val="35"/>
        </w:numPr>
        <w:rPr>
          <w:noProof/>
          <w:lang w:val="en-IN"/>
        </w:rPr>
      </w:pPr>
      <w:r w:rsidRPr="00E67760">
        <w:rPr>
          <w:noProof/>
          <w:lang w:val="en-IN"/>
        </w:rPr>
        <w:t>Date: The date when the appointment is scheduled.</w:t>
      </w:r>
    </w:p>
    <w:p w14:paraId="50BFAD0D" w14:textId="77777777" w:rsidR="00E67760" w:rsidRPr="00E67760" w:rsidRDefault="00E67760" w:rsidP="00E67760">
      <w:pPr>
        <w:numPr>
          <w:ilvl w:val="1"/>
          <w:numId w:val="35"/>
        </w:numPr>
        <w:rPr>
          <w:noProof/>
          <w:lang w:val="en-IN"/>
        </w:rPr>
      </w:pPr>
      <w:r w:rsidRPr="00E67760">
        <w:rPr>
          <w:noProof/>
          <w:lang w:val="en-IN"/>
        </w:rPr>
        <w:t>Time: The time of the appointment.</w:t>
      </w:r>
    </w:p>
    <w:p w14:paraId="645EBD89" w14:textId="77777777" w:rsidR="00E67760" w:rsidRPr="00E67760" w:rsidRDefault="00E67760" w:rsidP="00E67760">
      <w:pPr>
        <w:numPr>
          <w:ilvl w:val="1"/>
          <w:numId w:val="35"/>
        </w:numPr>
        <w:rPr>
          <w:noProof/>
          <w:lang w:val="en-IN"/>
        </w:rPr>
      </w:pPr>
      <w:r w:rsidRPr="00E67760">
        <w:rPr>
          <w:noProof/>
          <w:lang w:val="en-IN"/>
        </w:rPr>
        <w:t>Status: The current state of the appointment (e.g., confirmed, canceled, pending).</w:t>
      </w:r>
    </w:p>
    <w:p w14:paraId="219A2D9A" w14:textId="77777777" w:rsidR="00E67760" w:rsidRPr="00E67760" w:rsidRDefault="00E67760" w:rsidP="00E67760">
      <w:pPr>
        <w:numPr>
          <w:ilvl w:val="0"/>
          <w:numId w:val="35"/>
        </w:numPr>
        <w:rPr>
          <w:noProof/>
          <w:lang w:val="en-IN"/>
        </w:rPr>
      </w:pPr>
      <w:r w:rsidRPr="00E67760">
        <w:rPr>
          <w:b/>
          <w:bCs/>
          <w:noProof/>
          <w:lang w:val="en-IN"/>
        </w:rPr>
        <w:t>Messages</w:t>
      </w:r>
      <w:r w:rsidRPr="00E67760">
        <w:rPr>
          <w:noProof/>
          <w:lang w:val="en-IN"/>
        </w:rPr>
        <w:t>: This collection is used for storing communication between users, enabling real-time messaging and tracking:</w:t>
      </w:r>
    </w:p>
    <w:p w14:paraId="32D437F3" w14:textId="77777777" w:rsidR="00E67760" w:rsidRPr="00E67760" w:rsidRDefault="00E67760" w:rsidP="00E67760">
      <w:pPr>
        <w:numPr>
          <w:ilvl w:val="1"/>
          <w:numId w:val="35"/>
        </w:numPr>
        <w:rPr>
          <w:noProof/>
          <w:lang w:val="en-IN"/>
        </w:rPr>
      </w:pPr>
      <w:r w:rsidRPr="00E67760">
        <w:rPr>
          <w:noProof/>
          <w:lang w:val="en-IN"/>
        </w:rPr>
        <w:t>SenderID: ID of the user sending the message.</w:t>
      </w:r>
    </w:p>
    <w:p w14:paraId="1273384D" w14:textId="77777777" w:rsidR="00E67760" w:rsidRPr="00E67760" w:rsidRDefault="00E67760" w:rsidP="00E67760">
      <w:pPr>
        <w:numPr>
          <w:ilvl w:val="1"/>
          <w:numId w:val="35"/>
        </w:numPr>
        <w:rPr>
          <w:noProof/>
          <w:lang w:val="en-IN"/>
        </w:rPr>
      </w:pPr>
      <w:r w:rsidRPr="00E67760">
        <w:rPr>
          <w:noProof/>
          <w:lang w:val="en-IN"/>
        </w:rPr>
        <w:t>ReceiverID: ID of the user receiving the message.</w:t>
      </w:r>
    </w:p>
    <w:p w14:paraId="69439F56" w14:textId="77777777" w:rsidR="00E67760" w:rsidRPr="00E67760" w:rsidRDefault="00E67760" w:rsidP="00E67760">
      <w:pPr>
        <w:numPr>
          <w:ilvl w:val="1"/>
          <w:numId w:val="35"/>
        </w:numPr>
        <w:rPr>
          <w:noProof/>
          <w:lang w:val="en-IN"/>
        </w:rPr>
      </w:pPr>
      <w:r w:rsidRPr="00E67760">
        <w:rPr>
          <w:noProof/>
          <w:lang w:val="en-IN"/>
        </w:rPr>
        <w:t>MessageContent: The content of the message.</w:t>
      </w:r>
    </w:p>
    <w:p w14:paraId="62449D60" w14:textId="77777777" w:rsidR="00E67760" w:rsidRPr="00E67760" w:rsidRDefault="00E67760" w:rsidP="00E67760">
      <w:pPr>
        <w:numPr>
          <w:ilvl w:val="1"/>
          <w:numId w:val="35"/>
        </w:numPr>
        <w:rPr>
          <w:noProof/>
          <w:lang w:val="en-IN"/>
        </w:rPr>
      </w:pPr>
      <w:r w:rsidRPr="00E67760">
        <w:rPr>
          <w:noProof/>
          <w:lang w:val="en-IN"/>
        </w:rPr>
        <w:t>Timestamps: The date and time the message was sent.</w:t>
      </w:r>
    </w:p>
    <w:p w14:paraId="7D5664BB" w14:textId="77777777" w:rsidR="00E67760" w:rsidRPr="00E67760" w:rsidRDefault="00E67760" w:rsidP="00E67760">
      <w:pPr>
        <w:rPr>
          <w:b/>
          <w:bCs/>
          <w:noProof/>
          <w:lang w:val="en-IN"/>
        </w:rPr>
      </w:pPr>
      <w:r w:rsidRPr="00E67760">
        <w:rPr>
          <w:b/>
          <w:bCs/>
          <w:noProof/>
          <w:lang w:val="en-IN"/>
        </w:rPr>
        <w:t>4. Model Building</w:t>
      </w:r>
    </w:p>
    <w:p w14:paraId="7663599C" w14:textId="77777777" w:rsidR="00E67760" w:rsidRPr="00E67760" w:rsidRDefault="00E67760" w:rsidP="00E67760">
      <w:pPr>
        <w:rPr>
          <w:noProof/>
          <w:lang w:val="en-IN"/>
        </w:rPr>
      </w:pPr>
      <w:r w:rsidRPr="00E67760">
        <w:rPr>
          <w:noProof/>
          <w:lang w:val="en-IN"/>
        </w:rPr>
        <w:t>The application utilizes the following models, each representing a core entity within the system and designed to ensure data consistency and integrity:</w:t>
      </w:r>
    </w:p>
    <w:p w14:paraId="5C71A34A" w14:textId="77777777" w:rsidR="00E67760" w:rsidRPr="00E67760" w:rsidRDefault="00E67760" w:rsidP="00E67760">
      <w:pPr>
        <w:numPr>
          <w:ilvl w:val="0"/>
          <w:numId w:val="36"/>
        </w:numPr>
        <w:rPr>
          <w:noProof/>
          <w:lang w:val="en-IN"/>
        </w:rPr>
      </w:pPr>
      <w:r w:rsidRPr="00E67760">
        <w:rPr>
          <w:b/>
          <w:bCs/>
          <w:noProof/>
          <w:lang w:val="en-IN"/>
        </w:rPr>
        <w:t>User Model</w:t>
      </w:r>
      <w:r w:rsidRPr="00E67760">
        <w:rPr>
          <w:noProof/>
          <w:lang w:val="en-IN"/>
        </w:rPr>
        <w:t>: This model defines the user-related data structure and includes the following fields:</w:t>
      </w:r>
    </w:p>
    <w:p w14:paraId="0E924433" w14:textId="77777777" w:rsidR="00E67760" w:rsidRPr="00E67760" w:rsidRDefault="00E67760" w:rsidP="00E67760">
      <w:pPr>
        <w:numPr>
          <w:ilvl w:val="1"/>
          <w:numId w:val="36"/>
        </w:numPr>
        <w:rPr>
          <w:noProof/>
          <w:lang w:val="en-IN"/>
        </w:rPr>
      </w:pPr>
      <w:r w:rsidRPr="00E67760">
        <w:rPr>
          <w:noProof/>
          <w:lang w:val="en-IN"/>
        </w:rPr>
        <w:t>Name: User's full name.</w:t>
      </w:r>
    </w:p>
    <w:p w14:paraId="1C4F04BD" w14:textId="77777777" w:rsidR="00E67760" w:rsidRPr="00E67760" w:rsidRDefault="00E67760" w:rsidP="00E67760">
      <w:pPr>
        <w:numPr>
          <w:ilvl w:val="1"/>
          <w:numId w:val="36"/>
        </w:numPr>
        <w:rPr>
          <w:noProof/>
          <w:lang w:val="en-IN"/>
        </w:rPr>
      </w:pPr>
      <w:r w:rsidRPr="00E67760">
        <w:rPr>
          <w:noProof/>
          <w:lang w:val="en-IN"/>
        </w:rPr>
        <w:t>Email: User’s email for authentication.</w:t>
      </w:r>
    </w:p>
    <w:p w14:paraId="1E758095" w14:textId="77777777" w:rsidR="00E67760" w:rsidRPr="00E67760" w:rsidRDefault="00E67760" w:rsidP="00E67760">
      <w:pPr>
        <w:numPr>
          <w:ilvl w:val="1"/>
          <w:numId w:val="36"/>
        </w:numPr>
        <w:rPr>
          <w:noProof/>
          <w:lang w:val="en-IN"/>
        </w:rPr>
      </w:pPr>
      <w:r w:rsidRPr="00E67760">
        <w:rPr>
          <w:noProof/>
          <w:lang w:val="en-IN"/>
        </w:rPr>
        <w:t>Password: A hashed password for secure login.</w:t>
      </w:r>
    </w:p>
    <w:p w14:paraId="1CD29744" w14:textId="77777777" w:rsidR="00E67760" w:rsidRPr="00E67760" w:rsidRDefault="00E67760" w:rsidP="00E67760">
      <w:pPr>
        <w:numPr>
          <w:ilvl w:val="1"/>
          <w:numId w:val="36"/>
        </w:numPr>
        <w:rPr>
          <w:noProof/>
          <w:lang w:val="en-IN"/>
        </w:rPr>
      </w:pPr>
      <w:r w:rsidRPr="00E67760">
        <w:rPr>
          <w:noProof/>
          <w:lang w:val="en-IN"/>
        </w:rPr>
        <w:t>Role: Defines the user's role (e.g., admin, teacher, student).</w:t>
      </w:r>
    </w:p>
    <w:p w14:paraId="5601DBF3" w14:textId="77777777" w:rsidR="00E67760" w:rsidRPr="00E67760" w:rsidRDefault="00E67760" w:rsidP="00E67760">
      <w:pPr>
        <w:numPr>
          <w:ilvl w:val="1"/>
          <w:numId w:val="36"/>
        </w:numPr>
        <w:rPr>
          <w:noProof/>
          <w:lang w:val="en-IN"/>
        </w:rPr>
      </w:pPr>
      <w:r w:rsidRPr="00E67760">
        <w:rPr>
          <w:noProof/>
          <w:lang w:val="en-IN"/>
        </w:rPr>
        <w:t>Timestamps: Auto-generated timestamps for creation and modification dates.</w:t>
      </w:r>
    </w:p>
    <w:p w14:paraId="205FE7B9" w14:textId="77777777" w:rsidR="00E67760" w:rsidRPr="00E67760" w:rsidRDefault="00E67760" w:rsidP="00E67760">
      <w:pPr>
        <w:numPr>
          <w:ilvl w:val="0"/>
          <w:numId w:val="36"/>
        </w:numPr>
        <w:rPr>
          <w:noProof/>
          <w:lang w:val="en-IN"/>
        </w:rPr>
      </w:pPr>
      <w:r w:rsidRPr="00E67760">
        <w:rPr>
          <w:b/>
          <w:bCs/>
          <w:noProof/>
          <w:lang w:val="en-IN"/>
        </w:rPr>
        <w:t>Appointment Model</w:t>
      </w:r>
      <w:r w:rsidRPr="00E67760">
        <w:rPr>
          <w:noProof/>
          <w:lang w:val="en-IN"/>
        </w:rPr>
        <w:t>: This model tracks appointment-related information, including:</w:t>
      </w:r>
    </w:p>
    <w:p w14:paraId="1A497402" w14:textId="77777777" w:rsidR="00E67760" w:rsidRPr="00E67760" w:rsidRDefault="00E67760" w:rsidP="00E67760">
      <w:pPr>
        <w:numPr>
          <w:ilvl w:val="1"/>
          <w:numId w:val="36"/>
        </w:numPr>
        <w:rPr>
          <w:noProof/>
          <w:lang w:val="en-IN"/>
        </w:rPr>
      </w:pPr>
      <w:r w:rsidRPr="00E67760">
        <w:rPr>
          <w:noProof/>
          <w:lang w:val="en-IN"/>
        </w:rPr>
        <w:t>TeacherID: The ID of the teacher for the appointment.</w:t>
      </w:r>
    </w:p>
    <w:p w14:paraId="0EF4355D" w14:textId="77777777" w:rsidR="00E67760" w:rsidRPr="00E67760" w:rsidRDefault="00E67760" w:rsidP="00E67760">
      <w:pPr>
        <w:numPr>
          <w:ilvl w:val="1"/>
          <w:numId w:val="36"/>
        </w:numPr>
        <w:rPr>
          <w:noProof/>
          <w:lang w:val="en-IN"/>
        </w:rPr>
      </w:pPr>
      <w:r w:rsidRPr="00E67760">
        <w:rPr>
          <w:noProof/>
          <w:lang w:val="en-IN"/>
        </w:rPr>
        <w:t>StudentID: The ID of the student who booked the appointment.</w:t>
      </w:r>
    </w:p>
    <w:p w14:paraId="49AFF2F2" w14:textId="77777777" w:rsidR="00E67760" w:rsidRPr="00E67760" w:rsidRDefault="00E67760" w:rsidP="00E67760">
      <w:pPr>
        <w:numPr>
          <w:ilvl w:val="1"/>
          <w:numId w:val="36"/>
        </w:numPr>
        <w:rPr>
          <w:noProof/>
          <w:lang w:val="en-IN"/>
        </w:rPr>
      </w:pPr>
      <w:r w:rsidRPr="00E67760">
        <w:rPr>
          <w:noProof/>
          <w:lang w:val="en-IN"/>
        </w:rPr>
        <w:t>Date: The scheduled date of the appointment.</w:t>
      </w:r>
    </w:p>
    <w:p w14:paraId="7E0816A9" w14:textId="77777777" w:rsidR="00E67760" w:rsidRPr="00E67760" w:rsidRDefault="00E67760" w:rsidP="00E67760">
      <w:pPr>
        <w:numPr>
          <w:ilvl w:val="1"/>
          <w:numId w:val="36"/>
        </w:numPr>
        <w:rPr>
          <w:noProof/>
          <w:lang w:val="en-IN"/>
        </w:rPr>
      </w:pPr>
      <w:r w:rsidRPr="00E67760">
        <w:rPr>
          <w:noProof/>
          <w:lang w:val="en-IN"/>
        </w:rPr>
        <w:t>Time: The scheduled time of the appointment.</w:t>
      </w:r>
    </w:p>
    <w:p w14:paraId="175A4F0D" w14:textId="77777777" w:rsidR="00E67760" w:rsidRPr="00E67760" w:rsidRDefault="00E67760" w:rsidP="00E67760">
      <w:pPr>
        <w:numPr>
          <w:ilvl w:val="1"/>
          <w:numId w:val="36"/>
        </w:numPr>
        <w:rPr>
          <w:noProof/>
          <w:lang w:val="en-IN"/>
        </w:rPr>
      </w:pPr>
      <w:r w:rsidRPr="00E67760">
        <w:rPr>
          <w:noProof/>
          <w:lang w:val="en-IN"/>
        </w:rPr>
        <w:t>Status: Current status (e.g., confirmed, canceled).</w:t>
      </w:r>
    </w:p>
    <w:p w14:paraId="518DE7B5" w14:textId="57F10F29" w:rsidR="002B2A78" w:rsidRPr="00E67760" w:rsidRDefault="004A0D12" w:rsidP="00E67760">
      <w:pPr>
        <w:numPr>
          <w:ilvl w:val="0"/>
          <w:numId w:val="36"/>
        </w:numPr>
        <w:rPr>
          <w:noProof/>
          <w:lang w:val="en-IN"/>
        </w:rPr>
      </w:pPr>
      <w:r>
        <w:rPr>
          <w:noProof/>
        </w:rPr>
        <mc:AlternateContent>
          <mc:Choice Requires="wps">
            <w:drawing>
              <wp:anchor distT="0" distB="0" distL="114300" distR="114300" simplePos="0" relativeHeight="251732992" behindDoc="0" locked="0" layoutInCell="1" allowOverlap="1" wp14:anchorId="64516FA3" wp14:editId="224E33AA">
                <wp:simplePos x="0" y="0"/>
                <wp:positionH relativeFrom="column">
                  <wp:posOffset>6310630</wp:posOffset>
                </wp:positionH>
                <wp:positionV relativeFrom="paragraph">
                  <wp:posOffset>407670</wp:posOffset>
                </wp:positionV>
                <wp:extent cx="350520" cy="307975"/>
                <wp:effectExtent l="57150" t="19050" r="68580" b="92075"/>
                <wp:wrapNone/>
                <wp:docPr id="669664551" name="Rectangle 6"/>
                <wp:cNvGraphicFramePr/>
                <a:graphic xmlns:a="http://schemas.openxmlformats.org/drawingml/2006/main">
                  <a:graphicData uri="http://schemas.microsoft.com/office/word/2010/wordprocessingShape">
                    <wps:wsp>
                      <wps:cNvSpPr/>
                      <wps:spPr>
                        <a:xfrm>
                          <a:off x="0" y="0"/>
                          <a:ext cx="350520" cy="307975"/>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00D8C0C6" w14:textId="27D520A8" w:rsidR="00382392" w:rsidRPr="002D61F9" w:rsidRDefault="00BD28FA" w:rsidP="00382392">
                            <w:pPr>
                              <w:jc w:val="center"/>
                              <w:rPr>
                                <w:b/>
                                <w:bCs/>
                                <w:color w:val="0D0D0D" w:themeColor="text1" w:themeTint="F2"/>
                                <w:sz w:val="28"/>
                                <w:szCs w:val="28"/>
                              </w:rPr>
                            </w:pPr>
                            <w:r>
                              <w:rPr>
                                <w:b/>
                                <w:bCs/>
                                <w:color w:val="0D0D0D" w:themeColor="text1" w:themeTint="F2"/>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16FA3" id="_x0000_s1055" style="position:absolute;left:0;text-align:left;margin-left:496.9pt;margin-top:32.1pt;width:27.6pt;height:24.2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" fillcolor="#f79646 [3209]" strokecolor="#4579b8 [3044]">
                <v:shadow on="t" color="black" opacity="22937f" origin=",.5" offset="0,.63889mm"/>
                <v:textbox>
                  <w:txbxContent>
                    <w:p w14:paraId="00D8C0C6" w14:textId="27D520A8" w:rsidR="00382392" w:rsidRPr="002D61F9" w:rsidRDefault="00BD28FA" w:rsidP="00382392">
                      <w:pPr>
                        <w:jc w:val="center"/>
                        <w:rPr>
                          <w:b/>
                          <w:bCs/>
                          <w:color w:val="0D0D0D" w:themeColor="text1" w:themeTint="F2"/>
                          <w:sz w:val="28"/>
                          <w:szCs w:val="28"/>
                        </w:rPr>
                      </w:pPr>
                      <w:r>
                        <w:rPr>
                          <w:b/>
                          <w:bCs/>
                          <w:color w:val="0D0D0D" w:themeColor="text1" w:themeTint="F2"/>
                          <w:sz w:val="28"/>
                          <w:szCs w:val="28"/>
                        </w:rPr>
                        <w:t>6</w:t>
                      </w:r>
                    </w:p>
                  </w:txbxContent>
                </v:textbox>
              </v:rect>
            </w:pict>
          </mc:Fallback>
        </mc:AlternateContent>
      </w:r>
      <w:r>
        <w:rPr>
          <w:noProof/>
        </w:rPr>
        <mc:AlternateContent>
          <mc:Choice Requires="wps">
            <w:drawing>
              <wp:anchor distT="0" distB="0" distL="114300" distR="114300" simplePos="0" relativeHeight="251734016" behindDoc="0" locked="0" layoutInCell="1" allowOverlap="1" wp14:anchorId="35C8B87B" wp14:editId="59580F42">
                <wp:simplePos x="0" y="0"/>
                <wp:positionH relativeFrom="column">
                  <wp:posOffset>4705350</wp:posOffset>
                </wp:positionH>
                <wp:positionV relativeFrom="paragraph">
                  <wp:posOffset>407670</wp:posOffset>
                </wp:positionV>
                <wp:extent cx="1466850" cy="286385"/>
                <wp:effectExtent l="0" t="0" r="0" b="0"/>
                <wp:wrapNone/>
                <wp:docPr id="1285868807" name="Text Box 7"/>
                <wp:cNvGraphicFramePr/>
                <a:graphic xmlns:a="http://schemas.openxmlformats.org/drawingml/2006/main">
                  <a:graphicData uri="http://schemas.microsoft.com/office/word/2010/wordprocessingShape">
                    <wps:wsp>
                      <wps:cNvSpPr txBox="1"/>
                      <wps:spPr>
                        <a:xfrm>
                          <a:off x="0" y="0"/>
                          <a:ext cx="1466850" cy="286385"/>
                        </a:xfrm>
                        <a:prstGeom prst="rect">
                          <a:avLst/>
                        </a:prstGeom>
                        <a:solidFill>
                          <a:schemeClr val="lt1"/>
                        </a:solidFill>
                        <a:ln w="6350">
                          <a:noFill/>
                        </a:ln>
                      </wps:spPr>
                      <wps:txbx>
                        <w:txbxContent>
                          <w:p w14:paraId="3410CFE0" w14:textId="77777777" w:rsidR="00382392" w:rsidRPr="0068763B" w:rsidRDefault="00382392" w:rsidP="00382392">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8B87B" id="_x0000_s1056" type="#_x0000_t202" style="position:absolute;left:0;text-align:left;margin-left:370.5pt;margin-top:32.1pt;width:115.5pt;height:22.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" fillcolor="white [3201]" stroked="f" strokeweight=".5pt">
                <v:textbox>
                  <w:txbxContent>
                    <w:p w14:paraId="3410CFE0" w14:textId="77777777" w:rsidR="00382392" w:rsidRPr="0068763B" w:rsidRDefault="00382392" w:rsidP="00382392">
                      <w:pPr>
                        <w:rPr>
                          <w:b/>
                          <w:bCs/>
                          <w:sz w:val="24"/>
                          <w:szCs w:val="24"/>
                        </w:rPr>
                      </w:pPr>
                      <w:r w:rsidRPr="0068763B">
                        <w:rPr>
                          <w:b/>
                          <w:bCs/>
                          <w:sz w:val="24"/>
                          <w:szCs w:val="24"/>
                        </w:rPr>
                        <w:t>Teachers Connect</w:t>
                      </w:r>
                    </w:p>
                  </w:txbxContent>
                </v:textbox>
              </v:shape>
            </w:pict>
          </mc:Fallback>
        </mc:AlternateContent>
      </w:r>
      <w:r w:rsidR="00E67760" w:rsidRPr="00E67760">
        <w:rPr>
          <w:b/>
          <w:bCs/>
          <w:noProof/>
          <w:lang w:val="en-IN"/>
        </w:rPr>
        <w:t>Message Model</w:t>
      </w:r>
      <w:r w:rsidR="00E67760" w:rsidRPr="00E67760">
        <w:rPr>
          <w:noProof/>
          <w:lang w:val="en-IN"/>
        </w:rPr>
        <w:t>: This model stores messages exchanged between users and includes the following fields:</w:t>
      </w:r>
    </w:p>
    <w:p w14:paraId="4395C409" w14:textId="03968D57" w:rsidR="00225BA3" w:rsidRPr="002B2A78" w:rsidRDefault="004A0D12" w:rsidP="00225BA3">
      <w:pPr>
        <w:rPr>
          <w:lang w:val="en-IN"/>
        </w:rPr>
      </w:pPr>
      <w:r>
        <w:rPr>
          <w:noProof/>
        </w:rPr>
        <w:lastRenderedPageBreak/>
        <mc:AlternateContent>
          <mc:Choice Requires="wps">
            <w:drawing>
              <wp:anchor distT="0" distB="0" distL="114300" distR="114300" simplePos="0" relativeHeight="251667456" behindDoc="0" locked="0" layoutInCell="1" allowOverlap="1" wp14:anchorId="68E5910A" wp14:editId="13501DDE">
                <wp:simplePos x="0" y="0"/>
                <wp:positionH relativeFrom="column">
                  <wp:posOffset>5130800</wp:posOffset>
                </wp:positionH>
                <wp:positionV relativeFrom="paragraph">
                  <wp:posOffset>-254635</wp:posOffset>
                </wp:positionV>
                <wp:extent cx="1828800" cy="565150"/>
                <wp:effectExtent l="57150" t="19050" r="76200" b="101600"/>
                <wp:wrapNone/>
                <wp:docPr id="2041107736" name="Rectangle 2"/>
                <wp:cNvGraphicFramePr/>
                <a:graphic xmlns:a="http://schemas.openxmlformats.org/drawingml/2006/main">
                  <a:graphicData uri="http://schemas.microsoft.com/office/word/2010/wordprocessingShape">
                    <wps:wsp>
                      <wps:cNvSpPr/>
                      <wps:spPr>
                        <a:xfrm>
                          <a:off x="0" y="0"/>
                          <a:ext cx="1828800" cy="565150"/>
                        </a:xfrm>
                        <a:prstGeom prst="rect">
                          <a:avLst/>
                        </a:prstGeom>
                        <a:blipFill>
                          <a:blip r:embed="rId8"/>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4554C4" id="Rectangle 2" o:spid="_x0000_s1026" style="position:absolute;margin-left:404pt;margin-top:-20.05pt;width:2in;height:4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" strokecolor="#4579b8 [3044]">
                <v:fill r:id="rId9" o:title="" recolor="t" rotate="t" type="frame"/>
                <v:shadow on="t" color="black" opacity="22937f" origin=",.5" offset="0,.63889mm"/>
              </v:rect>
            </w:pict>
          </mc:Fallback>
        </mc:AlternateContent>
      </w:r>
      <w:r>
        <w:rPr>
          <w:noProof/>
        </w:rPr>
        <mc:AlternateContent>
          <mc:Choice Requires="wps">
            <w:drawing>
              <wp:anchor distT="0" distB="0" distL="114300" distR="114300" simplePos="0" relativeHeight="251697152" behindDoc="0" locked="0" layoutInCell="1" allowOverlap="1" wp14:anchorId="239DDDE8" wp14:editId="41EF45A8">
                <wp:simplePos x="0" y="0"/>
                <wp:positionH relativeFrom="margin">
                  <wp:posOffset>102870</wp:posOffset>
                </wp:positionH>
                <wp:positionV relativeFrom="paragraph">
                  <wp:posOffset>-98425</wp:posOffset>
                </wp:positionV>
                <wp:extent cx="2370455" cy="360680"/>
                <wp:effectExtent l="0" t="0" r="0" b="1270"/>
                <wp:wrapNone/>
                <wp:docPr id="415721620" name="Text Box 4"/>
                <wp:cNvGraphicFramePr/>
                <a:graphic xmlns:a="http://schemas.openxmlformats.org/drawingml/2006/main">
                  <a:graphicData uri="http://schemas.microsoft.com/office/word/2010/wordprocessingShape">
                    <wps:wsp>
                      <wps:cNvSpPr txBox="1"/>
                      <wps:spPr>
                        <a:xfrm>
                          <a:off x="0" y="0"/>
                          <a:ext cx="2370455" cy="360680"/>
                        </a:xfrm>
                        <a:prstGeom prst="rect">
                          <a:avLst/>
                        </a:prstGeom>
                        <a:noFill/>
                        <a:ln w="6350">
                          <a:noFill/>
                        </a:ln>
                      </wps:spPr>
                      <wps:txbx>
                        <w:txbxContent>
                          <w:p w14:paraId="7F2765E8" w14:textId="5BC2E9CB" w:rsidR="00B6437D" w:rsidRPr="00817AD0" w:rsidRDefault="004A0D12" w:rsidP="00B6437D">
                            <w:pPr>
                              <w:rPr>
                                <w:b/>
                                <w:bCs/>
                                <w:sz w:val="28"/>
                                <w:szCs w:val="28"/>
                              </w:rPr>
                            </w:pPr>
                            <w:r>
                              <w:rPr>
                                <w:b/>
                                <w:bCs/>
                                <w:sz w:val="28"/>
                                <w:szCs w:val="28"/>
                              </w:rPr>
                              <w:t>Low</w:t>
                            </w:r>
                            <w:r w:rsidR="00B6437D" w:rsidRPr="00817AD0">
                              <w:rPr>
                                <w:b/>
                                <w:bCs/>
                                <w:sz w:val="28"/>
                                <w:szCs w:val="28"/>
                              </w:rPr>
                              <w:t xml:space="preserve"> Level Design (</w:t>
                            </w:r>
                            <w:r>
                              <w:rPr>
                                <w:b/>
                                <w:bCs/>
                                <w:sz w:val="28"/>
                                <w:szCs w:val="28"/>
                              </w:rPr>
                              <w:t>L</w:t>
                            </w:r>
                            <w:r w:rsidR="00B6437D" w:rsidRPr="00817AD0">
                              <w:rPr>
                                <w:b/>
                                <w:bCs/>
                                <w:sz w:val="28"/>
                                <w:szCs w:val="28"/>
                              </w:rPr>
                              <w:t>LD</w:t>
                            </w:r>
                            <w:r>
                              <w:rPr>
                                <w:b/>
                                <w:bCs/>
                                <w:sz w:val="28"/>
                                <w:szCs w:val="28"/>
                              </w:rPr>
                              <w:t>)</w:t>
                            </w:r>
                          </w:p>
                          <w:p w14:paraId="257D6095" w14:textId="77777777" w:rsidR="00B6437D" w:rsidRDefault="00B6437D" w:rsidP="00B643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DDDE8" id="_x0000_s1057" type="#_x0000_t202" style="position:absolute;margin-left:8.1pt;margin-top:-7.75pt;width:186.65pt;height:28.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K4QGwIAADQ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" filled="f" stroked="f" strokeweight=".5pt">
                <v:textbox>
                  <w:txbxContent>
                    <w:p w14:paraId="7F2765E8" w14:textId="5BC2E9CB" w:rsidR="00B6437D" w:rsidRPr="00817AD0" w:rsidRDefault="004A0D12" w:rsidP="00B6437D">
                      <w:pPr>
                        <w:rPr>
                          <w:b/>
                          <w:bCs/>
                          <w:sz w:val="28"/>
                          <w:szCs w:val="28"/>
                        </w:rPr>
                      </w:pPr>
                      <w:r>
                        <w:rPr>
                          <w:b/>
                          <w:bCs/>
                          <w:sz w:val="28"/>
                          <w:szCs w:val="28"/>
                        </w:rPr>
                        <w:t>Low</w:t>
                      </w:r>
                      <w:r w:rsidR="00B6437D" w:rsidRPr="00817AD0">
                        <w:rPr>
                          <w:b/>
                          <w:bCs/>
                          <w:sz w:val="28"/>
                          <w:szCs w:val="28"/>
                        </w:rPr>
                        <w:t xml:space="preserve"> Level Design (</w:t>
                      </w:r>
                      <w:r>
                        <w:rPr>
                          <w:b/>
                          <w:bCs/>
                          <w:sz w:val="28"/>
                          <w:szCs w:val="28"/>
                        </w:rPr>
                        <w:t>L</w:t>
                      </w:r>
                      <w:r w:rsidR="00B6437D" w:rsidRPr="00817AD0">
                        <w:rPr>
                          <w:b/>
                          <w:bCs/>
                          <w:sz w:val="28"/>
                          <w:szCs w:val="28"/>
                        </w:rPr>
                        <w:t>LD</w:t>
                      </w:r>
                      <w:r>
                        <w:rPr>
                          <w:b/>
                          <w:bCs/>
                          <w:sz w:val="28"/>
                          <w:szCs w:val="28"/>
                        </w:rPr>
                        <w:t>)</w:t>
                      </w:r>
                    </w:p>
                    <w:p w14:paraId="257D6095" w14:textId="77777777" w:rsidR="00B6437D" w:rsidRDefault="00B6437D" w:rsidP="00B6437D"/>
                  </w:txbxContent>
                </v:textbox>
                <w10:wrap anchorx="margin"/>
              </v:shape>
            </w:pict>
          </mc:Fallback>
        </mc:AlternateContent>
      </w:r>
      <w:r>
        <w:rPr>
          <w:noProof/>
        </w:rPr>
        <mc:AlternateContent>
          <mc:Choice Requires="wps">
            <w:drawing>
              <wp:anchor distT="0" distB="0" distL="114300" distR="114300" simplePos="0" relativeHeight="251698176" behindDoc="0" locked="0" layoutInCell="1" allowOverlap="1" wp14:anchorId="70669F07" wp14:editId="296C7C74">
                <wp:simplePos x="0" y="0"/>
                <wp:positionH relativeFrom="column">
                  <wp:posOffset>-390525</wp:posOffset>
                </wp:positionH>
                <wp:positionV relativeFrom="paragraph">
                  <wp:posOffset>-15240</wp:posOffset>
                </wp:positionV>
                <wp:extent cx="467360" cy="137795"/>
                <wp:effectExtent l="57150" t="19050" r="85090" b="90805"/>
                <wp:wrapNone/>
                <wp:docPr id="1233982999" name="Rectangle 5"/>
                <wp:cNvGraphicFramePr/>
                <a:graphic xmlns:a="http://schemas.openxmlformats.org/drawingml/2006/main">
                  <a:graphicData uri="http://schemas.microsoft.com/office/word/2010/wordprocessingShape">
                    <wps:wsp>
                      <wps:cNvSpPr/>
                      <wps:spPr>
                        <a:xfrm>
                          <a:off x="0" y="0"/>
                          <a:ext cx="467360" cy="1377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9D8EFBD" w14:textId="77777777" w:rsidR="00B6437D" w:rsidRDefault="00B6437D" w:rsidP="00B6437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669F07" id="_x0000_s1058" style="position:absolute;margin-left:-30.75pt;margin-top:-1.2pt;width:36.8pt;height:10.8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" fillcolor="#4f81bd [3204]" strokecolor="#4579b8 [3044]">
                <v:fill color2="#a7bfde [1620]" rotate="t" angle="180" focus="100%" type="gradient">
                  <o:fill v:ext="view" type="gradientUnscaled"/>
                </v:fill>
                <v:shadow on="t" color="black" opacity="22937f" origin=",.5" offset="0,.63889mm"/>
                <v:textbox>
                  <w:txbxContent>
                    <w:p w14:paraId="49D8EFBD" w14:textId="77777777" w:rsidR="00B6437D" w:rsidRDefault="00B6437D" w:rsidP="00B6437D">
                      <w:pPr>
                        <w:jc w:val="center"/>
                      </w:pPr>
                      <w:r>
                        <w:t xml:space="preserve"> </w:t>
                      </w:r>
                    </w:p>
                  </w:txbxContent>
                </v:textbox>
              </v:rect>
            </w:pict>
          </mc:Fallback>
        </mc:AlternateContent>
      </w:r>
    </w:p>
    <w:p w14:paraId="4BFEFCF2" w14:textId="77777777" w:rsidR="002B2A78" w:rsidRPr="002B2A78" w:rsidRDefault="002B2A78" w:rsidP="002B2A78">
      <w:pPr>
        <w:numPr>
          <w:ilvl w:val="1"/>
          <w:numId w:val="14"/>
        </w:numPr>
        <w:rPr>
          <w:lang w:val="en-IN"/>
        </w:rPr>
      </w:pPr>
      <w:r w:rsidRPr="002B2A78">
        <w:rPr>
          <w:lang w:val="en-IN"/>
        </w:rPr>
        <w:t>Set their availability for appointments based on their schedules.</w:t>
      </w:r>
    </w:p>
    <w:p w14:paraId="103AA2DD" w14:textId="77777777" w:rsidR="002B2A78" w:rsidRPr="002B2A78" w:rsidRDefault="002B2A78" w:rsidP="002B2A78">
      <w:pPr>
        <w:numPr>
          <w:ilvl w:val="1"/>
          <w:numId w:val="14"/>
        </w:numPr>
        <w:rPr>
          <w:lang w:val="en-IN"/>
        </w:rPr>
      </w:pPr>
      <w:r w:rsidRPr="002B2A78">
        <w:rPr>
          <w:lang w:val="en-IN"/>
        </w:rPr>
        <w:t>Approve, reschedule, or cancel student appointment requests.</w:t>
      </w:r>
    </w:p>
    <w:p w14:paraId="3486AEAF" w14:textId="77777777" w:rsidR="002B2A78" w:rsidRPr="002B2A78" w:rsidRDefault="002B2A78" w:rsidP="002B2A78">
      <w:pPr>
        <w:numPr>
          <w:ilvl w:val="1"/>
          <w:numId w:val="14"/>
        </w:numPr>
        <w:rPr>
          <w:lang w:val="en-IN"/>
        </w:rPr>
      </w:pPr>
      <w:r w:rsidRPr="002B2A78">
        <w:rPr>
          <w:lang w:val="en-IN"/>
        </w:rPr>
        <w:t>Communicate directly with students regarding appointment details or changes.</w:t>
      </w:r>
    </w:p>
    <w:p w14:paraId="2DE84478" w14:textId="77777777" w:rsidR="002B2A78" w:rsidRPr="002B2A78" w:rsidRDefault="002B2A78" w:rsidP="002B2A78">
      <w:pPr>
        <w:numPr>
          <w:ilvl w:val="0"/>
          <w:numId w:val="14"/>
        </w:numPr>
        <w:rPr>
          <w:lang w:val="en-IN"/>
        </w:rPr>
      </w:pPr>
      <w:r w:rsidRPr="002B2A78">
        <w:rPr>
          <w:b/>
          <w:bCs/>
          <w:lang w:val="en-IN"/>
        </w:rPr>
        <w:t>Seamless Search and Booking Functionalities for Students:</w:t>
      </w:r>
      <w:r w:rsidRPr="002B2A78">
        <w:rPr>
          <w:lang w:val="en-IN"/>
        </w:rPr>
        <w:br/>
        <w:t>Students benefit from an intuitive interface that allows them to:</w:t>
      </w:r>
    </w:p>
    <w:p w14:paraId="429781B7" w14:textId="77777777" w:rsidR="002B2A78" w:rsidRPr="002B2A78" w:rsidRDefault="002B2A78" w:rsidP="002B2A78">
      <w:pPr>
        <w:numPr>
          <w:ilvl w:val="1"/>
          <w:numId w:val="14"/>
        </w:numPr>
        <w:rPr>
          <w:lang w:val="en-IN"/>
        </w:rPr>
      </w:pPr>
      <w:r w:rsidRPr="002B2A78">
        <w:rPr>
          <w:lang w:val="en-IN"/>
        </w:rPr>
        <w:t>Search for teachers based on criteria such as name, department, or subject expertise.</w:t>
      </w:r>
    </w:p>
    <w:p w14:paraId="49582651" w14:textId="77777777" w:rsidR="002B2A78" w:rsidRPr="002B2A78" w:rsidRDefault="002B2A78" w:rsidP="002B2A78">
      <w:pPr>
        <w:numPr>
          <w:ilvl w:val="1"/>
          <w:numId w:val="14"/>
        </w:numPr>
        <w:rPr>
          <w:lang w:val="en-IN"/>
        </w:rPr>
      </w:pPr>
      <w:r w:rsidRPr="002B2A78">
        <w:rPr>
          <w:lang w:val="en-IN"/>
        </w:rPr>
        <w:t>Book appointments in real-time, ensuring immediate confirmation or feedback.</w:t>
      </w:r>
    </w:p>
    <w:p w14:paraId="55C2CD49" w14:textId="77777777" w:rsidR="002B2A78" w:rsidRPr="002B2A78" w:rsidRDefault="002B2A78" w:rsidP="002B2A78">
      <w:pPr>
        <w:numPr>
          <w:ilvl w:val="1"/>
          <w:numId w:val="14"/>
        </w:numPr>
        <w:rPr>
          <w:lang w:val="en-IN"/>
        </w:rPr>
      </w:pPr>
      <w:r w:rsidRPr="002B2A78">
        <w:rPr>
          <w:lang w:val="en-IN"/>
        </w:rPr>
        <w:t>Send messages or queries to teachers, providing clarity on appointment purposes or requirements.</w:t>
      </w:r>
    </w:p>
    <w:p w14:paraId="09B70BA1" w14:textId="77777777" w:rsidR="00B60DDE" w:rsidRDefault="002B2A78" w:rsidP="00B60DDE">
      <w:pPr>
        <w:numPr>
          <w:ilvl w:val="0"/>
          <w:numId w:val="14"/>
        </w:numPr>
        <w:rPr>
          <w:lang w:val="en-IN"/>
        </w:rPr>
      </w:pPr>
      <w:r w:rsidRPr="002B2A78">
        <w:rPr>
          <w:b/>
          <w:bCs/>
          <w:lang w:val="en-IN"/>
        </w:rPr>
        <w:t>Real-Time Updates and Email Notifications:</w:t>
      </w:r>
      <w:r w:rsidRPr="002B2A78">
        <w:rPr>
          <w:lang w:val="en-IN"/>
        </w:rPr>
        <w:br/>
        <w:t>The system keeps all users informed through automated email alerts and real-time updates, minimizing miscommunication and ensuring that appointments are effectively managed.</w:t>
      </w:r>
    </w:p>
    <w:p w14:paraId="1401BA31" w14:textId="77777777" w:rsidR="00B60DDE" w:rsidRDefault="00B60DDE" w:rsidP="00B60DDE">
      <w:pPr>
        <w:ind w:left="720"/>
        <w:rPr>
          <w:lang w:val="en-IN"/>
        </w:rPr>
      </w:pPr>
    </w:p>
    <w:p w14:paraId="5A517F11" w14:textId="77777777" w:rsidR="00B60DDE" w:rsidRPr="00B60DDE" w:rsidRDefault="00B60DDE" w:rsidP="00B60DDE">
      <w:pPr>
        <w:rPr>
          <w:b/>
          <w:bCs/>
          <w:color w:val="548DD4" w:themeColor="text2" w:themeTint="99"/>
          <w:sz w:val="40"/>
          <w:szCs w:val="40"/>
          <w:lang w:val="en-IN"/>
        </w:rPr>
      </w:pPr>
      <w:r w:rsidRPr="00B60DDE">
        <w:rPr>
          <w:b/>
          <w:bCs/>
          <w:color w:val="548DD4" w:themeColor="text2" w:themeTint="99"/>
          <w:sz w:val="40"/>
          <w:szCs w:val="40"/>
          <w:lang w:val="en-IN"/>
        </w:rPr>
        <w:t>Data from Users</w:t>
      </w:r>
    </w:p>
    <w:p w14:paraId="0384A3FE" w14:textId="77777777" w:rsidR="00B60DDE" w:rsidRPr="00B60DDE" w:rsidRDefault="00B60DDE" w:rsidP="00B60DDE">
      <w:pPr>
        <w:rPr>
          <w:lang w:val="en-IN"/>
        </w:rPr>
      </w:pPr>
      <w:r w:rsidRPr="00B60DDE">
        <w:rPr>
          <w:lang w:val="en-IN"/>
        </w:rPr>
        <w:t>The application collects the following types of data from users in order to facilitate the system’s functionality:</w:t>
      </w:r>
    </w:p>
    <w:p w14:paraId="12940192" w14:textId="77777777" w:rsidR="00B60DDE" w:rsidRPr="00B60DDE" w:rsidRDefault="00B60DDE" w:rsidP="00B60DDE">
      <w:pPr>
        <w:numPr>
          <w:ilvl w:val="0"/>
          <w:numId w:val="37"/>
        </w:numPr>
        <w:rPr>
          <w:lang w:val="en-IN"/>
        </w:rPr>
      </w:pPr>
      <w:r w:rsidRPr="00B60DDE">
        <w:rPr>
          <w:b/>
          <w:bCs/>
          <w:lang w:val="en-IN"/>
        </w:rPr>
        <w:t>Registration Data</w:t>
      </w:r>
      <w:r w:rsidRPr="00B60DDE">
        <w:rPr>
          <w:lang w:val="en-IN"/>
        </w:rPr>
        <w:t>:</w:t>
      </w:r>
    </w:p>
    <w:p w14:paraId="530CFDA7" w14:textId="77777777" w:rsidR="00B60DDE" w:rsidRPr="00B60DDE" w:rsidRDefault="00B60DDE" w:rsidP="00B60DDE">
      <w:pPr>
        <w:numPr>
          <w:ilvl w:val="1"/>
          <w:numId w:val="37"/>
        </w:numPr>
        <w:rPr>
          <w:lang w:val="en-IN"/>
        </w:rPr>
      </w:pPr>
      <w:r w:rsidRPr="00B60DDE">
        <w:rPr>
          <w:lang w:val="en-IN"/>
        </w:rPr>
        <w:t>Name: The full name of the user, which is required for identification.</w:t>
      </w:r>
    </w:p>
    <w:p w14:paraId="346BD1AD" w14:textId="77777777" w:rsidR="00B60DDE" w:rsidRPr="00B60DDE" w:rsidRDefault="00B60DDE" w:rsidP="00B60DDE">
      <w:pPr>
        <w:numPr>
          <w:ilvl w:val="1"/>
          <w:numId w:val="37"/>
        </w:numPr>
        <w:rPr>
          <w:lang w:val="en-IN"/>
        </w:rPr>
      </w:pPr>
      <w:r w:rsidRPr="00B60DDE">
        <w:rPr>
          <w:lang w:val="en-IN"/>
        </w:rPr>
        <w:t>Email: The user’s email address, which will be used for login and communication purposes.</w:t>
      </w:r>
    </w:p>
    <w:p w14:paraId="2757A3CE" w14:textId="77777777" w:rsidR="00B60DDE" w:rsidRPr="00B60DDE" w:rsidRDefault="00B60DDE" w:rsidP="00B60DDE">
      <w:pPr>
        <w:numPr>
          <w:ilvl w:val="1"/>
          <w:numId w:val="37"/>
        </w:numPr>
        <w:rPr>
          <w:lang w:val="en-IN"/>
        </w:rPr>
      </w:pPr>
      <w:r w:rsidRPr="00B60DDE">
        <w:rPr>
          <w:lang w:val="en-IN"/>
        </w:rPr>
        <w:t>Password: A secure, encrypted password for authentication.</w:t>
      </w:r>
    </w:p>
    <w:p w14:paraId="6833D406" w14:textId="77777777" w:rsidR="00B60DDE" w:rsidRPr="00B60DDE" w:rsidRDefault="00B60DDE" w:rsidP="00B60DDE">
      <w:pPr>
        <w:numPr>
          <w:ilvl w:val="1"/>
          <w:numId w:val="37"/>
        </w:numPr>
        <w:rPr>
          <w:lang w:val="en-IN"/>
        </w:rPr>
      </w:pPr>
      <w:r w:rsidRPr="00B60DDE">
        <w:rPr>
          <w:lang w:val="en-IN"/>
        </w:rPr>
        <w:t>Role: Defines the user’s role in the system (e.g., admin, teacher, or student).</w:t>
      </w:r>
    </w:p>
    <w:p w14:paraId="2759E13E" w14:textId="77777777" w:rsidR="00B60DDE" w:rsidRPr="00B60DDE" w:rsidRDefault="00B60DDE" w:rsidP="00B60DDE">
      <w:pPr>
        <w:numPr>
          <w:ilvl w:val="0"/>
          <w:numId w:val="37"/>
        </w:numPr>
        <w:rPr>
          <w:lang w:val="en-IN"/>
        </w:rPr>
      </w:pPr>
      <w:r w:rsidRPr="00B60DDE">
        <w:rPr>
          <w:b/>
          <w:bCs/>
          <w:lang w:val="en-IN"/>
        </w:rPr>
        <w:t>Appointment Data</w:t>
      </w:r>
      <w:r w:rsidRPr="00B60DDE">
        <w:rPr>
          <w:lang w:val="en-IN"/>
        </w:rPr>
        <w:t>:</w:t>
      </w:r>
    </w:p>
    <w:p w14:paraId="3E22D30D" w14:textId="77777777" w:rsidR="00B60DDE" w:rsidRPr="00B60DDE" w:rsidRDefault="00B60DDE" w:rsidP="00B60DDE">
      <w:pPr>
        <w:numPr>
          <w:ilvl w:val="1"/>
          <w:numId w:val="37"/>
        </w:numPr>
        <w:rPr>
          <w:lang w:val="en-IN"/>
        </w:rPr>
      </w:pPr>
      <w:r w:rsidRPr="00B60DDE">
        <w:rPr>
          <w:lang w:val="en-IN"/>
        </w:rPr>
        <w:t>Selected Teacher: The teacher chosen by the student for the appointment.</w:t>
      </w:r>
    </w:p>
    <w:p w14:paraId="59077728" w14:textId="77777777" w:rsidR="00B60DDE" w:rsidRPr="00B60DDE" w:rsidRDefault="00B60DDE" w:rsidP="00B60DDE">
      <w:pPr>
        <w:numPr>
          <w:ilvl w:val="1"/>
          <w:numId w:val="37"/>
        </w:numPr>
        <w:rPr>
          <w:lang w:val="en-IN"/>
        </w:rPr>
      </w:pPr>
      <w:r w:rsidRPr="00B60DDE">
        <w:rPr>
          <w:lang w:val="en-IN"/>
        </w:rPr>
        <w:t>Date: The date when the appointment is scheduled to take place.</w:t>
      </w:r>
    </w:p>
    <w:p w14:paraId="0E7326C8" w14:textId="77777777" w:rsidR="00B60DDE" w:rsidRPr="00B60DDE" w:rsidRDefault="00B60DDE" w:rsidP="00B60DDE">
      <w:pPr>
        <w:numPr>
          <w:ilvl w:val="1"/>
          <w:numId w:val="37"/>
        </w:numPr>
        <w:rPr>
          <w:lang w:val="en-IN"/>
        </w:rPr>
      </w:pPr>
      <w:r w:rsidRPr="00B60DDE">
        <w:rPr>
          <w:lang w:val="en-IN"/>
        </w:rPr>
        <w:t>Time: The specific time of the appointment.</w:t>
      </w:r>
    </w:p>
    <w:p w14:paraId="72A373AF" w14:textId="77777777" w:rsidR="00B60DDE" w:rsidRPr="00B60DDE" w:rsidRDefault="00B60DDE" w:rsidP="00B60DDE">
      <w:pPr>
        <w:numPr>
          <w:ilvl w:val="1"/>
          <w:numId w:val="37"/>
        </w:numPr>
        <w:rPr>
          <w:lang w:val="en-IN"/>
        </w:rPr>
      </w:pPr>
      <w:r w:rsidRPr="00B60DDE">
        <w:rPr>
          <w:lang w:val="en-IN"/>
        </w:rPr>
        <w:t>Purpose: The reason or topic of discussion for the appointment.</w:t>
      </w:r>
    </w:p>
    <w:p w14:paraId="039A0726" w14:textId="77777777" w:rsidR="00B60DDE" w:rsidRPr="00B60DDE" w:rsidRDefault="00B60DDE" w:rsidP="00B60DDE">
      <w:pPr>
        <w:numPr>
          <w:ilvl w:val="0"/>
          <w:numId w:val="37"/>
        </w:numPr>
        <w:rPr>
          <w:lang w:val="en-IN"/>
        </w:rPr>
      </w:pPr>
      <w:r w:rsidRPr="00B60DDE">
        <w:rPr>
          <w:b/>
          <w:bCs/>
          <w:lang w:val="en-IN"/>
        </w:rPr>
        <w:t>Messages</w:t>
      </w:r>
      <w:r w:rsidRPr="00B60DDE">
        <w:rPr>
          <w:lang w:val="en-IN"/>
        </w:rPr>
        <w:t>:</w:t>
      </w:r>
    </w:p>
    <w:p w14:paraId="4710F8F9" w14:textId="77777777" w:rsidR="00B60DDE" w:rsidRDefault="00B60DDE" w:rsidP="00B60DDE">
      <w:pPr>
        <w:numPr>
          <w:ilvl w:val="1"/>
          <w:numId w:val="37"/>
        </w:numPr>
        <w:rPr>
          <w:lang w:val="en-IN"/>
        </w:rPr>
      </w:pPr>
      <w:r w:rsidRPr="00B60DDE">
        <w:rPr>
          <w:lang w:val="en-IN"/>
        </w:rPr>
        <w:t>Communication Data: Messages exchanged between users (teachers and students) to enable effective communication and tracking of interactions.</w:t>
      </w:r>
    </w:p>
    <w:p w14:paraId="2278B98D" w14:textId="4264019D" w:rsidR="004A0D12" w:rsidRDefault="004A0D12" w:rsidP="004A0D12">
      <w:pPr>
        <w:rPr>
          <w:lang w:val="en-IN"/>
        </w:rPr>
      </w:pPr>
      <w:r>
        <w:rPr>
          <w:noProof/>
        </w:rPr>
        <mc:AlternateContent>
          <mc:Choice Requires="wps">
            <w:drawing>
              <wp:anchor distT="0" distB="0" distL="114300" distR="114300" simplePos="0" relativeHeight="251808768" behindDoc="0" locked="0" layoutInCell="1" allowOverlap="1" wp14:anchorId="652D1AA6" wp14:editId="1F1DF818">
                <wp:simplePos x="0" y="0"/>
                <wp:positionH relativeFrom="column">
                  <wp:posOffset>6253480</wp:posOffset>
                </wp:positionH>
                <wp:positionV relativeFrom="paragraph">
                  <wp:posOffset>242570</wp:posOffset>
                </wp:positionV>
                <wp:extent cx="350520" cy="307975"/>
                <wp:effectExtent l="57150" t="19050" r="68580" b="92075"/>
                <wp:wrapNone/>
                <wp:docPr id="1028544881" name="Rectangle 6"/>
                <wp:cNvGraphicFramePr/>
                <a:graphic xmlns:a="http://schemas.openxmlformats.org/drawingml/2006/main">
                  <a:graphicData uri="http://schemas.microsoft.com/office/word/2010/wordprocessingShape">
                    <wps:wsp>
                      <wps:cNvSpPr/>
                      <wps:spPr>
                        <a:xfrm>
                          <a:off x="0" y="0"/>
                          <a:ext cx="350520" cy="307975"/>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5758AD50" w14:textId="77777777" w:rsidR="004A0D12" w:rsidRPr="002D61F9" w:rsidRDefault="004A0D12" w:rsidP="004A0D12">
                            <w:pPr>
                              <w:jc w:val="center"/>
                              <w:rPr>
                                <w:b/>
                                <w:bCs/>
                                <w:color w:val="0D0D0D" w:themeColor="text1" w:themeTint="F2"/>
                                <w:sz w:val="28"/>
                                <w:szCs w:val="28"/>
                              </w:rPr>
                            </w:pPr>
                            <w:r>
                              <w:rPr>
                                <w:b/>
                                <w:bCs/>
                                <w:color w:val="0D0D0D" w:themeColor="text1" w:themeTint="F2"/>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2D1AA6" id="_x0000_s1059" style="position:absolute;margin-left:492.4pt;margin-top:19.1pt;width:27.6pt;height:24.2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" fillcolor="#f79646 [3209]" strokecolor="#4579b8 [3044]">
                <v:shadow on="t" color="black" opacity="22937f" origin=",.5" offset="0,.63889mm"/>
                <v:textbox>
                  <w:txbxContent>
                    <w:p w14:paraId="5758AD50" w14:textId="77777777" w:rsidR="004A0D12" w:rsidRPr="002D61F9" w:rsidRDefault="004A0D12" w:rsidP="004A0D12">
                      <w:pPr>
                        <w:jc w:val="center"/>
                        <w:rPr>
                          <w:b/>
                          <w:bCs/>
                          <w:color w:val="0D0D0D" w:themeColor="text1" w:themeTint="F2"/>
                          <w:sz w:val="28"/>
                          <w:szCs w:val="28"/>
                        </w:rPr>
                      </w:pPr>
                      <w:r>
                        <w:rPr>
                          <w:b/>
                          <w:bCs/>
                          <w:color w:val="0D0D0D" w:themeColor="text1" w:themeTint="F2"/>
                          <w:sz w:val="28"/>
                          <w:szCs w:val="28"/>
                        </w:rPr>
                        <w:t>7</w:t>
                      </w:r>
                    </w:p>
                  </w:txbxContent>
                </v:textbox>
              </v:rect>
            </w:pict>
          </mc:Fallback>
        </mc:AlternateContent>
      </w:r>
      <w:r>
        <w:rPr>
          <w:noProof/>
        </w:rPr>
        <mc:AlternateContent>
          <mc:Choice Requires="wps">
            <w:drawing>
              <wp:anchor distT="0" distB="0" distL="114300" distR="114300" simplePos="0" relativeHeight="251809792" behindDoc="0" locked="0" layoutInCell="1" allowOverlap="1" wp14:anchorId="36C4592C" wp14:editId="5FAA30C6">
                <wp:simplePos x="0" y="0"/>
                <wp:positionH relativeFrom="column">
                  <wp:posOffset>4648200</wp:posOffset>
                </wp:positionH>
                <wp:positionV relativeFrom="paragraph">
                  <wp:posOffset>223520</wp:posOffset>
                </wp:positionV>
                <wp:extent cx="1466850" cy="286385"/>
                <wp:effectExtent l="0" t="0" r="0" b="0"/>
                <wp:wrapNone/>
                <wp:docPr id="927542846" name="Text Box 7"/>
                <wp:cNvGraphicFramePr/>
                <a:graphic xmlns:a="http://schemas.openxmlformats.org/drawingml/2006/main">
                  <a:graphicData uri="http://schemas.microsoft.com/office/word/2010/wordprocessingShape">
                    <wps:wsp>
                      <wps:cNvSpPr txBox="1"/>
                      <wps:spPr>
                        <a:xfrm>
                          <a:off x="0" y="0"/>
                          <a:ext cx="1466850" cy="286385"/>
                        </a:xfrm>
                        <a:prstGeom prst="rect">
                          <a:avLst/>
                        </a:prstGeom>
                        <a:solidFill>
                          <a:schemeClr val="lt1"/>
                        </a:solidFill>
                        <a:ln w="6350">
                          <a:noFill/>
                        </a:ln>
                      </wps:spPr>
                      <wps:txbx>
                        <w:txbxContent>
                          <w:p w14:paraId="7FFDAE40" w14:textId="77777777" w:rsidR="004A0D12" w:rsidRPr="0068763B" w:rsidRDefault="004A0D12" w:rsidP="004A0D12">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4592C" id="_x0000_s1060" type="#_x0000_t202" style="position:absolute;margin-left:366pt;margin-top:17.6pt;width:115.5pt;height:22.5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" fillcolor="white [3201]" stroked="f" strokeweight=".5pt">
                <v:textbox>
                  <w:txbxContent>
                    <w:p w14:paraId="7FFDAE40" w14:textId="77777777" w:rsidR="004A0D12" w:rsidRPr="0068763B" w:rsidRDefault="004A0D12" w:rsidP="004A0D12">
                      <w:pPr>
                        <w:rPr>
                          <w:b/>
                          <w:bCs/>
                          <w:sz w:val="24"/>
                          <w:szCs w:val="24"/>
                        </w:rPr>
                      </w:pPr>
                      <w:r w:rsidRPr="0068763B">
                        <w:rPr>
                          <w:b/>
                          <w:bCs/>
                          <w:sz w:val="24"/>
                          <w:szCs w:val="24"/>
                        </w:rPr>
                        <w:t>Teachers Connect</w:t>
                      </w:r>
                    </w:p>
                  </w:txbxContent>
                </v:textbox>
              </v:shape>
            </w:pict>
          </mc:Fallback>
        </mc:AlternateContent>
      </w:r>
    </w:p>
    <w:p w14:paraId="35BAB904" w14:textId="6277D8F5" w:rsidR="004A0D12" w:rsidRPr="00B60DDE" w:rsidRDefault="004A0D12" w:rsidP="004A0D12">
      <w:pPr>
        <w:rPr>
          <w:lang w:val="en-IN"/>
        </w:rPr>
      </w:pPr>
      <w:r>
        <w:rPr>
          <w:noProof/>
        </w:rPr>
        <w:lastRenderedPageBreak/>
        <mc:AlternateContent>
          <mc:Choice Requires="wps">
            <w:drawing>
              <wp:anchor distT="0" distB="0" distL="114300" distR="114300" simplePos="0" relativeHeight="251812864" behindDoc="0" locked="0" layoutInCell="1" allowOverlap="1" wp14:anchorId="0F8E6A2F" wp14:editId="182C8F39">
                <wp:simplePos x="0" y="0"/>
                <wp:positionH relativeFrom="margin">
                  <wp:posOffset>109220</wp:posOffset>
                </wp:positionH>
                <wp:positionV relativeFrom="paragraph">
                  <wp:posOffset>-255270</wp:posOffset>
                </wp:positionV>
                <wp:extent cx="2370455" cy="360680"/>
                <wp:effectExtent l="0" t="0" r="0" b="1270"/>
                <wp:wrapNone/>
                <wp:docPr id="27114571" name="Text Box 4"/>
                <wp:cNvGraphicFramePr/>
                <a:graphic xmlns:a="http://schemas.openxmlformats.org/drawingml/2006/main">
                  <a:graphicData uri="http://schemas.microsoft.com/office/word/2010/wordprocessingShape">
                    <wps:wsp>
                      <wps:cNvSpPr txBox="1"/>
                      <wps:spPr>
                        <a:xfrm>
                          <a:off x="0" y="0"/>
                          <a:ext cx="2370455" cy="360680"/>
                        </a:xfrm>
                        <a:prstGeom prst="rect">
                          <a:avLst/>
                        </a:prstGeom>
                        <a:noFill/>
                        <a:ln w="6350">
                          <a:noFill/>
                        </a:ln>
                      </wps:spPr>
                      <wps:txbx>
                        <w:txbxContent>
                          <w:p w14:paraId="35A4D9F5" w14:textId="77777777" w:rsidR="004A0D12" w:rsidRPr="00817AD0" w:rsidRDefault="004A0D12" w:rsidP="004A0D12">
                            <w:pPr>
                              <w:rPr>
                                <w:b/>
                                <w:bCs/>
                                <w:sz w:val="28"/>
                                <w:szCs w:val="28"/>
                              </w:rPr>
                            </w:pPr>
                            <w:r>
                              <w:rPr>
                                <w:b/>
                                <w:bCs/>
                                <w:sz w:val="28"/>
                                <w:szCs w:val="28"/>
                              </w:rPr>
                              <w:t>Low</w:t>
                            </w:r>
                            <w:r w:rsidRPr="00817AD0">
                              <w:rPr>
                                <w:b/>
                                <w:bCs/>
                                <w:sz w:val="28"/>
                                <w:szCs w:val="28"/>
                              </w:rPr>
                              <w:t xml:space="preserve"> Level Design (</w:t>
                            </w:r>
                            <w:r>
                              <w:rPr>
                                <w:b/>
                                <w:bCs/>
                                <w:sz w:val="28"/>
                                <w:szCs w:val="28"/>
                              </w:rPr>
                              <w:t>L</w:t>
                            </w:r>
                            <w:r w:rsidRPr="00817AD0">
                              <w:rPr>
                                <w:b/>
                                <w:bCs/>
                                <w:sz w:val="28"/>
                                <w:szCs w:val="28"/>
                              </w:rPr>
                              <w:t>LD</w:t>
                            </w:r>
                            <w:r>
                              <w:rPr>
                                <w:b/>
                                <w:bCs/>
                                <w:sz w:val="28"/>
                                <w:szCs w:val="28"/>
                              </w:rPr>
                              <w:t>)</w:t>
                            </w:r>
                          </w:p>
                          <w:p w14:paraId="104A55A9" w14:textId="77777777" w:rsidR="004A0D12" w:rsidRDefault="004A0D12" w:rsidP="004A0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E6A2F" id="_x0000_s1061" type="#_x0000_t202" style="position:absolute;margin-left:8.6pt;margin-top:-20.1pt;width:186.65pt;height:28.4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XLzHAIAADQ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" filled="f" stroked="f" strokeweight=".5pt">
                <v:textbox>
                  <w:txbxContent>
                    <w:p w14:paraId="35A4D9F5" w14:textId="77777777" w:rsidR="004A0D12" w:rsidRPr="00817AD0" w:rsidRDefault="004A0D12" w:rsidP="004A0D12">
                      <w:pPr>
                        <w:rPr>
                          <w:b/>
                          <w:bCs/>
                          <w:sz w:val="28"/>
                          <w:szCs w:val="28"/>
                        </w:rPr>
                      </w:pPr>
                      <w:r>
                        <w:rPr>
                          <w:b/>
                          <w:bCs/>
                          <w:sz w:val="28"/>
                          <w:szCs w:val="28"/>
                        </w:rPr>
                        <w:t>Low</w:t>
                      </w:r>
                      <w:r w:rsidRPr="00817AD0">
                        <w:rPr>
                          <w:b/>
                          <w:bCs/>
                          <w:sz w:val="28"/>
                          <w:szCs w:val="28"/>
                        </w:rPr>
                        <w:t xml:space="preserve"> Level Design (</w:t>
                      </w:r>
                      <w:r>
                        <w:rPr>
                          <w:b/>
                          <w:bCs/>
                          <w:sz w:val="28"/>
                          <w:szCs w:val="28"/>
                        </w:rPr>
                        <w:t>L</w:t>
                      </w:r>
                      <w:r w:rsidRPr="00817AD0">
                        <w:rPr>
                          <w:b/>
                          <w:bCs/>
                          <w:sz w:val="28"/>
                          <w:szCs w:val="28"/>
                        </w:rPr>
                        <w:t>LD</w:t>
                      </w:r>
                      <w:r>
                        <w:rPr>
                          <w:b/>
                          <w:bCs/>
                          <w:sz w:val="28"/>
                          <w:szCs w:val="28"/>
                        </w:rPr>
                        <w:t>)</w:t>
                      </w:r>
                    </w:p>
                    <w:p w14:paraId="104A55A9" w14:textId="77777777" w:rsidR="004A0D12" w:rsidRDefault="004A0D12" w:rsidP="004A0D12"/>
                  </w:txbxContent>
                </v:textbox>
                <w10:wrap anchorx="margin"/>
              </v:shape>
            </w:pict>
          </mc:Fallback>
        </mc:AlternateContent>
      </w:r>
      <w:r>
        <w:rPr>
          <w:noProof/>
        </w:rPr>
        <mc:AlternateContent>
          <mc:Choice Requires="wps">
            <w:drawing>
              <wp:anchor distT="0" distB="0" distL="114300" distR="114300" simplePos="0" relativeHeight="251811840" behindDoc="0" locked="0" layoutInCell="1" allowOverlap="1" wp14:anchorId="0FD64D06" wp14:editId="2D43AC0F">
                <wp:simplePos x="0" y="0"/>
                <wp:positionH relativeFrom="column">
                  <wp:posOffset>5134610</wp:posOffset>
                </wp:positionH>
                <wp:positionV relativeFrom="paragraph">
                  <wp:posOffset>-384810</wp:posOffset>
                </wp:positionV>
                <wp:extent cx="1828800" cy="565150"/>
                <wp:effectExtent l="57150" t="19050" r="76200" b="101600"/>
                <wp:wrapNone/>
                <wp:docPr id="166030119" name="Rectangle 2"/>
                <wp:cNvGraphicFramePr/>
                <a:graphic xmlns:a="http://schemas.openxmlformats.org/drawingml/2006/main">
                  <a:graphicData uri="http://schemas.microsoft.com/office/word/2010/wordprocessingShape">
                    <wps:wsp>
                      <wps:cNvSpPr/>
                      <wps:spPr>
                        <a:xfrm>
                          <a:off x="0" y="0"/>
                          <a:ext cx="1828800" cy="565150"/>
                        </a:xfrm>
                        <a:prstGeom prst="rect">
                          <a:avLst/>
                        </a:prstGeom>
                        <a:blipFill>
                          <a:blip r:embed="rId8"/>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ABA9B3" id="Rectangle 2" o:spid="_x0000_s1026" style="position:absolute;margin-left:404.3pt;margin-top:-30.3pt;width:2in;height:44.5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" strokecolor="#4579b8 [3044]">
                <v:fill r:id="rId10" o:title="" recolor="t" rotate="t" type="frame"/>
                <v:shadow on="t" color="black" opacity="22937f" origin=",.5" offset="0,.63889mm"/>
              </v:rect>
            </w:pict>
          </mc:Fallback>
        </mc:AlternateContent>
      </w:r>
      <w:r>
        <w:rPr>
          <w:noProof/>
        </w:rPr>
        <mc:AlternateContent>
          <mc:Choice Requires="wps">
            <w:drawing>
              <wp:anchor distT="0" distB="0" distL="114300" distR="114300" simplePos="0" relativeHeight="251813888" behindDoc="0" locked="0" layoutInCell="1" allowOverlap="1" wp14:anchorId="543E48BC" wp14:editId="05BFE1BC">
                <wp:simplePos x="0" y="0"/>
                <wp:positionH relativeFrom="column">
                  <wp:posOffset>-382270</wp:posOffset>
                </wp:positionH>
                <wp:positionV relativeFrom="paragraph">
                  <wp:posOffset>-140970</wp:posOffset>
                </wp:positionV>
                <wp:extent cx="467360" cy="137795"/>
                <wp:effectExtent l="57150" t="19050" r="85090" b="90805"/>
                <wp:wrapNone/>
                <wp:docPr id="2047246399" name="Rectangle 5"/>
                <wp:cNvGraphicFramePr/>
                <a:graphic xmlns:a="http://schemas.openxmlformats.org/drawingml/2006/main">
                  <a:graphicData uri="http://schemas.microsoft.com/office/word/2010/wordprocessingShape">
                    <wps:wsp>
                      <wps:cNvSpPr/>
                      <wps:spPr>
                        <a:xfrm>
                          <a:off x="0" y="0"/>
                          <a:ext cx="467360" cy="1377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EC4FD14" w14:textId="77777777" w:rsidR="004A0D12" w:rsidRDefault="004A0D12" w:rsidP="004A0D12">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3E48BC" id="_x0000_s1062" style="position:absolute;margin-left:-30.1pt;margin-top:-11.1pt;width:36.8pt;height:10.8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" fillcolor="#4f81bd [3204]" strokecolor="#4579b8 [3044]">
                <v:fill color2="#a7bfde [1620]" rotate="t" angle="180" focus="100%" type="gradient">
                  <o:fill v:ext="view" type="gradientUnscaled"/>
                </v:fill>
                <v:shadow on="t" color="black" opacity="22937f" origin=",.5" offset="0,.63889mm"/>
                <v:textbox>
                  <w:txbxContent>
                    <w:p w14:paraId="0EC4FD14" w14:textId="77777777" w:rsidR="004A0D12" w:rsidRDefault="004A0D12" w:rsidP="004A0D12">
                      <w:pPr>
                        <w:jc w:val="center"/>
                      </w:pPr>
                      <w:r>
                        <w:t xml:space="preserve"> </w:t>
                      </w:r>
                    </w:p>
                  </w:txbxContent>
                </v:textbox>
              </v:rect>
            </w:pict>
          </mc:Fallback>
        </mc:AlternateContent>
      </w:r>
    </w:p>
    <w:p w14:paraId="712C3CD3" w14:textId="585133E9" w:rsidR="00B60DDE" w:rsidRPr="00B60DDE" w:rsidRDefault="00B60DDE" w:rsidP="00B60DDE">
      <w:pPr>
        <w:rPr>
          <w:b/>
          <w:bCs/>
          <w:lang w:val="en-IN"/>
        </w:rPr>
      </w:pPr>
      <w:r w:rsidRPr="00B60DDE">
        <w:rPr>
          <w:b/>
          <w:bCs/>
          <w:color w:val="548DD4" w:themeColor="text2" w:themeTint="99"/>
          <w:sz w:val="40"/>
          <w:szCs w:val="40"/>
          <w:lang w:val="en-IN"/>
        </w:rPr>
        <w:t xml:space="preserve"> Data Validation</w:t>
      </w:r>
    </w:p>
    <w:p w14:paraId="492658B9" w14:textId="77777777" w:rsidR="00B60DDE" w:rsidRPr="00B60DDE" w:rsidRDefault="00B60DDE" w:rsidP="00B60DDE">
      <w:pPr>
        <w:rPr>
          <w:lang w:val="en-IN"/>
        </w:rPr>
      </w:pPr>
      <w:r w:rsidRPr="00B60DDE">
        <w:rPr>
          <w:lang w:val="en-IN"/>
        </w:rPr>
        <w:t>To ensure the integrity, consistency, and quality of the data entered into the system, the following validation mechanisms are implemented:</w:t>
      </w:r>
    </w:p>
    <w:p w14:paraId="5F26849A" w14:textId="77777777" w:rsidR="00B60DDE" w:rsidRPr="00B60DDE" w:rsidRDefault="00B60DDE" w:rsidP="00B60DDE">
      <w:pPr>
        <w:numPr>
          <w:ilvl w:val="0"/>
          <w:numId w:val="38"/>
        </w:numPr>
        <w:rPr>
          <w:lang w:val="en-IN"/>
        </w:rPr>
      </w:pPr>
      <w:r w:rsidRPr="00B60DDE">
        <w:rPr>
          <w:b/>
          <w:bCs/>
          <w:lang w:val="en-IN"/>
        </w:rPr>
        <w:t>Input Validation</w:t>
      </w:r>
      <w:r w:rsidRPr="00B60DDE">
        <w:rPr>
          <w:lang w:val="en-IN"/>
        </w:rPr>
        <w:t>:</w:t>
      </w:r>
    </w:p>
    <w:p w14:paraId="63B9E827" w14:textId="77777777" w:rsidR="00B60DDE" w:rsidRPr="00B60DDE" w:rsidRDefault="00B60DDE" w:rsidP="00B60DDE">
      <w:pPr>
        <w:numPr>
          <w:ilvl w:val="1"/>
          <w:numId w:val="38"/>
        </w:numPr>
        <w:rPr>
          <w:lang w:val="en-IN"/>
        </w:rPr>
      </w:pPr>
      <w:r w:rsidRPr="00B60DDE">
        <w:rPr>
          <w:lang w:val="en-IN"/>
        </w:rPr>
        <w:t>Ensures that all fields are properly filled with appropriate data types, such as non-empty strings for name, valid email addresses for email, and correctly formatted timestamps for date and time.</w:t>
      </w:r>
    </w:p>
    <w:p w14:paraId="6E0C02B2" w14:textId="77777777" w:rsidR="00B60DDE" w:rsidRPr="00B60DDE" w:rsidRDefault="00B60DDE" w:rsidP="00B60DDE">
      <w:pPr>
        <w:numPr>
          <w:ilvl w:val="0"/>
          <w:numId w:val="38"/>
        </w:numPr>
        <w:rPr>
          <w:lang w:val="en-IN"/>
        </w:rPr>
      </w:pPr>
      <w:r w:rsidRPr="00B60DDE">
        <w:rPr>
          <w:b/>
          <w:bCs/>
          <w:lang w:val="en-IN"/>
        </w:rPr>
        <w:t>Unique Constraints</w:t>
      </w:r>
      <w:r w:rsidRPr="00B60DDE">
        <w:rPr>
          <w:lang w:val="en-IN"/>
        </w:rPr>
        <w:t>:</w:t>
      </w:r>
    </w:p>
    <w:p w14:paraId="5DD06165" w14:textId="77777777" w:rsidR="00B60DDE" w:rsidRPr="00B60DDE" w:rsidRDefault="00B60DDE" w:rsidP="00B60DDE">
      <w:pPr>
        <w:numPr>
          <w:ilvl w:val="1"/>
          <w:numId w:val="38"/>
        </w:numPr>
        <w:rPr>
          <w:lang w:val="en-IN"/>
        </w:rPr>
      </w:pPr>
      <w:r w:rsidRPr="00B60DDE">
        <w:rPr>
          <w:lang w:val="en-IN"/>
        </w:rPr>
        <w:t>The system enforces uniqueness for fields such as email to prevent multiple users from registering with the same email address and to ensure proper user identification.</w:t>
      </w:r>
    </w:p>
    <w:p w14:paraId="1E354DEA" w14:textId="77777777" w:rsidR="00B60DDE" w:rsidRPr="00B60DDE" w:rsidRDefault="00B60DDE" w:rsidP="00B60DDE">
      <w:pPr>
        <w:numPr>
          <w:ilvl w:val="0"/>
          <w:numId w:val="38"/>
        </w:numPr>
        <w:rPr>
          <w:lang w:val="en-IN"/>
        </w:rPr>
      </w:pPr>
      <w:r w:rsidRPr="00B60DDE">
        <w:rPr>
          <w:b/>
          <w:bCs/>
          <w:lang w:val="en-IN"/>
        </w:rPr>
        <w:t>Format Validation</w:t>
      </w:r>
      <w:r w:rsidRPr="00B60DDE">
        <w:rPr>
          <w:lang w:val="en-IN"/>
        </w:rPr>
        <w:t>:</w:t>
      </w:r>
    </w:p>
    <w:p w14:paraId="7DFAC4E6" w14:textId="77777777" w:rsidR="00B60DDE" w:rsidRDefault="00B60DDE" w:rsidP="00B60DDE">
      <w:pPr>
        <w:numPr>
          <w:ilvl w:val="1"/>
          <w:numId w:val="38"/>
        </w:numPr>
        <w:rPr>
          <w:lang w:val="en-IN"/>
        </w:rPr>
      </w:pPr>
      <w:r w:rsidRPr="00B60DDE">
        <w:rPr>
          <w:lang w:val="en-IN"/>
        </w:rPr>
        <w:t>Verifies that fields like email and date follow the correct format, ensuring they are valid and suitable for their intended purposes. For example, email addresses must conform to the standard email format, and appointment dates must match expected date formats.</w:t>
      </w:r>
    </w:p>
    <w:p w14:paraId="3DC3C326" w14:textId="77777777" w:rsidR="00B60DDE" w:rsidRDefault="00B60DDE" w:rsidP="00B60DDE">
      <w:pPr>
        <w:rPr>
          <w:lang w:val="en-IN"/>
        </w:rPr>
      </w:pPr>
    </w:p>
    <w:p w14:paraId="42A2AD0D" w14:textId="60DC147C" w:rsidR="00B60DDE" w:rsidRPr="00B60DDE" w:rsidRDefault="00B60DDE" w:rsidP="00B60DDE">
      <w:pPr>
        <w:pStyle w:val="Heading2"/>
        <w:rPr>
          <w:sz w:val="40"/>
          <w:szCs w:val="40"/>
        </w:rPr>
      </w:pPr>
      <w:r>
        <w:rPr>
          <w:sz w:val="40"/>
          <w:szCs w:val="40"/>
        </w:rPr>
        <w:t xml:space="preserve"> </w:t>
      </w:r>
      <w:r w:rsidRPr="00B60DDE">
        <w:rPr>
          <w:sz w:val="40"/>
          <w:szCs w:val="40"/>
        </w:rPr>
        <w:t xml:space="preserve">API Calls </w:t>
      </w:r>
    </w:p>
    <w:p w14:paraId="64359CCB" w14:textId="77CCFFF8" w:rsidR="00B60DDE" w:rsidRPr="00B60DDE" w:rsidRDefault="00B60DDE" w:rsidP="00B60DDE">
      <w:r>
        <w:tab/>
      </w:r>
    </w:p>
    <w:p w14:paraId="75D5B525" w14:textId="77777777" w:rsidR="00B60DDE" w:rsidRDefault="00B60DDE" w:rsidP="00B60DDE">
      <w:pPr>
        <w:ind w:left="720"/>
      </w:pPr>
      <w:r>
        <w:t>The application uses the following routes for handling API calls:</w:t>
      </w:r>
    </w:p>
    <w:tbl>
      <w:tblPr>
        <w:tblStyle w:val="LightGrid"/>
        <w:tblW w:w="0" w:type="auto"/>
        <w:tblInd w:w="720" w:type="dxa"/>
        <w:tblLook w:val="04A0" w:firstRow="1" w:lastRow="0" w:firstColumn="1" w:lastColumn="0" w:noHBand="0" w:noVBand="1"/>
      </w:tblPr>
      <w:tblGrid>
        <w:gridCol w:w="4320"/>
        <w:gridCol w:w="4320"/>
      </w:tblGrid>
      <w:tr w:rsidR="00B60DDE" w14:paraId="7068E154" w14:textId="77777777" w:rsidTr="00B60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2933C16" w14:textId="77777777" w:rsidR="00B60DDE" w:rsidRDefault="00B60DDE" w:rsidP="00897613">
            <w:r>
              <w:t>Route</w:t>
            </w:r>
          </w:p>
        </w:tc>
        <w:tc>
          <w:tcPr>
            <w:tcW w:w="4320" w:type="dxa"/>
          </w:tcPr>
          <w:p w14:paraId="0574E459" w14:textId="77777777" w:rsidR="00B60DDE" w:rsidRDefault="00B60DDE" w:rsidP="00897613">
            <w:pPr>
              <w:cnfStyle w:val="100000000000" w:firstRow="1" w:lastRow="0" w:firstColumn="0" w:lastColumn="0" w:oddVBand="0" w:evenVBand="0" w:oddHBand="0" w:evenHBand="0" w:firstRowFirstColumn="0" w:firstRowLastColumn="0" w:lastRowFirstColumn="0" w:lastRowLastColumn="0"/>
            </w:pPr>
            <w:r>
              <w:t>Description</w:t>
            </w:r>
          </w:p>
        </w:tc>
      </w:tr>
      <w:tr w:rsidR="00B60DDE" w14:paraId="1625E20D" w14:textId="77777777" w:rsidTr="00B60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29939CC" w14:textId="77777777" w:rsidR="00B60DDE" w:rsidRDefault="00B60DDE" w:rsidP="00897613">
            <w:r>
              <w:t>/</w:t>
            </w:r>
            <w:proofErr w:type="spellStart"/>
            <w:r>
              <w:t>api</w:t>
            </w:r>
            <w:proofErr w:type="spellEnd"/>
            <w:r>
              <w:t>/v1/auth</w:t>
            </w:r>
          </w:p>
        </w:tc>
        <w:tc>
          <w:tcPr>
            <w:tcW w:w="4320" w:type="dxa"/>
          </w:tcPr>
          <w:p w14:paraId="4B4AF856" w14:textId="77777777" w:rsidR="00B60DDE" w:rsidRDefault="00B60DDE" w:rsidP="00897613">
            <w:pPr>
              <w:cnfStyle w:val="000000100000" w:firstRow="0" w:lastRow="0" w:firstColumn="0" w:lastColumn="0" w:oddVBand="0" w:evenVBand="0" w:oddHBand="1" w:evenHBand="0" w:firstRowFirstColumn="0" w:firstRowLastColumn="0" w:lastRowFirstColumn="0" w:lastRowLastColumn="0"/>
            </w:pPr>
            <w:r>
              <w:t>Handles authentication (login, registration).</w:t>
            </w:r>
          </w:p>
        </w:tc>
      </w:tr>
      <w:tr w:rsidR="00B60DDE" w14:paraId="68B4FC85" w14:textId="77777777" w:rsidTr="00B60D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65DB8EE" w14:textId="77777777" w:rsidR="00B60DDE" w:rsidRDefault="00B60DDE" w:rsidP="00897613">
            <w:r>
              <w:t>/</w:t>
            </w:r>
            <w:proofErr w:type="spellStart"/>
            <w:r>
              <w:t>api</w:t>
            </w:r>
            <w:proofErr w:type="spellEnd"/>
            <w:r>
              <w:t>/v1/users</w:t>
            </w:r>
          </w:p>
        </w:tc>
        <w:tc>
          <w:tcPr>
            <w:tcW w:w="4320" w:type="dxa"/>
          </w:tcPr>
          <w:p w14:paraId="148C62BF" w14:textId="77777777" w:rsidR="00B60DDE" w:rsidRDefault="00B60DDE" w:rsidP="00897613">
            <w:pPr>
              <w:cnfStyle w:val="000000010000" w:firstRow="0" w:lastRow="0" w:firstColumn="0" w:lastColumn="0" w:oddVBand="0" w:evenVBand="0" w:oddHBand="0" w:evenHBand="1" w:firstRowFirstColumn="0" w:firstRowLastColumn="0" w:lastRowFirstColumn="0" w:lastRowLastColumn="0"/>
            </w:pPr>
            <w:r>
              <w:t>Manages user data (view, update, delete profiles).</w:t>
            </w:r>
          </w:p>
        </w:tc>
      </w:tr>
      <w:tr w:rsidR="00B60DDE" w14:paraId="0236FE4D" w14:textId="77777777" w:rsidTr="00B60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24870EF" w14:textId="77777777" w:rsidR="00B60DDE" w:rsidRDefault="00B60DDE" w:rsidP="00897613">
            <w:r>
              <w:t>/</w:t>
            </w:r>
            <w:proofErr w:type="spellStart"/>
            <w:r>
              <w:t>api</w:t>
            </w:r>
            <w:proofErr w:type="spellEnd"/>
            <w:r>
              <w:t>/v1/teacher</w:t>
            </w:r>
          </w:p>
        </w:tc>
        <w:tc>
          <w:tcPr>
            <w:tcW w:w="4320" w:type="dxa"/>
          </w:tcPr>
          <w:p w14:paraId="3021228B" w14:textId="77777777" w:rsidR="00B60DDE" w:rsidRDefault="00B60DDE" w:rsidP="00897613">
            <w:pPr>
              <w:cnfStyle w:val="000000100000" w:firstRow="0" w:lastRow="0" w:firstColumn="0" w:lastColumn="0" w:oddVBand="0" w:evenVBand="0" w:oddHBand="1" w:evenHBand="0" w:firstRowFirstColumn="0" w:firstRowLastColumn="0" w:lastRowFirstColumn="0" w:lastRowLastColumn="0"/>
            </w:pPr>
            <w:r>
              <w:t>Handles teacher-specific functionalities.</w:t>
            </w:r>
          </w:p>
        </w:tc>
      </w:tr>
      <w:tr w:rsidR="00B60DDE" w14:paraId="4B24AD8C" w14:textId="77777777" w:rsidTr="00B60D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2C68540" w14:textId="77777777" w:rsidR="00B60DDE" w:rsidRDefault="00B60DDE" w:rsidP="00897613">
            <w:r>
              <w:t>/</w:t>
            </w:r>
            <w:proofErr w:type="spellStart"/>
            <w:r>
              <w:t>api</w:t>
            </w:r>
            <w:proofErr w:type="spellEnd"/>
            <w:r>
              <w:t>/v1/appointments</w:t>
            </w:r>
          </w:p>
        </w:tc>
        <w:tc>
          <w:tcPr>
            <w:tcW w:w="4320" w:type="dxa"/>
          </w:tcPr>
          <w:p w14:paraId="64F2A159" w14:textId="77777777" w:rsidR="00B60DDE" w:rsidRDefault="00B60DDE" w:rsidP="00897613">
            <w:pPr>
              <w:cnfStyle w:val="000000010000" w:firstRow="0" w:lastRow="0" w:firstColumn="0" w:lastColumn="0" w:oddVBand="0" w:evenVBand="0" w:oddHBand="0" w:evenHBand="1" w:firstRowFirstColumn="0" w:firstRowLastColumn="0" w:lastRowFirstColumn="0" w:lastRowLastColumn="0"/>
            </w:pPr>
            <w:r>
              <w:t>Manages appointment creation, viewing, and updates.</w:t>
            </w:r>
          </w:p>
        </w:tc>
      </w:tr>
      <w:tr w:rsidR="00B60DDE" w14:paraId="50F08E79" w14:textId="77777777" w:rsidTr="00B60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922A202" w14:textId="77777777" w:rsidR="00B60DDE" w:rsidRDefault="00B60DDE" w:rsidP="00897613">
            <w:r>
              <w:t>/</w:t>
            </w:r>
            <w:proofErr w:type="spellStart"/>
            <w:r>
              <w:t>api</w:t>
            </w:r>
            <w:proofErr w:type="spellEnd"/>
            <w:r>
              <w:t>/v1/admin</w:t>
            </w:r>
          </w:p>
        </w:tc>
        <w:tc>
          <w:tcPr>
            <w:tcW w:w="4320" w:type="dxa"/>
          </w:tcPr>
          <w:p w14:paraId="20AE11E0" w14:textId="77777777" w:rsidR="00B60DDE" w:rsidRDefault="00B60DDE" w:rsidP="00897613">
            <w:pPr>
              <w:cnfStyle w:val="000000100000" w:firstRow="0" w:lastRow="0" w:firstColumn="0" w:lastColumn="0" w:oddVBand="0" w:evenVBand="0" w:oddHBand="1" w:evenHBand="0" w:firstRowFirstColumn="0" w:firstRowLastColumn="0" w:lastRowFirstColumn="0" w:lastRowLastColumn="0"/>
            </w:pPr>
            <w:r>
              <w:t>Admin functionalities (user approvals, system monitoring).</w:t>
            </w:r>
          </w:p>
        </w:tc>
      </w:tr>
      <w:tr w:rsidR="00B60DDE" w14:paraId="3E5F7251" w14:textId="77777777" w:rsidTr="00B60D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7969877" w14:textId="77777777" w:rsidR="00B60DDE" w:rsidRDefault="00B60DDE" w:rsidP="00897613">
            <w:r>
              <w:t>/</w:t>
            </w:r>
            <w:proofErr w:type="spellStart"/>
            <w:r>
              <w:t>api</w:t>
            </w:r>
            <w:proofErr w:type="spellEnd"/>
            <w:r>
              <w:t>/v1/messages</w:t>
            </w:r>
          </w:p>
        </w:tc>
        <w:tc>
          <w:tcPr>
            <w:tcW w:w="4320" w:type="dxa"/>
          </w:tcPr>
          <w:p w14:paraId="2763E546" w14:textId="77777777" w:rsidR="00B60DDE" w:rsidRDefault="00B60DDE" w:rsidP="00897613">
            <w:pPr>
              <w:cnfStyle w:val="000000010000" w:firstRow="0" w:lastRow="0" w:firstColumn="0" w:lastColumn="0" w:oddVBand="0" w:evenVBand="0" w:oddHBand="0" w:evenHBand="1" w:firstRowFirstColumn="0" w:firstRowLastColumn="0" w:lastRowFirstColumn="0" w:lastRowLastColumn="0"/>
            </w:pPr>
            <w:r>
              <w:t>Facilitates messaging between users.</w:t>
            </w:r>
          </w:p>
        </w:tc>
      </w:tr>
    </w:tbl>
    <w:p w14:paraId="27926F97" w14:textId="77777777" w:rsidR="00B60DDE" w:rsidRDefault="00B60DDE" w:rsidP="00B60DDE">
      <w:pPr>
        <w:rPr>
          <w:lang w:val="en-IN"/>
        </w:rPr>
      </w:pPr>
    </w:p>
    <w:p w14:paraId="36D71C95" w14:textId="77777777" w:rsidR="00B60DDE" w:rsidRDefault="00B60DDE" w:rsidP="00B60DDE">
      <w:pPr>
        <w:rPr>
          <w:lang w:val="en-IN"/>
        </w:rPr>
      </w:pPr>
    </w:p>
    <w:p w14:paraId="71CB15AD" w14:textId="77777777" w:rsidR="00B60DDE" w:rsidRPr="00B60DDE" w:rsidRDefault="00B60DDE" w:rsidP="00B60DDE">
      <w:pPr>
        <w:rPr>
          <w:lang w:val="en-IN"/>
        </w:rPr>
      </w:pPr>
    </w:p>
    <w:p w14:paraId="7A8C21F6" w14:textId="77777777" w:rsidR="004A0D12" w:rsidRDefault="004A0D12" w:rsidP="00B60DDE"/>
    <w:p w14:paraId="34537861" w14:textId="54141EEB" w:rsidR="000722E4" w:rsidRPr="00B60DDE" w:rsidRDefault="004A0D12" w:rsidP="00B60DDE">
      <w:pPr>
        <w:rPr>
          <w:lang w:val="en-IN"/>
        </w:rPr>
      </w:pPr>
      <w:r>
        <w:rPr>
          <w:noProof/>
        </w:rPr>
        <mc:AlternateContent>
          <mc:Choice Requires="wps">
            <w:drawing>
              <wp:anchor distT="0" distB="0" distL="114300" distR="114300" simplePos="0" relativeHeight="251736064" behindDoc="0" locked="0" layoutInCell="1" allowOverlap="1" wp14:anchorId="352433A4" wp14:editId="35CD347A">
                <wp:simplePos x="0" y="0"/>
                <wp:positionH relativeFrom="column">
                  <wp:posOffset>6272530</wp:posOffset>
                </wp:positionH>
                <wp:positionV relativeFrom="paragraph">
                  <wp:posOffset>289560</wp:posOffset>
                </wp:positionV>
                <wp:extent cx="350520" cy="307975"/>
                <wp:effectExtent l="57150" t="19050" r="68580" b="92075"/>
                <wp:wrapNone/>
                <wp:docPr id="2009639006" name="Rectangle 6"/>
                <wp:cNvGraphicFramePr/>
                <a:graphic xmlns:a="http://schemas.openxmlformats.org/drawingml/2006/main">
                  <a:graphicData uri="http://schemas.microsoft.com/office/word/2010/wordprocessingShape">
                    <wps:wsp>
                      <wps:cNvSpPr/>
                      <wps:spPr>
                        <a:xfrm>
                          <a:off x="0" y="0"/>
                          <a:ext cx="350520" cy="307975"/>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5C0D4B74" w14:textId="744EC828" w:rsidR="00EC170C" w:rsidRPr="002D61F9" w:rsidRDefault="004A0D12" w:rsidP="00EC170C">
                            <w:pPr>
                              <w:jc w:val="center"/>
                              <w:rPr>
                                <w:b/>
                                <w:bCs/>
                                <w:color w:val="0D0D0D" w:themeColor="text1" w:themeTint="F2"/>
                                <w:sz w:val="28"/>
                                <w:szCs w:val="28"/>
                              </w:rPr>
                            </w:pPr>
                            <w:r>
                              <w:rPr>
                                <w:b/>
                                <w:bCs/>
                                <w:color w:val="0D0D0D" w:themeColor="text1" w:themeTint="F2"/>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2433A4" id="_x0000_s1063" style="position:absolute;margin-left:493.9pt;margin-top:22.8pt;width:27.6pt;height:24.2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" fillcolor="#f79646 [3209]" strokecolor="#4579b8 [3044]">
                <v:shadow on="t" color="black" opacity="22937f" origin=",.5" offset="0,.63889mm"/>
                <v:textbox>
                  <w:txbxContent>
                    <w:p w14:paraId="5C0D4B74" w14:textId="744EC828" w:rsidR="00EC170C" w:rsidRPr="002D61F9" w:rsidRDefault="004A0D12" w:rsidP="00EC170C">
                      <w:pPr>
                        <w:jc w:val="center"/>
                        <w:rPr>
                          <w:b/>
                          <w:bCs/>
                          <w:color w:val="0D0D0D" w:themeColor="text1" w:themeTint="F2"/>
                          <w:sz w:val="28"/>
                          <w:szCs w:val="28"/>
                        </w:rPr>
                      </w:pPr>
                      <w:r>
                        <w:rPr>
                          <w:b/>
                          <w:bCs/>
                          <w:color w:val="0D0D0D" w:themeColor="text1" w:themeTint="F2"/>
                          <w:sz w:val="28"/>
                          <w:szCs w:val="28"/>
                        </w:rPr>
                        <w:t>8</w:t>
                      </w:r>
                    </w:p>
                  </w:txbxContent>
                </v:textbox>
              </v:rect>
            </w:pict>
          </mc:Fallback>
        </mc:AlternateContent>
      </w:r>
      <w:r>
        <w:rPr>
          <w:noProof/>
        </w:rPr>
        <mc:AlternateContent>
          <mc:Choice Requires="wps">
            <w:drawing>
              <wp:anchor distT="0" distB="0" distL="114300" distR="114300" simplePos="0" relativeHeight="251737088" behindDoc="0" locked="0" layoutInCell="1" allowOverlap="1" wp14:anchorId="028CA5DD" wp14:editId="2E2D28F2">
                <wp:simplePos x="0" y="0"/>
                <wp:positionH relativeFrom="column">
                  <wp:posOffset>4667250</wp:posOffset>
                </wp:positionH>
                <wp:positionV relativeFrom="paragraph">
                  <wp:posOffset>289560</wp:posOffset>
                </wp:positionV>
                <wp:extent cx="1466850" cy="286385"/>
                <wp:effectExtent l="0" t="0" r="0" b="0"/>
                <wp:wrapNone/>
                <wp:docPr id="753939458" name="Text Box 7"/>
                <wp:cNvGraphicFramePr/>
                <a:graphic xmlns:a="http://schemas.openxmlformats.org/drawingml/2006/main">
                  <a:graphicData uri="http://schemas.microsoft.com/office/word/2010/wordprocessingShape">
                    <wps:wsp>
                      <wps:cNvSpPr txBox="1"/>
                      <wps:spPr>
                        <a:xfrm>
                          <a:off x="0" y="0"/>
                          <a:ext cx="1466850" cy="286385"/>
                        </a:xfrm>
                        <a:prstGeom prst="rect">
                          <a:avLst/>
                        </a:prstGeom>
                        <a:solidFill>
                          <a:schemeClr val="lt1"/>
                        </a:solidFill>
                        <a:ln w="6350">
                          <a:noFill/>
                        </a:ln>
                      </wps:spPr>
                      <wps:txbx>
                        <w:txbxContent>
                          <w:p w14:paraId="0042A3E4" w14:textId="77777777" w:rsidR="00EC170C" w:rsidRPr="0068763B" w:rsidRDefault="00EC170C" w:rsidP="00EC170C">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CA5DD" id="_x0000_s1064" type="#_x0000_t202" style="position:absolute;margin-left:367.5pt;margin-top:22.8pt;width:115.5pt;height:22.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" fillcolor="white [3201]" stroked="f" strokeweight=".5pt">
                <v:textbox>
                  <w:txbxContent>
                    <w:p w14:paraId="0042A3E4" w14:textId="77777777" w:rsidR="00EC170C" w:rsidRPr="0068763B" w:rsidRDefault="00EC170C" w:rsidP="00EC170C">
                      <w:pPr>
                        <w:rPr>
                          <w:b/>
                          <w:bCs/>
                          <w:sz w:val="24"/>
                          <w:szCs w:val="24"/>
                        </w:rPr>
                      </w:pPr>
                      <w:r w:rsidRPr="0068763B">
                        <w:rPr>
                          <w:b/>
                          <w:bCs/>
                          <w:sz w:val="24"/>
                          <w:szCs w:val="24"/>
                        </w:rPr>
                        <w:t>Teachers Connect</w:t>
                      </w:r>
                    </w:p>
                  </w:txbxContent>
                </v:textbox>
              </v:shape>
            </w:pict>
          </mc:Fallback>
        </mc:AlternateContent>
      </w:r>
      <w:r w:rsidR="002B2A78">
        <w:br/>
      </w:r>
    </w:p>
    <w:p w14:paraId="51B04CB4" w14:textId="1CED64E3" w:rsidR="00225BA3" w:rsidRDefault="00B6437D" w:rsidP="00225BA3">
      <w:pPr>
        <w:rPr>
          <w:lang w:val="en-IN"/>
        </w:rPr>
      </w:pPr>
      <w:r>
        <w:rPr>
          <w:noProof/>
        </w:rPr>
        <w:lastRenderedPageBreak/>
        <mc:AlternateContent>
          <mc:Choice Requires="wps">
            <w:drawing>
              <wp:anchor distT="0" distB="0" distL="114300" distR="114300" simplePos="0" relativeHeight="251701248" behindDoc="0" locked="0" layoutInCell="1" allowOverlap="1" wp14:anchorId="18F191A5" wp14:editId="64C7C772">
                <wp:simplePos x="0" y="0"/>
                <wp:positionH relativeFrom="column">
                  <wp:posOffset>-381635</wp:posOffset>
                </wp:positionH>
                <wp:positionV relativeFrom="paragraph">
                  <wp:posOffset>-105248</wp:posOffset>
                </wp:positionV>
                <wp:extent cx="467360" cy="137795"/>
                <wp:effectExtent l="57150" t="19050" r="85090" b="90805"/>
                <wp:wrapNone/>
                <wp:docPr id="276799845" name="Rectangle 5"/>
                <wp:cNvGraphicFramePr/>
                <a:graphic xmlns:a="http://schemas.openxmlformats.org/drawingml/2006/main">
                  <a:graphicData uri="http://schemas.microsoft.com/office/word/2010/wordprocessingShape">
                    <wps:wsp>
                      <wps:cNvSpPr/>
                      <wps:spPr>
                        <a:xfrm>
                          <a:off x="0" y="0"/>
                          <a:ext cx="467360" cy="1377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74C7D50" w14:textId="77777777" w:rsidR="00B6437D" w:rsidRDefault="00B6437D" w:rsidP="00B6437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F191A5" id="_x0000_s1065" style="position:absolute;margin-left:-30.05pt;margin-top:-8.3pt;width:36.8pt;height:10.8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" fillcolor="#4f81bd [3204]" strokecolor="#4579b8 [3044]">
                <v:fill color2="#a7bfde [1620]" rotate="t" angle="180" focus="100%" type="gradient">
                  <o:fill v:ext="view" type="gradientUnscaled"/>
                </v:fill>
                <v:shadow on="t" color="black" opacity="22937f" origin=",.5" offset="0,.63889mm"/>
                <v:textbox>
                  <w:txbxContent>
                    <w:p w14:paraId="674C7D50" w14:textId="77777777" w:rsidR="00B6437D" w:rsidRDefault="00B6437D" w:rsidP="00B6437D">
                      <w:pPr>
                        <w:jc w:val="center"/>
                      </w:pPr>
                      <w:r>
                        <w:t xml:space="preserve"> </w:t>
                      </w: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092E1DDA" wp14:editId="5A440F29">
                <wp:simplePos x="0" y="0"/>
                <wp:positionH relativeFrom="margin">
                  <wp:posOffset>71120</wp:posOffset>
                </wp:positionH>
                <wp:positionV relativeFrom="paragraph">
                  <wp:posOffset>-208280</wp:posOffset>
                </wp:positionV>
                <wp:extent cx="2370455" cy="360680"/>
                <wp:effectExtent l="0" t="0" r="0" b="1270"/>
                <wp:wrapNone/>
                <wp:docPr id="2070279394" name="Text Box 4"/>
                <wp:cNvGraphicFramePr/>
                <a:graphic xmlns:a="http://schemas.openxmlformats.org/drawingml/2006/main">
                  <a:graphicData uri="http://schemas.microsoft.com/office/word/2010/wordprocessingShape">
                    <wps:wsp>
                      <wps:cNvSpPr txBox="1"/>
                      <wps:spPr>
                        <a:xfrm>
                          <a:off x="0" y="0"/>
                          <a:ext cx="2370455" cy="360680"/>
                        </a:xfrm>
                        <a:prstGeom prst="rect">
                          <a:avLst/>
                        </a:prstGeom>
                        <a:noFill/>
                        <a:ln w="6350">
                          <a:noFill/>
                        </a:ln>
                      </wps:spPr>
                      <wps:txbx>
                        <w:txbxContent>
                          <w:p w14:paraId="4FB143AA" w14:textId="6EC1E93B" w:rsidR="00B6437D" w:rsidRPr="00817AD0" w:rsidRDefault="004A0D12" w:rsidP="00B6437D">
                            <w:pPr>
                              <w:rPr>
                                <w:b/>
                                <w:bCs/>
                                <w:sz w:val="28"/>
                                <w:szCs w:val="28"/>
                              </w:rPr>
                            </w:pPr>
                            <w:r>
                              <w:rPr>
                                <w:b/>
                                <w:bCs/>
                                <w:sz w:val="28"/>
                                <w:szCs w:val="28"/>
                              </w:rPr>
                              <w:t>Low</w:t>
                            </w:r>
                            <w:r w:rsidR="00B6437D" w:rsidRPr="00817AD0">
                              <w:rPr>
                                <w:b/>
                                <w:bCs/>
                                <w:sz w:val="28"/>
                                <w:szCs w:val="28"/>
                              </w:rPr>
                              <w:t xml:space="preserve"> Level Design (</w:t>
                            </w:r>
                            <w:r>
                              <w:rPr>
                                <w:b/>
                                <w:bCs/>
                                <w:sz w:val="28"/>
                                <w:szCs w:val="28"/>
                              </w:rPr>
                              <w:t>L</w:t>
                            </w:r>
                            <w:r w:rsidR="00B6437D" w:rsidRPr="00817AD0">
                              <w:rPr>
                                <w:b/>
                                <w:bCs/>
                                <w:sz w:val="28"/>
                                <w:szCs w:val="28"/>
                              </w:rPr>
                              <w:t>LD</w:t>
                            </w:r>
                            <w:r>
                              <w:rPr>
                                <w:b/>
                                <w:bCs/>
                                <w:sz w:val="28"/>
                                <w:szCs w:val="28"/>
                              </w:rPr>
                              <w:t>)</w:t>
                            </w:r>
                          </w:p>
                          <w:p w14:paraId="5E7DA9B2" w14:textId="77777777" w:rsidR="00B6437D" w:rsidRDefault="00B6437D" w:rsidP="00B643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E1DDA" id="_x0000_s1066" type="#_x0000_t202" style="position:absolute;margin-left:5.6pt;margin-top:-16.4pt;width:186.65pt;height:28.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" filled="f" stroked="f" strokeweight=".5pt">
                <v:textbox>
                  <w:txbxContent>
                    <w:p w14:paraId="4FB143AA" w14:textId="6EC1E93B" w:rsidR="00B6437D" w:rsidRPr="00817AD0" w:rsidRDefault="004A0D12" w:rsidP="00B6437D">
                      <w:pPr>
                        <w:rPr>
                          <w:b/>
                          <w:bCs/>
                          <w:sz w:val="28"/>
                          <w:szCs w:val="28"/>
                        </w:rPr>
                      </w:pPr>
                      <w:r>
                        <w:rPr>
                          <w:b/>
                          <w:bCs/>
                          <w:sz w:val="28"/>
                          <w:szCs w:val="28"/>
                        </w:rPr>
                        <w:t>Low</w:t>
                      </w:r>
                      <w:r w:rsidR="00B6437D" w:rsidRPr="00817AD0">
                        <w:rPr>
                          <w:b/>
                          <w:bCs/>
                          <w:sz w:val="28"/>
                          <w:szCs w:val="28"/>
                        </w:rPr>
                        <w:t xml:space="preserve"> Level Design (</w:t>
                      </w:r>
                      <w:r>
                        <w:rPr>
                          <w:b/>
                          <w:bCs/>
                          <w:sz w:val="28"/>
                          <w:szCs w:val="28"/>
                        </w:rPr>
                        <w:t>L</w:t>
                      </w:r>
                      <w:r w:rsidR="00B6437D" w:rsidRPr="00817AD0">
                        <w:rPr>
                          <w:b/>
                          <w:bCs/>
                          <w:sz w:val="28"/>
                          <w:szCs w:val="28"/>
                        </w:rPr>
                        <w:t>LD</w:t>
                      </w:r>
                      <w:r>
                        <w:rPr>
                          <w:b/>
                          <w:bCs/>
                          <w:sz w:val="28"/>
                          <w:szCs w:val="28"/>
                        </w:rPr>
                        <w:t>)</w:t>
                      </w:r>
                    </w:p>
                    <w:p w14:paraId="5E7DA9B2" w14:textId="77777777" w:rsidR="00B6437D" w:rsidRDefault="00B6437D" w:rsidP="00B6437D"/>
                  </w:txbxContent>
                </v:textbox>
                <w10:wrap anchorx="margin"/>
              </v:shape>
            </w:pict>
          </mc:Fallback>
        </mc:AlternateContent>
      </w:r>
      <w:r w:rsidR="00225BA3">
        <w:rPr>
          <w:noProof/>
        </w:rPr>
        <mc:AlternateContent>
          <mc:Choice Requires="wps">
            <w:drawing>
              <wp:anchor distT="0" distB="0" distL="114300" distR="114300" simplePos="0" relativeHeight="251669504" behindDoc="0" locked="0" layoutInCell="1" allowOverlap="1" wp14:anchorId="729A167F" wp14:editId="2A14FBE3">
                <wp:simplePos x="0" y="0"/>
                <wp:positionH relativeFrom="column">
                  <wp:posOffset>5156200</wp:posOffset>
                </wp:positionH>
                <wp:positionV relativeFrom="paragraph">
                  <wp:posOffset>-298450</wp:posOffset>
                </wp:positionV>
                <wp:extent cx="1828800" cy="565150"/>
                <wp:effectExtent l="57150" t="19050" r="76200" b="101600"/>
                <wp:wrapNone/>
                <wp:docPr id="810173476" name="Rectangle 2"/>
                <wp:cNvGraphicFramePr/>
                <a:graphic xmlns:a="http://schemas.openxmlformats.org/drawingml/2006/main">
                  <a:graphicData uri="http://schemas.microsoft.com/office/word/2010/wordprocessingShape">
                    <wps:wsp>
                      <wps:cNvSpPr/>
                      <wps:spPr>
                        <a:xfrm>
                          <a:off x="0" y="0"/>
                          <a:ext cx="1828800" cy="565150"/>
                        </a:xfrm>
                        <a:prstGeom prst="rect">
                          <a:avLst/>
                        </a:prstGeom>
                        <a:blipFill>
                          <a:blip r:embed="rId8"/>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E9A004" id="Rectangle 2" o:spid="_x0000_s1026" style="position:absolute;margin-left:406pt;margin-top:-23.5pt;width:2in;height:4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" strokecolor="#4579b8 [3044]">
                <v:fill r:id="rId10" o:title="" recolor="t" rotate="t" type="frame"/>
                <v:shadow on="t" color="black" opacity="22937f" origin=",.5" offset="0,.63889mm"/>
              </v:rect>
            </w:pict>
          </mc:Fallback>
        </mc:AlternateContent>
      </w:r>
    </w:p>
    <w:p w14:paraId="646F1930" w14:textId="02B1C0BE" w:rsidR="00225BA3" w:rsidRDefault="00225BA3" w:rsidP="00225BA3">
      <w:pPr>
        <w:rPr>
          <w:lang w:val="en-IN"/>
        </w:rPr>
      </w:pPr>
    </w:p>
    <w:p w14:paraId="147875DD" w14:textId="77777777" w:rsidR="00B60DDE" w:rsidRDefault="00B60DDE" w:rsidP="00225BA3">
      <w:pPr>
        <w:rPr>
          <w:lang w:val="en-IN"/>
        </w:rPr>
      </w:pPr>
    </w:p>
    <w:p w14:paraId="14E37E0C" w14:textId="77777777" w:rsidR="00B60DDE" w:rsidRPr="00B60DDE" w:rsidRDefault="00B60DDE" w:rsidP="00B60DDE">
      <w:pPr>
        <w:rPr>
          <w:b/>
          <w:bCs/>
          <w:color w:val="548DD4" w:themeColor="text2" w:themeTint="99"/>
          <w:sz w:val="40"/>
          <w:szCs w:val="40"/>
          <w:lang w:val="en-IN"/>
        </w:rPr>
      </w:pPr>
      <w:r w:rsidRPr="00B60DDE">
        <w:rPr>
          <w:b/>
          <w:bCs/>
          <w:color w:val="548DD4" w:themeColor="text2" w:themeTint="99"/>
          <w:sz w:val="40"/>
          <w:szCs w:val="40"/>
          <w:lang w:val="en-IN"/>
        </w:rPr>
        <w:t>Business Logic</w:t>
      </w:r>
    </w:p>
    <w:p w14:paraId="76674502" w14:textId="77777777" w:rsidR="00B60DDE" w:rsidRPr="00B60DDE" w:rsidRDefault="00B60DDE" w:rsidP="00B60DDE">
      <w:pPr>
        <w:rPr>
          <w:b/>
          <w:bCs/>
          <w:lang w:val="en-IN"/>
        </w:rPr>
      </w:pPr>
      <w:r w:rsidRPr="00B60DDE">
        <w:rPr>
          <w:b/>
          <w:bCs/>
          <w:lang w:val="en-IN"/>
        </w:rPr>
        <w:t>Algorithms</w:t>
      </w:r>
    </w:p>
    <w:p w14:paraId="72CF55D5" w14:textId="77777777" w:rsidR="00B60DDE" w:rsidRPr="00B60DDE" w:rsidRDefault="00B60DDE" w:rsidP="00B60DDE">
      <w:pPr>
        <w:numPr>
          <w:ilvl w:val="0"/>
          <w:numId w:val="39"/>
        </w:numPr>
        <w:rPr>
          <w:lang w:val="en-IN"/>
        </w:rPr>
      </w:pPr>
      <w:r w:rsidRPr="00B60DDE">
        <w:rPr>
          <w:b/>
          <w:bCs/>
          <w:lang w:val="en-IN"/>
        </w:rPr>
        <w:t>Recommendation Algorithm</w:t>
      </w:r>
      <w:r w:rsidRPr="00B60DDE">
        <w:rPr>
          <w:lang w:val="en-IN"/>
        </w:rPr>
        <w:t>: The core algorithm that processes user preferences, historical data, and food features to suggest meals. It likely involves filtering, sorting, and ranking meals based on a scoring system.</w:t>
      </w:r>
    </w:p>
    <w:p w14:paraId="171CD32D" w14:textId="77777777" w:rsidR="00B60DDE" w:rsidRPr="00B60DDE" w:rsidRDefault="00B60DDE" w:rsidP="00B60DDE">
      <w:pPr>
        <w:numPr>
          <w:ilvl w:val="0"/>
          <w:numId w:val="39"/>
        </w:numPr>
        <w:rPr>
          <w:lang w:val="en-IN"/>
        </w:rPr>
      </w:pPr>
      <w:r w:rsidRPr="00B60DDE">
        <w:rPr>
          <w:b/>
          <w:bCs/>
          <w:lang w:val="en-IN"/>
        </w:rPr>
        <w:t>Matching Algorithm for Appointments</w:t>
      </w:r>
      <w:r w:rsidRPr="00B60DDE">
        <w:rPr>
          <w:lang w:val="en-IN"/>
        </w:rPr>
        <w:t>: Logic that matches available times for students and teachers, ensuring no double-booking and taking into account user availability.</w:t>
      </w:r>
    </w:p>
    <w:p w14:paraId="47DE367F" w14:textId="77777777" w:rsidR="00B60DDE" w:rsidRPr="00B60DDE" w:rsidRDefault="00B60DDE" w:rsidP="00B60DDE">
      <w:pPr>
        <w:numPr>
          <w:ilvl w:val="0"/>
          <w:numId w:val="39"/>
        </w:numPr>
        <w:rPr>
          <w:lang w:val="en-IN"/>
        </w:rPr>
      </w:pPr>
      <w:r w:rsidRPr="00B60DDE">
        <w:rPr>
          <w:b/>
          <w:bCs/>
          <w:lang w:val="en-IN"/>
        </w:rPr>
        <w:t>Role-based Logic</w:t>
      </w:r>
      <w:r w:rsidRPr="00B60DDE">
        <w:rPr>
          <w:lang w:val="en-IN"/>
        </w:rPr>
        <w:t>: Logic for defining user roles (admin, teacher, student) and determining the allowed actions for each role (e.g., only admins can create new appointments, students can only book appointments).</w:t>
      </w:r>
    </w:p>
    <w:p w14:paraId="32DD751D" w14:textId="77777777" w:rsidR="00B60DDE" w:rsidRPr="00B60DDE" w:rsidRDefault="00B60DDE" w:rsidP="00B60DDE">
      <w:pPr>
        <w:rPr>
          <w:b/>
          <w:bCs/>
          <w:lang w:val="en-IN"/>
        </w:rPr>
      </w:pPr>
      <w:r w:rsidRPr="00B60DDE">
        <w:rPr>
          <w:b/>
          <w:bCs/>
          <w:lang w:val="en-IN"/>
        </w:rPr>
        <w:t>Methods/Functions</w:t>
      </w:r>
    </w:p>
    <w:p w14:paraId="74E29E3E" w14:textId="77777777" w:rsidR="00B60DDE" w:rsidRPr="00B60DDE" w:rsidRDefault="00B60DDE" w:rsidP="00B60DDE">
      <w:pPr>
        <w:numPr>
          <w:ilvl w:val="0"/>
          <w:numId w:val="40"/>
        </w:numPr>
        <w:rPr>
          <w:lang w:val="en-IN"/>
        </w:rPr>
      </w:pPr>
      <w:r w:rsidRPr="00B60DDE">
        <w:rPr>
          <w:b/>
          <w:bCs/>
          <w:lang w:val="en-IN"/>
        </w:rPr>
        <w:t>User Registration</w:t>
      </w:r>
      <w:r w:rsidRPr="00B60DDE">
        <w:rPr>
          <w:lang w:val="en-IN"/>
        </w:rPr>
        <w:t xml:space="preserve">: The </w:t>
      </w:r>
      <w:proofErr w:type="spellStart"/>
      <w:proofErr w:type="gramStart"/>
      <w:r w:rsidRPr="00B60DDE">
        <w:rPr>
          <w:lang w:val="en-IN"/>
        </w:rPr>
        <w:t>registerUser</w:t>
      </w:r>
      <w:proofErr w:type="spellEnd"/>
      <w:r w:rsidRPr="00B60DDE">
        <w:rPr>
          <w:lang w:val="en-IN"/>
        </w:rPr>
        <w:t>(</w:t>
      </w:r>
      <w:proofErr w:type="gramEnd"/>
      <w:r w:rsidRPr="00B60DDE">
        <w:rPr>
          <w:lang w:val="en-IN"/>
        </w:rPr>
        <w:t>) function processes the user registration, validating input, and assigning the role.</w:t>
      </w:r>
    </w:p>
    <w:p w14:paraId="34DDA005" w14:textId="77777777" w:rsidR="00B60DDE" w:rsidRPr="00B60DDE" w:rsidRDefault="00B60DDE" w:rsidP="00B60DDE">
      <w:pPr>
        <w:numPr>
          <w:ilvl w:val="1"/>
          <w:numId w:val="40"/>
        </w:numPr>
        <w:rPr>
          <w:lang w:val="en-IN"/>
        </w:rPr>
      </w:pPr>
      <w:r w:rsidRPr="00B60DDE">
        <w:rPr>
          <w:b/>
          <w:bCs/>
          <w:lang w:val="en-IN"/>
        </w:rPr>
        <w:t>Inputs</w:t>
      </w:r>
      <w:r w:rsidRPr="00B60DDE">
        <w:rPr>
          <w:lang w:val="en-IN"/>
        </w:rPr>
        <w:t>: Name, email, password, and role.</w:t>
      </w:r>
    </w:p>
    <w:p w14:paraId="35509E15" w14:textId="77777777" w:rsidR="00B60DDE" w:rsidRPr="00B60DDE" w:rsidRDefault="00B60DDE" w:rsidP="00B60DDE">
      <w:pPr>
        <w:numPr>
          <w:ilvl w:val="1"/>
          <w:numId w:val="40"/>
        </w:numPr>
        <w:rPr>
          <w:lang w:val="en-IN"/>
        </w:rPr>
      </w:pPr>
      <w:r w:rsidRPr="00B60DDE">
        <w:rPr>
          <w:b/>
          <w:bCs/>
          <w:lang w:val="en-IN"/>
        </w:rPr>
        <w:t>Outputs</w:t>
      </w:r>
      <w:r w:rsidRPr="00B60DDE">
        <w:rPr>
          <w:lang w:val="en-IN"/>
        </w:rPr>
        <w:t>: Success message or error details (e.g., email already in use).</w:t>
      </w:r>
    </w:p>
    <w:p w14:paraId="70CD634B" w14:textId="77777777" w:rsidR="00B60DDE" w:rsidRPr="00B60DDE" w:rsidRDefault="00B60DDE" w:rsidP="00B60DDE">
      <w:pPr>
        <w:numPr>
          <w:ilvl w:val="1"/>
          <w:numId w:val="40"/>
        </w:numPr>
        <w:rPr>
          <w:lang w:val="en-IN"/>
        </w:rPr>
      </w:pPr>
      <w:r w:rsidRPr="00B60DDE">
        <w:rPr>
          <w:b/>
          <w:bCs/>
          <w:lang w:val="en-IN"/>
        </w:rPr>
        <w:t xml:space="preserve">Expected </w:t>
      </w:r>
      <w:proofErr w:type="spellStart"/>
      <w:r w:rsidRPr="00B60DDE">
        <w:rPr>
          <w:b/>
          <w:bCs/>
          <w:lang w:val="en-IN"/>
        </w:rPr>
        <w:t>Behavior</w:t>
      </w:r>
      <w:proofErr w:type="spellEnd"/>
      <w:r w:rsidRPr="00B60DDE">
        <w:rPr>
          <w:lang w:val="en-IN"/>
        </w:rPr>
        <w:t>: The function ensures that email uniqueness and role validation are in place.</w:t>
      </w:r>
    </w:p>
    <w:p w14:paraId="12672205" w14:textId="77777777" w:rsidR="00B60DDE" w:rsidRPr="00B60DDE" w:rsidRDefault="00B60DDE" w:rsidP="00B60DDE">
      <w:pPr>
        <w:numPr>
          <w:ilvl w:val="1"/>
          <w:numId w:val="40"/>
        </w:numPr>
        <w:rPr>
          <w:lang w:val="en-IN"/>
        </w:rPr>
      </w:pPr>
      <w:r w:rsidRPr="00B60DDE">
        <w:rPr>
          <w:b/>
          <w:bCs/>
          <w:lang w:val="en-IN"/>
        </w:rPr>
        <w:t>Edge Cases</w:t>
      </w:r>
      <w:r w:rsidRPr="00B60DDE">
        <w:rPr>
          <w:lang w:val="en-IN"/>
        </w:rPr>
        <w:t>: Invalid email format, password strength, and duplicate emails.</w:t>
      </w:r>
    </w:p>
    <w:p w14:paraId="1990D157" w14:textId="77777777" w:rsidR="00B60DDE" w:rsidRPr="00B60DDE" w:rsidRDefault="00B60DDE" w:rsidP="00B60DDE">
      <w:pPr>
        <w:numPr>
          <w:ilvl w:val="0"/>
          <w:numId w:val="40"/>
        </w:numPr>
        <w:rPr>
          <w:lang w:val="en-IN"/>
        </w:rPr>
      </w:pPr>
      <w:r w:rsidRPr="00B60DDE">
        <w:rPr>
          <w:b/>
          <w:bCs/>
          <w:lang w:val="en-IN"/>
        </w:rPr>
        <w:t>Appointment Scheduling</w:t>
      </w:r>
      <w:r w:rsidRPr="00B60DDE">
        <w:rPr>
          <w:lang w:val="en-IN"/>
        </w:rPr>
        <w:t xml:space="preserve">: The </w:t>
      </w:r>
      <w:proofErr w:type="spellStart"/>
      <w:proofErr w:type="gramStart"/>
      <w:r w:rsidRPr="00B60DDE">
        <w:rPr>
          <w:lang w:val="en-IN"/>
        </w:rPr>
        <w:t>scheduleAppointment</w:t>
      </w:r>
      <w:proofErr w:type="spellEnd"/>
      <w:r w:rsidRPr="00B60DDE">
        <w:rPr>
          <w:lang w:val="en-IN"/>
        </w:rPr>
        <w:t>(</w:t>
      </w:r>
      <w:proofErr w:type="gramEnd"/>
      <w:r w:rsidRPr="00B60DDE">
        <w:rPr>
          <w:lang w:val="en-IN"/>
        </w:rPr>
        <w:t>) function verifies user availability, prevents overlapping appointments, and stores the data in the database.</w:t>
      </w:r>
    </w:p>
    <w:p w14:paraId="63BBC0EF" w14:textId="77777777" w:rsidR="00B60DDE" w:rsidRPr="00B60DDE" w:rsidRDefault="00B60DDE" w:rsidP="00B60DDE">
      <w:pPr>
        <w:numPr>
          <w:ilvl w:val="1"/>
          <w:numId w:val="40"/>
        </w:numPr>
        <w:rPr>
          <w:lang w:val="en-IN"/>
        </w:rPr>
      </w:pPr>
      <w:r w:rsidRPr="00B60DDE">
        <w:rPr>
          <w:b/>
          <w:bCs/>
          <w:lang w:val="en-IN"/>
        </w:rPr>
        <w:t>Inputs</w:t>
      </w:r>
      <w:r w:rsidRPr="00B60DDE">
        <w:rPr>
          <w:lang w:val="en-IN"/>
        </w:rPr>
        <w:t>: Teacher, student, date, time, and purpose.</w:t>
      </w:r>
    </w:p>
    <w:p w14:paraId="34E571DB" w14:textId="77777777" w:rsidR="00B60DDE" w:rsidRPr="00B60DDE" w:rsidRDefault="00B60DDE" w:rsidP="00B60DDE">
      <w:pPr>
        <w:numPr>
          <w:ilvl w:val="1"/>
          <w:numId w:val="40"/>
        </w:numPr>
        <w:rPr>
          <w:lang w:val="en-IN"/>
        </w:rPr>
      </w:pPr>
      <w:r w:rsidRPr="00B60DDE">
        <w:rPr>
          <w:b/>
          <w:bCs/>
          <w:lang w:val="en-IN"/>
        </w:rPr>
        <w:t>Outputs</w:t>
      </w:r>
      <w:r w:rsidRPr="00B60DDE">
        <w:rPr>
          <w:lang w:val="en-IN"/>
        </w:rPr>
        <w:t>: Confirmation message or error message (e.g., slot unavailable).</w:t>
      </w:r>
    </w:p>
    <w:p w14:paraId="614DC103" w14:textId="77777777" w:rsidR="00B60DDE" w:rsidRPr="00B60DDE" w:rsidRDefault="00B60DDE" w:rsidP="00B60DDE">
      <w:pPr>
        <w:numPr>
          <w:ilvl w:val="1"/>
          <w:numId w:val="40"/>
        </w:numPr>
        <w:rPr>
          <w:lang w:val="en-IN"/>
        </w:rPr>
      </w:pPr>
      <w:r w:rsidRPr="00B60DDE">
        <w:rPr>
          <w:b/>
          <w:bCs/>
          <w:lang w:val="en-IN"/>
        </w:rPr>
        <w:t xml:space="preserve">Expected </w:t>
      </w:r>
      <w:proofErr w:type="spellStart"/>
      <w:r w:rsidRPr="00B60DDE">
        <w:rPr>
          <w:b/>
          <w:bCs/>
          <w:lang w:val="en-IN"/>
        </w:rPr>
        <w:t>Behavior</w:t>
      </w:r>
      <w:proofErr w:type="spellEnd"/>
      <w:r w:rsidRPr="00B60DDE">
        <w:rPr>
          <w:lang w:val="en-IN"/>
        </w:rPr>
        <w:t>: Checks if the time slot is available and creates the appointment record.</w:t>
      </w:r>
    </w:p>
    <w:p w14:paraId="7EF283DA" w14:textId="77777777" w:rsidR="00B60DDE" w:rsidRPr="00B60DDE" w:rsidRDefault="00B60DDE" w:rsidP="00B60DDE">
      <w:pPr>
        <w:numPr>
          <w:ilvl w:val="1"/>
          <w:numId w:val="40"/>
        </w:numPr>
        <w:rPr>
          <w:lang w:val="en-IN"/>
        </w:rPr>
      </w:pPr>
      <w:r w:rsidRPr="00B60DDE">
        <w:rPr>
          <w:b/>
          <w:bCs/>
          <w:lang w:val="en-IN"/>
        </w:rPr>
        <w:t>Edge Cases</w:t>
      </w:r>
      <w:r w:rsidRPr="00B60DDE">
        <w:rPr>
          <w:lang w:val="en-IN"/>
        </w:rPr>
        <w:t>: User tries to book an already occupied slot, invalid data, or unavailable teacher.</w:t>
      </w:r>
    </w:p>
    <w:p w14:paraId="15CC5D5E" w14:textId="77777777" w:rsidR="00B60DDE" w:rsidRPr="000722E4" w:rsidRDefault="00B60DDE" w:rsidP="00225BA3">
      <w:pPr>
        <w:rPr>
          <w:lang w:val="en-IN"/>
        </w:rPr>
      </w:pPr>
    </w:p>
    <w:p w14:paraId="3C4DCA9A" w14:textId="77777777" w:rsidR="00B60DDE" w:rsidRDefault="00B60DDE" w:rsidP="00B60DDE"/>
    <w:p w14:paraId="4AB28E26" w14:textId="77777777" w:rsidR="00B60DDE" w:rsidRDefault="00B60DDE" w:rsidP="00B60DDE"/>
    <w:p w14:paraId="2B38A1EF" w14:textId="3F042E62" w:rsidR="00B60DDE" w:rsidRDefault="00831472" w:rsidP="00B60DDE">
      <w:pPr>
        <w:rPr>
          <w:b/>
          <w:bCs/>
          <w:lang w:val="en-IN"/>
        </w:rPr>
      </w:pPr>
      <w:r>
        <w:rPr>
          <w:noProof/>
        </w:rPr>
        <mc:AlternateContent>
          <mc:Choice Requires="wps">
            <w:drawing>
              <wp:anchor distT="0" distB="0" distL="114300" distR="114300" simplePos="0" relativeHeight="251739136" behindDoc="0" locked="0" layoutInCell="1" allowOverlap="1" wp14:anchorId="7E4BEB79" wp14:editId="1882C4F6">
                <wp:simplePos x="0" y="0"/>
                <wp:positionH relativeFrom="column">
                  <wp:posOffset>6272530</wp:posOffset>
                </wp:positionH>
                <wp:positionV relativeFrom="paragraph">
                  <wp:posOffset>217170</wp:posOffset>
                </wp:positionV>
                <wp:extent cx="350520" cy="307975"/>
                <wp:effectExtent l="57150" t="19050" r="68580" b="92075"/>
                <wp:wrapNone/>
                <wp:docPr id="1053350664" name="Rectangle 6"/>
                <wp:cNvGraphicFramePr/>
                <a:graphic xmlns:a="http://schemas.openxmlformats.org/drawingml/2006/main">
                  <a:graphicData uri="http://schemas.microsoft.com/office/word/2010/wordprocessingShape">
                    <wps:wsp>
                      <wps:cNvSpPr/>
                      <wps:spPr>
                        <a:xfrm>
                          <a:off x="0" y="0"/>
                          <a:ext cx="350520" cy="307975"/>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0312225D" w14:textId="67B2E308" w:rsidR="00831472" w:rsidRDefault="004A0D12" w:rsidP="00831472">
                            <w:pPr>
                              <w:jc w:val="center"/>
                              <w:rPr>
                                <w:b/>
                                <w:bCs/>
                                <w:color w:val="0D0D0D" w:themeColor="text1" w:themeTint="F2"/>
                                <w:sz w:val="28"/>
                                <w:szCs w:val="28"/>
                              </w:rPr>
                            </w:pPr>
                            <w:r>
                              <w:rPr>
                                <w:b/>
                                <w:bCs/>
                                <w:color w:val="0D0D0D" w:themeColor="text1" w:themeTint="F2"/>
                                <w:sz w:val="28"/>
                                <w:szCs w:val="28"/>
                              </w:rPr>
                              <w:t>9</w:t>
                            </w:r>
                          </w:p>
                          <w:p w14:paraId="61EB6777" w14:textId="77777777" w:rsidR="004A0D12" w:rsidRDefault="004A0D12" w:rsidP="00831472">
                            <w:pPr>
                              <w:jc w:val="center"/>
                              <w:rPr>
                                <w:b/>
                                <w:bCs/>
                                <w:color w:val="0D0D0D" w:themeColor="text1" w:themeTint="F2"/>
                                <w:sz w:val="28"/>
                                <w:szCs w:val="28"/>
                              </w:rPr>
                            </w:pPr>
                          </w:p>
                          <w:p w14:paraId="0E54F96E" w14:textId="77777777" w:rsidR="004A0D12" w:rsidRDefault="004A0D12" w:rsidP="00831472">
                            <w:pPr>
                              <w:jc w:val="center"/>
                              <w:rPr>
                                <w:b/>
                                <w:bCs/>
                                <w:color w:val="0D0D0D" w:themeColor="text1" w:themeTint="F2"/>
                                <w:sz w:val="28"/>
                                <w:szCs w:val="28"/>
                              </w:rPr>
                            </w:pPr>
                          </w:p>
                          <w:p w14:paraId="101E0D41" w14:textId="77777777" w:rsidR="004A0D12" w:rsidRDefault="004A0D12" w:rsidP="00831472">
                            <w:pPr>
                              <w:jc w:val="center"/>
                              <w:rPr>
                                <w:b/>
                                <w:bCs/>
                                <w:color w:val="0D0D0D" w:themeColor="text1" w:themeTint="F2"/>
                                <w:sz w:val="28"/>
                                <w:szCs w:val="28"/>
                              </w:rPr>
                            </w:pPr>
                          </w:p>
                          <w:p w14:paraId="5402E570" w14:textId="77777777" w:rsidR="004A0D12" w:rsidRDefault="004A0D12" w:rsidP="00831472">
                            <w:pPr>
                              <w:jc w:val="center"/>
                              <w:rPr>
                                <w:b/>
                                <w:bCs/>
                                <w:color w:val="0D0D0D" w:themeColor="text1" w:themeTint="F2"/>
                                <w:sz w:val="28"/>
                                <w:szCs w:val="28"/>
                              </w:rPr>
                            </w:pPr>
                          </w:p>
                          <w:p w14:paraId="4ED4B8E3" w14:textId="77777777" w:rsidR="004A0D12" w:rsidRDefault="004A0D12" w:rsidP="00831472">
                            <w:pPr>
                              <w:jc w:val="center"/>
                              <w:rPr>
                                <w:b/>
                                <w:bCs/>
                                <w:color w:val="0D0D0D" w:themeColor="text1" w:themeTint="F2"/>
                                <w:sz w:val="28"/>
                                <w:szCs w:val="28"/>
                              </w:rPr>
                            </w:pPr>
                          </w:p>
                          <w:p w14:paraId="2A934D21" w14:textId="77777777" w:rsidR="004A0D12" w:rsidRDefault="004A0D12" w:rsidP="00831472">
                            <w:pPr>
                              <w:jc w:val="center"/>
                              <w:rPr>
                                <w:b/>
                                <w:bCs/>
                                <w:color w:val="0D0D0D" w:themeColor="text1" w:themeTint="F2"/>
                                <w:sz w:val="28"/>
                                <w:szCs w:val="28"/>
                              </w:rPr>
                            </w:pPr>
                          </w:p>
                          <w:p w14:paraId="314678BB" w14:textId="77777777" w:rsidR="004A0D12" w:rsidRDefault="004A0D12" w:rsidP="00831472">
                            <w:pPr>
                              <w:jc w:val="center"/>
                              <w:rPr>
                                <w:b/>
                                <w:bCs/>
                                <w:color w:val="0D0D0D" w:themeColor="text1" w:themeTint="F2"/>
                                <w:sz w:val="28"/>
                                <w:szCs w:val="28"/>
                              </w:rPr>
                            </w:pPr>
                          </w:p>
                          <w:p w14:paraId="44A2EB4C" w14:textId="77777777" w:rsidR="004A0D12" w:rsidRDefault="004A0D12" w:rsidP="00831472">
                            <w:pPr>
                              <w:jc w:val="center"/>
                              <w:rPr>
                                <w:b/>
                                <w:bCs/>
                                <w:color w:val="0D0D0D" w:themeColor="text1" w:themeTint="F2"/>
                                <w:sz w:val="28"/>
                                <w:szCs w:val="28"/>
                              </w:rPr>
                            </w:pPr>
                          </w:p>
                          <w:p w14:paraId="0CF932BA" w14:textId="77777777" w:rsidR="004A0D12" w:rsidRDefault="004A0D12" w:rsidP="00831472">
                            <w:pPr>
                              <w:jc w:val="center"/>
                              <w:rPr>
                                <w:b/>
                                <w:bCs/>
                                <w:color w:val="0D0D0D" w:themeColor="text1" w:themeTint="F2"/>
                                <w:sz w:val="28"/>
                                <w:szCs w:val="28"/>
                              </w:rPr>
                            </w:pPr>
                          </w:p>
                          <w:p w14:paraId="78806C63" w14:textId="77777777" w:rsidR="004A0D12" w:rsidRDefault="004A0D12" w:rsidP="00831472">
                            <w:pPr>
                              <w:jc w:val="center"/>
                              <w:rPr>
                                <w:b/>
                                <w:bCs/>
                                <w:color w:val="0D0D0D" w:themeColor="text1" w:themeTint="F2"/>
                                <w:sz w:val="28"/>
                                <w:szCs w:val="28"/>
                              </w:rPr>
                            </w:pPr>
                          </w:p>
                          <w:p w14:paraId="15B5D6AF" w14:textId="77777777" w:rsidR="004A0D12" w:rsidRDefault="004A0D12" w:rsidP="00831472">
                            <w:pPr>
                              <w:jc w:val="center"/>
                              <w:rPr>
                                <w:b/>
                                <w:bCs/>
                                <w:color w:val="0D0D0D" w:themeColor="text1" w:themeTint="F2"/>
                                <w:sz w:val="28"/>
                                <w:szCs w:val="28"/>
                              </w:rPr>
                            </w:pPr>
                          </w:p>
                          <w:p w14:paraId="3399E99A" w14:textId="77777777" w:rsidR="004A0D12" w:rsidRDefault="004A0D12" w:rsidP="00831472">
                            <w:pPr>
                              <w:jc w:val="center"/>
                              <w:rPr>
                                <w:b/>
                                <w:bCs/>
                                <w:color w:val="0D0D0D" w:themeColor="text1" w:themeTint="F2"/>
                                <w:sz w:val="28"/>
                                <w:szCs w:val="28"/>
                              </w:rPr>
                            </w:pPr>
                          </w:p>
                          <w:p w14:paraId="491D70DD" w14:textId="77777777" w:rsidR="004A0D12" w:rsidRDefault="004A0D12" w:rsidP="00831472">
                            <w:pPr>
                              <w:jc w:val="center"/>
                              <w:rPr>
                                <w:b/>
                                <w:bCs/>
                                <w:color w:val="0D0D0D" w:themeColor="text1" w:themeTint="F2"/>
                                <w:sz w:val="28"/>
                                <w:szCs w:val="28"/>
                              </w:rPr>
                            </w:pPr>
                          </w:p>
                          <w:p w14:paraId="005EF0F1" w14:textId="77777777" w:rsidR="004A0D12" w:rsidRDefault="004A0D12" w:rsidP="00831472">
                            <w:pPr>
                              <w:jc w:val="center"/>
                              <w:rPr>
                                <w:b/>
                                <w:bCs/>
                                <w:color w:val="0D0D0D" w:themeColor="text1" w:themeTint="F2"/>
                                <w:sz w:val="28"/>
                                <w:szCs w:val="28"/>
                              </w:rPr>
                            </w:pPr>
                          </w:p>
                          <w:p w14:paraId="2A9051FB" w14:textId="77777777" w:rsidR="004A0D12" w:rsidRDefault="004A0D12" w:rsidP="00831472">
                            <w:pPr>
                              <w:jc w:val="center"/>
                              <w:rPr>
                                <w:b/>
                                <w:bCs/>
                                <w:color w:val="0D0D0D" w:themeColor="text1" w:themeTint="F2"/>
                                <w:sz w:val="28"/>
                                <w:szCs w:val="28"/>
                              </w:rPr>
                            </w:pPr>
                          </w:p>
                          <w:p w14:paraId="5BF67C38" w14:textId="77777777" w:rsidR="004A0D12" w:rsidRDefault="004A0D12" w:rsidP="00831472">
                            <w:pPr>
                              <w:jc w:val="center"/>
                              <w:rPr>
                                <w:b/>
                                <w:bCs/>
                                <w:color w:val="0D0D0D" w:themeColor="text1" w:themeTint="F2"/>
                                <w:sz w:val="28"/>
                                <w:szCs w:val="28"/>
                              </w:rPr>
                            </w:pPr>
                          </w:p>
                          <w:p w14:paraId="4C0433E2" w14:textId="77777777" w:rsidR="004A0D12" w:rsidRDefault="004A0D12" w:rsidP="00831472">
                            <w:pPr>
                              <w:jc w:val="center"/>
                              <w:rPr>
                                <w:b/>
                                <w:bCs/>
                                <w:color w:val="0D0D0D" w:themeColor="text1" w:themeTint="F2"/>
                                <w:sz w:val="28"/>
                                <w:szCs w:val="28"/>
                              </w:rPr>
                            </w:pPr>
                          </w:p>
                          <w:p w14:paraId="4012B78D" w14:textId="77777777" w:rsidR="004A0D12" w:rsidRDefault="004A0D12" w:rsidP="00831472">
                            <w:pPr>
                              <w:jc w:val="center"/>
                              <w:rPr>
                                <w:b/>
                                <w:bCs/>
                                <w:color w:val="0D0D0D" w:themeColor="text1" w:themeTint="F2"/>
                                <w:sz w:val="28"/>
                                <w:szCs w:val="28"/>
                              </w:rPr>
                            </w:pPr>
                          </w:p>
                          <w:p w14:paraId="2A031AA9" w14:textId="77777777" w:rsidR="004A0D12" w:rsidRPr="002D61F9" w:rsidRDefault="004A0D12" w:rsidP="00831472">
                            <w:pPr>
                              <w:jc w:val="center"/>
                              <w:rPr>
                                <w:b/>
                                <w:bCs/>
                                <w:color w:val="0D0D0D" w:themeColor="text1" w:themeTint="F2"/>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4BEB79" id="_x0000_s1067" style="position:absolute;margin-left:493.9pt;margin-top:17.1pt;width:27.6pt;height:24.2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" fillcolor="#f79646 [3209]" strokecolor="#4579b8 [3044]">
                <v:shadow on="t" color="black" opacity="22937f" origin=",.5" offset="0,.63889mm"/>
                <v:textbox>
                  <w:txbxContent>
                    <w:p w14:paraId="0312225D" w14:textId="67B2E308" w:rsidR="00831472" w:rsidRDefault="004A0D12" w:rsidP="00831472">
                      <w:pPr>
                        <w:jc w:val="center"/>
                        <w:rPr>
                          <w:b/>
                          <w:bCs/>
                          <w:color w:val="0D0D0D" w:themeColor="text1" w:themeTint="F2"/>
                          <w:sz w:val="28"/>
                          <w:szCs w:val="28"/>
                        </w:rPr>
                      </w:pPr>
                      <w:r>
                        <w:rPr>
                          <w:b/>
                          <w:bCs/>
                          <w:color w:val="0D0D0D" w:themeColor="text1" w:themeTint="F2"/>
                          <w:sz w:val="28"/>
                          <w:szCs w:val="28"/>
                        </w:rPr>
                        <w:t>9</w:t>
                      </w:r>
                    </w:p>
                    <w:p w14:paraId="61EB6777" w14:textId="77777777" w:rsidR="004A0D12" w:rsidRDefault="004A0D12" w:rsidP="00831472">
                      <w:pPr>
                        <w:jc w:val="center"/>
                        <w:rPr>
                          <w:b/>
                          <w:bCs/>
                          <w:color w:val="0D0D0D" w:themeColor="text1" w:themeTint="F2"/>
                          <w:sz w:val="28"/>
                          <w:szCs w:val="28"/>
                        </w:rPr>
                      </w:pPr>
                    </w:p>
                    <w:p w14:paraId="0E54F96E" w14:textId="77777777" w:rsidR="004A0D12" w:rsidRDefault="004A0D12" w:rsidP="00831472">
                      <w:pPr>
                        <w:jc w:val="center"/>
                        <w:rPr>
                          <w:b/>
                          <w:bCs/>
                          <w:color w:val="0D0D0D" w:themeColor="text1" w:themeTint="F2"/>
                          <w:sz w:val="28"/>
                          <w:szCs w:val="28"/>
                        </w:rPr>
                      </w:pPr>
                    </w:p>
                    <w:p w14:paraId="101E0D41" w14:textId="77777777" w:rsidR="004A0D12" w:rsidRDefault="004A0D12" w:rsidP="00831472">
                      <w:pPr>
                        <w:jc w:val="center"/>
                        <w:rPr>
                          <w:b/>
                          <w:bCs/>
                          <w:color w:val="0D0D0D" w:themeColor="text1" w:themeTint="F2"/>
                          <w:sz w:val="28"/>
                          <w:szCs w:val="28"/>
                        </w:rPr>
                      </w:pPr>
                    </w:p>
                    <w:p w14:paraId="5402E570" w14:textId="77777777" w:rsidR="004A0D12" w:rsidRDefault="004A0D12" w:rsidP="00831472">
                      <w:pPr>
                        <w:jc w:val="center"/>
                        <w:rPr>
                          <w:b/>
                          <w:bCs/>
                          <w:color w:val="0D0D0D" w:themeColor="text1" w:themeTint="F2"/>
                          <w:sz w:val="28"/>
                          <w:szCs w:val="28"/>
                        </w:rPr>
                      </w:pPr>
                    </w:p>
                    <w:p w14:paraId="4ED4B8E3" w14:textId="77777777" w:rsidR="004A0D12" w:rsidRDefault="004A0D12" w:rsidP="00831472">
                      <w:pPr>
                        <w:jc w:val="center"/>
                        <w:rPr>
                          <w:b/>
                          <w:bCs/>
                          <w:color w:val="0D0D0D" w:themeColor="text1" w:themeTint="F2"/>
                          <w:sz w:val="28"/>
                          <w:szCs w:val="28"/>
                        </w:rPr>
                      </w:pPr>
                    </w:p>
                    <w:p w14:paraId="2A934D21" w14:textId="77777777" w:rsidR="004A0D12" w:rsidRDefault="004A0D12" w:rsidP="00831472">
                      <w:pPr>
                        <w:jc w:val="center"/>
                        <w:rPr>
                          <w:b/>
                          <w:bCs/>
                          <w:color w:val="0D0D0D" w:themeColor="text1" w:themeTint="F2"/>
                          <w:sz w:val="28"/>
                          <w:szCs w:val="28"/>
                        </w:rPr>
                      </w:pPr>
                    </w:p>
                    <w:p w14:paraId="314678BB" w14:textId="77777777" w:rsidR="004A0D12" w:rsidRDefault="004A0D12" w:rsidP="00831472">
                      <w:pPr>
                        <w:jc w:val="center"/>
                        <w:rPr>
                          <w:b/>
                          <w:bCs/>
                          <w:color w:val="0D0D0D" w:themeColor="text1" w:themeTint="F2"/>
                          <w:sz w:val="28"/>
                          <w:szCs w:val="28"/>
                        </w:rPr>
                      </w:pPr>
                    </w:p>
                    <w:p w14:paraId="44A2EB4C" w14:textId="77777777" w:rsidR="004A0D12" w:rsidRDefault="004A0D12" w:rsidP="00831472">
                      <w:pPr>
                        <w:jc w:val="center"/>
                        <w:rPr>
                          <w:b/>
                          <w:bCs/>
                          <w:color w:val="0D0D0D" w:themeColor="text1" w:themeTint="F2"/>
                          <w:sz w:val="28"/>
                          <w:szCs w:val="28"/>
                        </w:rPr>
                      </w:pPr>
                    </w:p>
                    <w:p w14:paraId="0CF932BA" w14:textId="77777777" w:rsidR="004A0D12" w:rsidRDefault="004A0D12" w:rsidP="00831472">
                      <w:pPr>
                        <w:jc w:val="center"/>
                        <w:rPr>
                          <w:b/>
                          <w:bCs/>
                          <w:color w:val="0D0D0D" w:themeColor="text1" w:themeTint="F2"/>
                          <w:sz w:val="28"/>
                          <w:szCs w:val="28"/>
                        </w:rPr>
                      </w:pPr>
                    </w:p>
                    <w:p w14:paraId="78806C63" w14:textId="77777777" w:rsidR="004A0D12" w:rsidRDefault="004A0D12" w:rsidP="00831472">
                      <w:pPr>
                        <w:jc w:val="center"/>
                        <w:rPr>
                          <w:b/>
                          <w:bCs/>
                          <w:color w:val="0D0D0D" w:themeColor="text1" w:themeTint="F2"/>
                          <w:sz w:val="28"/>
                          <w:szCs w:val="28"/>
                        </w:rPr>
                      </w:pPr>
                    </w:p>
                    <w:p w14:paraId="15B5D6AF" w14:textId="77777777" w:rsidR="004A0D12" w:rsidRDefault="004A0D12" w:rsidP="00831472">
                      <w:pPr>
                        <w:jc w:val="center"/>
                        <w:rPr>
                          <w:b/>
                          <w:bCs/>
                          <w:color w:val="0D0D0D" w:themeColor="text1" w:themeTint="F2"/>
                          <w:sz w:val="28"/>
                          <w:szCs w:val="28"/>
                        </w:rPr>
                      </w:pPr>
                    </w:p>
                    <w:p w14:paraId="3399E99A" w14:textId="77777777" w:rsidR="004A0D12" w:rsidRDefault="004A0D12" w:rsidP="00831472">
                      <w:pPr>
                        <w:jc w:val="center"/>
                        <w:rPr>
                          <w:b/>
                          <w:bCs/>
                          <w:color w:val="0D0D0D" w:themeColor="text1" w:themeTint="F2"/>
                          <w:sz w:val="28"/>
                          <w:szCs w:val="28"/>
                        </w:rPr>
                      </w:pPr>
                    </w:p>
                    <w:p w14:paraId="491D70DD" w14:textId="77777777" w:rsidR="004A0D12" w:rsidRDefault="004A0D12" w:rsidP="00831472">
                      <w:pPr>
                        <w:jc w:val="center"/>
                        <w:rPr>
                          <w:b/>
                          <w:bCs/>
                          <w:color w:val="0D0D0D" w:themeColor="text1" w:themeTint="F2"/>
                          <w:sz w:val="28"/>
                          <w:szCs w:val="28"/>
                        </w:rPr>
                      </w:pPr>
                    </w:p>
                    <w:p w14:paraId="005EF0F1" w14:textId="77777777" w:rsidR="004A0D12" w:rsidRDefault="004A0D12" w:rsidP="00831472">
                      <w:pPr>
                        <w:jc w:val="center"/>
                        <w:rPr>
                          <w:b/>
                          <w:bCs/>
                          <w:color w:val="0D0D0D" w:themeColor="text1" w:themeTint="F2"/>
                          <w:sz w:val="28"/>
                          <w:szCs w:val="28"/>
                        </w:rPr>
                      </w:pPr>
                    </w:p>
                    <w:p w14:paraId="2A9051FB" w14:textId="77777777" w:rsidR="004A0D12" w:rsidRDefault="004A0D12" w:rsidP="00831472">
                      <w:pPr>
                        <w:jc w:val="center"/>
                        <w:rPr>
                          <w:b/>
                          <w:bCs/>
                          <w:color w:val="0D0D0D" w:themeColor="text1" w:themeTint="F2"/>
                          <w:sz w:val="28"/>
                          <w:szCs w:val="28"/>
                        </w:rPr>
                      </w:pPr>
                    </w:p>
                    <w:p w14:paraId="5BF67C38" w14:textId="77777777" w:rsidR="004A0D12" w:rsidRDefault="004A0D12" w:rsidP="00831472">
                      <w:pPr>
                        <w:jc w:val="center"/>
                        <w:rPr>
                          <w:b/>
                          <w:bCs/>
                          <w:color w:val="0D0D0D" w:themeColor="text1" w:themeTint="F2"/>
                          <w:sz w:val="28"/>
                          <w:szCs w:val="28"/>
                        </w:rPr>
                      </w:pPr>
                    </w:p>
                    <w:p w14:paraId="4C0433E2" w14:textId="77777777" w:rsidR="004A0D12" w:rsidRDefault="004A0D12" w:rsidP="00831472">
                      <w:pPr>
                        <w:jc w:val="center"/>
                        <w:rPr>
                          <w:b/>
                          <w:bCs/>
                          <w:color w:val="0D0D0D" w:themeColor="text1" w:themeTint="F2"/>
                          <w:sz w:val="28"/>
                          <w:szCs w:val="28"/>
                        </w:rPr>
                      </w:pPr>
                    </w:p>
                    <w:p w14:paraId="4012B78D" w14:textId="77777777" w:rsidR="004A0D12" w:rsidRDefault="004A0D12" w:rsidP="00831472">
                      <w:pPr>
                        <w:jc w:val="center"/>
                        <w:rPr>
                          <w:b/>
                          <w:bCs/>
                          <w:color w:val="0D0D0D" w:themeColor="text1" w:themeTint="F2"/>
                          <w:sz w:val="28"/>
                          <w:szCs w:val="28"/>
                        </w:rPr>
                      </w:pPr>
                    </w:p>
                    <w:p w14:paraId="2A031AA9" w14:textId="77777777" w:rsidR="004A0D12" w:rsidRPr="002D61F9" w:rsidRDefault="004A0D12" w:rsidP="00831472">
                      <w:pPr>
                        <w:jc w:val="center"/>
                        <w:rPr>
                          <w:b/>
                          <w:bCs/>
                          <w:color w:val="0D0D0D" w:themeColor="text1" w:themeTint="F2"/>
                          <w:sz w:val="28"/>
                          <w:szCs w:val="28"/>
                        </w:rPr>
                      </w:pPr>
                    </w:p>
                  </w:txbxContent>
                </v:textbox>
              </v:rect>
            </w:pict>
          </mc:Fallback>
        </mc:AlternateContent>
      </w:r>
      <w:r>
        <w:rPr>
          <w:noProof/>
        </w:rPr>
        <mc:AlternateContent>
          <mc:Choice Requires="wps">
            <w:drawing>
              <wp:anchor distT="0" distB="0" distL="114300" distR="114300" simplePos="0" relativeHeight="251740160" behindDoc="0" locked="0" layoutInCell="1" allowOverlap="1" wp14:anchorId="210CE242" wp14:editId="6BCAE210">
                <wp:simplePos x="0" y="0"/>
                <wp:positionH relativeFrom="column">
                  <wp:posOffset>4667693</wp:posOffset>
                </wp:positionH>
                <wp:positionV relativeFrom="paragraph">
                  <wp:posOffset>217348</wp:posOffset>
                </wp:positionV>
                <wp:extent cx="1467293" cy="286872"/>
                <wp:effectExtent l="0" t="0" r="0" b="0"/>
                <wp:wrapNone/>
                <wp:docPr id="765816124" name="Text Box 7"/>
                <wp:cNvGraphicFramePr/>
                <a:graphic xmlns:a="http://schemas.openxmlformats.org/drawingml/2006/main">
                  <a:graphicData uri="http://schemas.microsoft.com/office/word/2010/wordprocessingShape">
                    <wps:wsp>
                      <wps:cNvSpPr txBox="1"/>
                      <wps:spPr>
                        <a:xfrm>
                          <a:off x="0" y="0"/>
                          <a:ext cx="1467293" cy="286872"/>
                        </a:xfrm>
                        <a:prstGeom prst="rect">
                          <a:avLst/>
                        </a:prstGeom>
                        <a:solidFill>
                          <a:schemeClr val="lt1"/>
                        </a:solidFill>
                        <a:ln w="6350">
                          <a:noFill/>
                        </a:ln>
                      </wps:spPr>
                      <wps:txbx>
                        <w:txbxContent>
                          <w:p w14:paraId="122A4692" w14:textId="77777777" w:rsidR="00831472" w:rsidRPr="0068763B" w:rsidRDefault="00831472" w:rsidP="00831472">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CE242" id="_x0000_s1068" type="#_x0000_t202" style="position:absolute;margin-left:367.55pt;margin-top:17.1pt;width:115.55pt;height:22.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" fillcolor="white [3201]" stroked="f" strokeweight=".5pt">
                <v:textbox>
                  <w:txbxContent>
                    <w:p w14:paraId="122A4692" w14:textId="77777777" w:rsidR="00831472" w:rsidRPr="0068763B" w:rsidRDefault="00831472" w:rsidP="00831472">
                      <w:pPr>
                        <w:rPr>
                          <w:b/>
                          <w:bCs/>
                          <w:sz w:val="24"/>
                          <w:szCs w:val="24"/>
                        </w:rPr>
                      </w:pPr>
                      <w:r w:rsidRPr="0068763B">
                        <w:rPr>
                          <w:b/>
                          <w:bCs/>
                          <w:sz w:val="24"/>
                          <w:szCs w:val="24"/>
                        </w:rPr>
                        <w:t>Teachers Connect</w:t>
                      </w:r>
                    </w:p>
                  </w:txbxContent>
                </v:textbox>
              </v:shape>
            </w:pict>
          </mc:Fallback>
        </mc:AlternateContent>
      </w:r>
    </w:p>
    <w:p w14:paraId="1118E54E" w14:textId="77777777" w:rsidR="00B60DDE" w:rsidRDefault="00B60DDE" w:rsidP="00B60DDE">
      <w:pPr>
        <w:ind w:left="1440"/>
        <w:rPr>
          <w:lang w:val="en-IN"/>
        </w:rPr>
      </w:pPr>
    </w:p>
    <w:p w14:paraId="402E0077" w14:textId="3FEA8250" w:rsidR="00225BA3" w:rsidRDefault="00B6437D" w:rsidP="00225BA3">
      <w:pPr>
        <w:rPr>
          <w:lang w:val="en-IN"/>
        </w:rPr>
      </w:pPr>
      <w:r>
        <w:rPr>
          <w:noProof/>
        </w:rPr>
        <w:lastRenderedPageBreak/>
        <mc:AlternateContent>
          <mc:Choice Requires="wps">
            <w:drawing>
              <wp:anchor distT="0" distB="0" distL="114300" distR="114300" simplePos="0" relativeHeight="251704320" behindDoc="0" locked="0" layoutInCell="1" allowOverlap="1" wp14:anchorId="51DBBDEE" wp14:editId="1572B195">
                <wp:simplePos x="0" y="0"/>
                <wp:positionH relativeFrom="column">
                  <wp:posOffset>-402590</wp:posOffset>
                </wp:positionH>
                <wp:positionV relativeFrom="paragraph">
                  <wp:posOffset>-72863</wp:posOffset>
                </wp:positionV>
                <wp:extent cx="467360" cy="137795"/>
                <wp:effectExtent l="57150" t="19050" r="85090" b="90805"/>
                <wp:wrapNone/>
                <wp:docPr id="1500771081" name="Rectangle 5"/>
                <wp:cNvGraphicFramePr/>
                <a:graphic xmlns:a="http://schemas.openxmlformats.org/drawingml/2006/main">
                  <a:graphicData uri="http://schemas.microsoft.com/office/word/2010/wordprocessingShape">
                    <wps:wsp>
                      <wps:cNvSpPr/>
                      <wps:spPr>
                        <a:xfrm>
                          <a:off x="0" y="0"/>
                          <a:ext cx="467360" cy="1377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1BC84F5" w14:textId="77777777" w:rsidR="00B6437D" w:rsidRDefault="00B6437D" w:rsidP="00B6437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BBDEE" id="_x0000_s1069" style="position:absolute;margin-left:-31.7pt;margin-top:-5.75pt;width:36.8pt;height:10.8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" fillcolor="#4f81bd [3204]" strokecolor="#4579b8 [3044]">
                <v:fill color2="#a7bfde [1620]" rotate="t" angle="180" focus="100%" type="gradient">
                  <o:fill v:ext="view" type="gradientUnscaled"/>
                </v:fill>
                <v:shadow on="t" color="black" opacity="22937f" origin=",.5" offset="0,.63889mm"/>
                <v:textbox>
                  <w:txbxContent>
                    <w:p w14:paraId="01BC84F5" w14:textId="77777777" w:rsidR="00B6437D" w:rsidRDefault="00B6437D" w:rsidP="00B6437D">
                      <w:pPr>
                        <w:jc w:val="center"/>
                      </w:pPr>
                      <w:r>
                        <w:t xml:space="preserve"> </w:t>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3D51E744" wp14:editId="22960644">
                <wp:simplePos x="0" y="0"/>
                <wp:positionH relativeFrom="margin">
                  <wp:posOffset>50165</wp:posOffset>
                </wp:positionH>
                <wp:positionV relativeFrom="paragraph">
                  <wp:posOffset>-165735</wp:posOffset>
                </wp:positionV>
                <wp:extent cx="2370455" cy="360680"/>
                <wp:effectExtent l="0" t="0" r="0" b="1270"/>
                <wp:wrapNone/>
                <wp:docPr id="954998234" name="Text Box 4"/>
                <wp:cNvGraphicFramePr/>
                <a:graphic xmlns:a="http://schemas.openxmlformats.org/drawingml/2006/main">
                  <a:graphicData uri="http://schemas.microsoft.com/office/word/2010/wordprocessingShape">
                    <wps:wsp>
                      <wps:cNvSpPr txBox="1"/>
                      <wps:spPr>
                        <a:xfrm>
                          <a:off x="0" y="0"/>
                          <a:ext cx="2370455" cy="360680"/>
                        </a:xfrm>
                        <a:prstGeom prst="rect">
                          <a:avLst/>
                        </a:prstGeom>
                        <a:noFill/>
                        <a:ln w="6350">
                          <a:noFill/>
                        </a:ln>
                      </wps:spPr>
                      <wps:txbx>
                        <w:txbxContent>
                          <w:p w14:paraId="5F3B5D05" w14:textId="571264F5" w:rsidR="00B6437D" w:rsidRPr="00817AD0" w:rsidRDefault="004A0D12" w:rsidP="00B6437D">
                            <w:pPr>
                              <w:rPr>
                                <w:b/>
                                <w:bCs/>
                                <w:sz w:val="28"/>
                                <w:szCs w:val="28"/>
                              </w:rPr>
                            </w:pPr>
                            <w:r>
                              <w:rPr>
                                <w:b/>
                                <w:bCs/>
                                <w:sz w:val="28"/>
                                <w:szCs w:val="28"/>
                              </w:rPr>
                              <w:t>Low</w:t>
                            </w:r>
                            <w:r w:rsidR="00B6437D" w:rsidRPr="00817AD0">
                              <w:rPr>
                                <w:b/>
                                <w:bCs/>
                                <w:sz w:val="28"/>
                                <w:szCs w:val="28"/>
                              </w:rPr>
                              <w:t xml:space="preserve"> Level Design (</w:t>
                            </w:r>
                            <w:r>
                              <w:rPr>
                                <w:b/>
                                <w:bCs/>
                                <w:sz w:val="28"/>
                                <w:szCs w:val="28"/>
                              </w:rPr>
                              <w:t>L</w:t>
                            </w:r>
                            <w:r w:rsidR="00B6437D" w:rsidRPr="00817AD0">
                              <w:rPr>
                                <w:b/>
                                <w:bCs/>
                                <w:sz w:val="28"/>
                                <w:szCs w:val="28"/>
                              </w:rPr>
                              <w:t>LD</w:t>
                            </w:r>
                            <w:r>
                              <w:rPr>
                                <w:b/>
                                <w:bCs/>
                                <w:sz w:val="28"/>
                                <w:szCs w:val="28"/>
                              </w:rPr>
                              <w:t>)</w:t>
                            </w:r>
                          </w:p>
                          <w:p w14:paraId="036C6548" w14:textId="77777777" w:rsidR="00B6437D" w:rsidRDefault="00B6437D" w:rsidP="00B643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1E744" id="_x0000_s1070" type="#_x0000_t202" style="position:absolute;margin-left:3.95pt;margin-top:-13.05pt;width:186.65pt;height:28.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" filled="f" stroked="f" strokeweight=".5pt">
                <v:textbox>
                  <w:txbxContent>
                    <w:p w14:paraId="5F3B5D05" w14:textId="571264F5" w:rsidR="00B6437D" w:rsidRPr="00817AD0" w:rsidRDefault="004A0D12" w:rsidP="00B6437D">
                      <w:pPr>
                        <w:rPr>
                          <w:b/>
                          <w:bCs/>
                          <w:sz w:val="28"/>
                          <w:szCs w:val="28"/>
                        </w:rPr>
                      </w:pPr>
                      <w:r>
                        <w:rPr>
                          <w:b/>
                          <w:bCs/>
                          <w:sz w:val="28"/>
                          <w:szCs w:val="28"/>
                        </w:rPr>
                        <w:t>Low</w:t>
                      </w:r>
                      <w:r w:rsidR="00B6437D" w:rsidRPr="00817AD0">
                        <w:rPr>
                          <w:b/>
                          <w:bCs/>
                          <w:sz w:val="28"/>
                          <w:szCs w:val="28"/>
                        </w:rPr>
                        <w:t xml:space="preserve"> Level Design (</w:t>
                      </w:r>
                      <w:r>
                        <w:rPr>
                          <w:b/>
                          <w:bCs/>
                          <w:sz w:val="28"/>
                          <w:szCs w:val="28"/>
                        </w:rPr>
                        <w:t>L</w:t>
                      </w:r>
                      <w:r w:rsidR="00B6437D" w:rsidRPr="00817AD0">
                        <w:rPr>
                          <w:b/>
                          <w:bCs/>
                          <w:sz w:val="28"/>
                          <w:szCs w:val="28"/>
                        </w:rPr>
                        <w:t>LD</w:t>
                      </w:r>
                      <w:r>
                        <w:rPr>
                          <w:b/>
                          <w:bCs/>
                          <w:sz w:val="28"/>
                          <w:szCs w:val="28"/>
                        </w:rPr>
                        <w:t>)</w:t>
                      </w:r>
                    </w:p>
                    <w:p w14:paraId="036C6548" w14:textId="77777777" w:rsidR="00B6437D" w:rsidRDefault="00B6437D" w:rsidP="00B6437D"/>
                  </w:txbxContent>
                </v:textbox>
                <w10:wrap anchorx="margin"/>
              </v:shape>
            </w:pict>
          </mc:Fallback>
        </mc:AlternateContent>
      </w:r>
      <w:r w:rsidR="00225BA3">
        <w:rPr>
          <w:noProof/>
        </w:rPr>
        <mc:AlternateContent>
          <mc:Choice Requires="wps">
            <w:drawing>
              <wp:anchor distT="0" distB="0" distL="114300" distR="114300" simplePos="0" relativeHeight="251671552" behindDoc="0" locked="0" layoutInCell="1" allowOverlap="1" wp14:anchorId="499A15B7" wp14:editId="55554EDF">
                <wp:simplePos x="0" y="0"/>
                <wp:positionH relativeFrom="column">
                  <wp:posOffset>5130800</wp:posOffset>
                </wp:positionH>
                <wp:positionV relativeFrom="paragraph">
                  <wp:posOffset>-349250</wp:posOffset>
                </wp:positionV>
                <wp:extent cx="1828800" cy="565150"/>
                <wp:effectExtent l="57150" t="19050" r="76200" b="101600"/>
                <wp:wrapNone/>
                <wp:docPr id="2012067118" name="Rectangle 2"/>
                <wp:cNvGraphicFramePr/>
                <a:graphic xmlns:a="http://schemas.openxmlformats.org/drawingml/2006/main">
                  <a:graphicData uri="http://schemas.microsoft.com/office/word/2010/wordprocessingShape">
                    <wps:wsp>
                      <wps:cNvSpPr/>
                      <wps:spPr>
                        <a:xfrm>
                          <a:off x="0" y="0"/>
                          <a:ext cx="1828800" cy="565150"/>
                        </a:xfrm>
                        <a:prstGeom prst="rect">
                          <a:avLst/>
                        </a:prstGeom>
                        <a:blipFill>
                          <a:blip r:embed="rId8"/>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A81638" id="Rectangle 2" o:spid="_x0000_s1026" style="position:absolute;margin-left:404pt;margin-top:-27.5pt;width:2in;height:4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" strokecolor="#4579b8 [3044]">
                <v:fill r:id="rId10" o:title="" recolor="t" rotate="t" type="frame"/>
                <v:shadow on="t" color="black" opacity="22937f" origin=",.5" offset="0,.63889mm"/>
              </v:rect>
            </w:pict>
          </mc:Fallback>
        </mc:AlternateContent>
      </w:r>
    </w:p>
    <w:p w14:paraId="39A3C4B6" w14:textId="77777777" w:rsidR="00B60DDE" w:rsidRDefault="00B60DDE" w:rsidP="00B60DDE">
      <w:pPr>
        <w:rPr>
          <w:lang w:val="en-IN"/>
        </w:rPr>
      </w:pPr>
    </w:p>
    <w:p w14:paraId="17EE8849" w14:textId="0DCE2D12" w:rsidR="00B60DDE" w:rsidRDefault="00B60DDE" w:rsidP="00B60DDE">
      <w:pPr>
        <w:rPr>
          <w:b/>
          <w:bCs/>
          <w:color w:val="548DD4" w:themeColor="text2" w:themeTint="99"/>
          <w:sz w:val="40"/>
          <w:szCs w:val="40"/>
          <w:lang w:val="en-IN"/>
        </w:rPr>
      </w:pPr>
      <w:r>
        <w:rPr>
          <w:lang w:val="en-IN"/>
        </w:rPr>
        <w:br/>
      </w:r>
      <w:r w:rsidRPr="00B60DDE">
        <w:rPr>
          <w:b/>
          <w:bCs/>
          <w:color w:val="548DD4" w:themeColor="text2" w:themeTint="99"/>
          <w:sz w:val="40"/>
          <w:szCs w:val="40"/>
          <w:lang w:val="en-IN"/>
        </w:rPr>
        <w:t>Security Considerations</w:t>
      </w:r>
    </w:p>
    <w:p w14:paraId="504EEAB4" w14:textId="77777777" w:rsidR="00B60DDE" w:rsidRPr="00B60DDE" w:rsidRDefault="00B60DDE" w:rsidP="00B60DDE">
      <w:pPr>
        <w:rPr>
          <w:b/>
          <w:bCs/>
          <w:color w:val="548DD4" w:themeColor="text2" w:themeTint="99"/>
          <w:sz w:val="40"/>
          <w:szCs w:val="40"/>
          <w:lang w:val="en-IN"/>
        </w:rPr>
      </w:pPr>
    </w:p>
    <w:p w14:paraId="34EF10F1" w14:textId="77777777" w:rsidR="00B60DDE" w:rsidRPr="00B60DDE" w:rsidRDefault="00B60DDE" w:rsidP="00B60DDE">
      <w:pPr>
        <w:rPr>
          <w:b/>
          <w:bCs/>
          <w:lang w:val="en-IN"/>
        </w:rPr>
      </w:pPr>
      <w:r w:rsidRPr="00B60DDE">
        <w:rPr>
          <w:b/>
          <w:bCs/>
          <w:lang w:val="en-IN"/>
        </w:rPr>
        <w:t>Authentication &amp; Authorization</w:t>
      </w:r>
    </w:p>
    <w:p w14:paraId="5269BEC6" w14:textId="77777777" w:rsidR="00B60DDE" w:rsidRPr="00B60DDE" w:rsidRDefault="00B60DDE" w:rsidP="00B60DDE">
      <w:pPr>
        <w:numPr>
          <w:ilvl w:val="0"/>
          <w:numId w:val="41"/>
        </w:numPr>
        <w:rPr>
          <w:lang w:val="en-IN"/>
        </w:rPr>
      </w:pPr>
      <w:r w:rsidRPr="00B60DDE">
        <w:rPr>
          <w:b/>
          <w:bCs/>
          <w:lang w:val="en-IN"/>
        </w:rPr>
        <w:t>Token-Based Authentication</w:t>
      </w:r>
      <w:r w:rsidRPr="00B60DDE">
        <w:rPr>
          <w:lang w:val="en-IN"/>
        </w:rPr>
        <w:t>: The system uses JWT (JSON Web Tokens) for securing routes. When a user logs in, a token is issued and stored in the client’s local storage. The token is then used to authenticate future requests to the backend.</w:t>
      </w:r>
    </w:p>
    <w:p w14:paraId="3DC887DF" w14:textId="77777777" w:rsidR="00B60DDE" w:rsidRPr="00B60DDE" w:rsidRDefault="00B60DDE" w:rsidP="00B60DDE">
      <w:pPr>
        <w:numPr>
          <w:ilvl w:val="1"/>
          <w:numId w:val="41"/>
        </w:numPr>
        <w:rPr>
          <w:lang w:val="en-IN"/>
        </w:rPr>
      </w:pPr>
      <w:r w:rsidRPr="00B60DDE">
        <w:rPr>
          <w:b/>
          <w:bCs/>
          <w:lang w:val="en-IN"/>
        </w:rPr>
        <w:t>Authorization</w:t>
      </w:r>
      <w:r w:rsidRPr="00B60DDE">
        <w:rPr>
          <w:lang w:val="en-IN"/>
        </w:rPr>
        <w:t>: Role-based access control is applied to ensure that only authorized users (admin, teacher, student) can access specific resources.</w:t>
      </w:r>
    </w:p>
    <w:p w14:paraId="51115CF6" w14:textId="77777777" w:rsidR="00B60DDE" w:rsidRDefault="00B60DDE" w:rsidP="00B60DDE">
      <w:pPr>
        <w:numPr>
          <w:ilvl w:val="1"/>
          <w:numId w:val="41"/>
        </w:numPr>
        <w:rPr>
          <w:lang w:val="en-IN"/>
        </w:rPr>
      </w:pPr>
      <w:r w:rsidRPr="00B60DDE">
        <w:rPr>
          <w:b/>
          <w:bCs/>
          <w:lang w:val="en-IN"/>
        </w:rPr>
        <w:t>Middleware</w:t>
      </w:r>
      <w:r w:rsidRPr="00B60DDE">
        <w:rPr>
          <w:lang w:val="en-IN"/>
        </w:rPr>
        <w:t>: Custom middleware is used to check if the user’s JWT is valid and matches the role required for the endpoint.</w:t>
      </w:r>
    </w:p>
    <w:p w14:paraId="4B1DCD02" w14:textId="77777777" w:rsidR="00B60DDE" w:rsidRPr="00B60DDE" w:rsidRDefault="00B60DDE" w:rsidP="00B60DDE">
      <w:pPr>
        <w:ind w:left="1440"/>
        <w:rPr>
          <w:lang w:val="en-IN"/>
        </w:rPr>
      </w:pPr>
    </w:p>
    <w:p w14:paraId="2228393D" w14:textId="77777777" w:rsidR="00B60DDE" w:rsidRPr="00B60DDE" w:rsidRDefault="00B60DDE" w:rsidP="00B60DDE">
      <w:pPr>
        <w:rPr>
          <w:b/>
          <w:bCs/>
          <w:lang w:val="en-IN"/>
        </w:rPr>
      </w:pPr>
      <w:r w:rsidRPr="00B60DDE">
        <w:rPr>
          <w:b/>
          <w:bCs/>
          <w:lang w:val="en-IN"/>
        </w:rPr>
        <w:t>Data Protection</w:t>
      </w:r>
    </w:p>
    <w:p w14:paraId="7C2893E7" w14:textId="77777777" w:rsidR="00B60DDE" w:rsidRPr="00B60DDE" w:rsidRDefault="00B60DDE" w:rsidP="00B60DDE">
      <w:pPr>
        <w:numPr>
          <w:ilvl w:val="0"/>
          <w:numId w:val="42"/>
        </w:numPr>
        <w:rPr>
          <w:lang w:val="en-IN"/>
        </w:rPr>
      </w:pPr>
      <w:r w:rsidRPr="00B60DDE">
        <w:rPr>
          <w:b/>
          <w:bCs/>
          <w:lang w:val="en-IN"/>
        </w:rPr>
        <w:t>Password Encryption</w:t>
      </w:r>
      <w:r w:rsidRPr="00B60DDE">
        <w:rPr>
          <w:lang w:val="en-IN"/>
        </w:rPr>
        <w:t xml:space="preserve">: Passwords are hashed using </w:t>
      </w:r>
      <w:proofErr w:type="spellStart"/>
      <w:r w:rsidRPr="00B60DDE">
        <w:rPr>
          <w:lang w:val="en-IN"/>
        </w:rPr>
        <w:t>bcrypt</w:t>
      </w:r>
      <w:proofErr w:type="spellEnd"/>
      <w:r w:rsidRPr="00B60DDE">
        <w:rPr>
          <w:lang w:val="en-IN"/>
        </w:rPr>
        <w:t xml:space="preserve"> before being stored in the database. This ensures that even if the database is compromised, passwords are not retrievable.</w:t>
      </w:r>
    </w:p>
    <w:p w14:paraId="3BBEEE58" w14:textId="77777777" w:rsidR="00B60DDE" w:rsidRPr="00B60DDE" w:rsidRDefault="00B60DDE" w:rsidP="00B60DDE">
      <w:pPr>
        <w:numPr>
          <w:ilvl w:val="0"/>
          <w:numId w:val="42"/>
        </w:numPr>
        <w:rPr>
          <w:lang w:val="en-IN"/>
        </w:rPr>
      </w:pPr>
      <w:r w:rsidRPr="00B60DDE">
        <w:rPr>
          <w:b/>
          <w:bCs/>
          <w:lang w:val="en-IN"/>
        </w:rPr>
        <w:t>Sensitive Data</w:t>
      </w:r>
      <w:r w:rsidRPr="00B60DDE">
        <w:rPr>
          <w:lang w:val="en-IN"/>
        </w:rPr>
        <w:t>: Data such as user details and appointment information are transmitted over HTTPS to ensure encryption in transit.</w:t>
      </w:r>
    </w:p>
    <w:p w14:paraId="26CA6F53" w14:textId="77777777" w:rsidR="00B60DDE" w:rsidRDefault="00B60DDE" w:rsidP="00B60DDE">
      <w:pPr>
        <w:numPr>
          <w:ilvl w:val="0"/>
          <w:numId w:val="42"/>
        </w:numPr>
        <w:rPr>
          <w:lang w:val="en-IN"/>
        </w:rPr>
      </w:pPr>
      <w:r w:rsidRPr="00B60DDE">
        <w:rPr>
          <w:b/>
          <w:bCs/>
          <w:lang w:val="en-IN"/>
        </w:rPr>
        <w:t>Database Encryption</w:t>
      </w:r>
      <w:r w:rsidRPr="00B60DDE">
        <w:rPr>
          <w:lang w:val="en-IN"/>
        </w:rPr>
        <w:t>: Sensitive information such as user data and appointment history are stored using encrypted fields in MongoDB (optional).</w:t>
      </w:r>
    </w:p>
    <w:p w14:paraId="4F43DB3F" w14:textId="77777777" w:rsidR="00B60DDE" w:rsidRDefault="00B60DDE" w:rsidP="00B60DDE">
      <w:pPr>
        <w:rPr>
          <w:lang w:val="en-IN"/>
        </w:rPr>
      </w:pPr>
    </w:p>
    <w:p w14:paraId="7A75CEC6" w14:textId="77777777" w:rsidR="00B60DDE" w:rsidRPr="00B60DDE" w:rsidRDefault="00B60DDE" w:rsidP="00B60DDE">
      <w:pPr>
        <w:rPr>
          <w:lang w:val="en-IN"/>
        </w:rPr>
      </w:pPr>
    </w:p>
    <w:p w14:paraId="3F1D9653" w14:textId="77777777" w:rsidR="00B60DDE" w:rsidRPr="00B60DDE" w:rsidRDefault="00B60DDE" w:rsidP="00B60DDE">
      <w:pPr>
        <w:rPr>
          <w:b/>
          <w:bCs/>
          <w:lang w:val="en-IN"/>
        </w:rPr>
      </w:pPr>
      <w:r w:rsidRPr="00B60DDE">
        <w:rPr>
          <w:b/>
          <w:bCs/>
          <w:lang w:val="en-IN"/>
        </w:rPr>
        <w:t>Threat Mitigation</w:t>
      </w:r>
    </w:p>
    <w:p w14:paraId="6D1CB974" w14:textId="77777777" w:rsidR="00B60DDE" w:rsidRPr="00B60DDE" w:rsidRDefault="00B60DDE" w:rsidP="00B60DDE">
      <w:pPr>
        <w:numPr>
          <w:ilvl w:val="0"/>
          <w:numId w:val="43"/>
        </w:numPr>
        <w:rPr>
          <w:lang w:val="en-IN"/>
        </w:rPr>
      </w:pPr>
      <w:r w:rsidRPr="00B60DDE">
        <w:rPr>
          <w:b/>
          <w:bCs/>
          <w:lang w:val="en-IN"/>
        </w:rPr>
        <w:t>SQL Injection</w:t>
      </w:r>
      <w:r w:rsidRPr="00B60DDE">
        <w:rPr>
          <w:lang w:val="en-IN"/>
        </w:rPr>
        <w:t>: Although MongoDB is used, the system implements input validation and parameterized queries to mitigate injection attacks.</w:t>
      </w:r>
    </w:p>
    <w:p w14:paraId="0203860A" w14:textId="77777777" w:rsidR="00B60DDE" w:rsidRPr="00B60DDE" w:rsidRDefault="00B60DDE" w:rsidP="00B60DDE">
      <w:pPr>
        <w:numPr>
          <w:ilvl w:val="0"/>
          <w:numId w:val="43"/>
        </w:numPr>
        <w:rPr>
          <w:lang w:val="en-IN"/>
        </w:rPr>
      </w:pPr>
      <w:r w:rsidRPr="00B60DDE">
        <w:rPr>
          <w:b/>
          <w:bCs/>
          <w:lang w:val="en-IN"/>
        </w:rPr>
        <w:t>Cross-Site Scripting (XSS)</w:t>
      </w:r>
      <w:r w:rsidRPr="00B60DDE">
        <w:rPr>
          <w:lang w:val="en-IN"/>
        </w:rPr>
        <w:t>: Proper sanitization and escaping of input data are done to prevent XSS attacks in the web application.</w:t>
      </w:r>
    </w:p>
    <w:p w14:paraId="5C39DA83" w14:textId="77777777" w:rsidR="00B60DDE" w:rsidRPr="00B60DDE" w:rsidRDefault="00B60DDE" w:rsidP="00B60DDE">
      <w:pPr>
        <w:numPr>
          <w:ilvl w:val="0"/>
          <w:numId w:val="43"/>
        </w:numPr>
        <w:rPr>
          <w:lang w:val="en-IN"/>
        </w:rPr>
      </w:pPr>
      <w:r w:rsidRPr="00B60DDE">
        <w:rPr>
          <w:b/>
          <w:bCs/>
          <w:lang w:val="en-IN"/>
        </w:rPr>
        <w:t>Cross-Site Request Forgery (CSRF)</w:t>
      </w:r>
      <w:r w:rsidRPr="00B60DDE">
        <w:rPr>
          <w:lang w:val="en-IN"/>
        </w:rPr>
        <w:t>: CSRF tokens are implemented for any form submissions to prevent unauthorized actions.</w:t>
      </w:r>
    </w:p>
    <w:p w14:paraId="7C05C834" w14:textId="1FEC71A7" w:rsidR="00225BA3" w:rsidRDefault="00225BA3" w:rsidP="00225BA3">
      <w:pPr>
        <w:rPr>
          <w:lang w:val="en-IN"/>
        </w:rPr>
      </w:pPr>
    </w:p>
    <w:p w14:paraId="626B6EA3" w14:textId="574A1049" w:rsidR="00225BA3" w:rsidRDefault="00831472" w:rsidP="00225BA3">
      <w:pPr>
        <w:rPr>
          <w:lang w:val="en-IN"/>
        </w:rPr>
      </w:pPr>
      <w:r>
        <w:rPr>
          <w:noProof/>
        </w:rPr>
        <mc:AlternateContent>
          <mc:Choice Requires="wps">
            <w:drawing>
              <wp:anchor distT="0" distB="0" distL="114300" distR="114300" simplePos="0" relativeHeight="251742208" behindDoc="0" locked="0" layoutInCell="1" allowOverlap="1" wp14:anchorId="43FDF080" wp14:editId="00B15A8C">
                <wp:simplePos x="0" y="0"/>
                <wp:positionH relativeFrom="margin">
                  <wp:align>right</wp:align>
                </wp:positionH>
                <wp:positionV relativeFrom="paragraph">
                  <wp:posOffset>73026</wp:posOffset>
                </wp:positionV>
                <wp:extent cx="461010" cy="316230"/>
                <wp:effectExtent l="57150" t="19050" r="72390" b="102870"/>
                <wp:wrapNone/>
                <wp:docPr id="1266586368" name="Rectangle 6"/>
                <wp:cNvGraphicFramePr/>
                <a:graphic xmlns:a="http://schemas.openxmlformats.org/drawingml/2006/main">
                  <a:graphicData uri="http://schemas.microsoft.com/office/word/2010/wordprocessingShape">
                    <wps:wsp>
                      <wps:cNvSpPr/>
                      <wps:spPr>
                        <a:xfrm>
                          <a:off x="0" y="0"/>
                          <a:ext cx="461010" cy="316230"/>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468144C0" w14:textId="5358F510" w:rsidR="00831472" w:rsidRPr="002D61F9" w:rsidRDefault="004A0D12" w:rsidP="00831472">
                            <w:pPr>
                              <w:jc w:val="center"/>
                              <w:rPr>
                                <w:b/>
                                <w:bCs/>
                                <w:color w:val="0D0D0D" w:themeColor="text1" w:themeTint="F2"/>
                                <w:sz w:val="28"/>
                                <w:szCs w:val="28"/>
                              </w:rPr>
                            </w:pPr>
                            <w:r>
                              <w:rPr>
                                <w:b/>
                                <w:bCs/>
                                <w:color w:val="0D0D0D" w:themeColor="text1" w:themeTint="F2"/>
                                <w:sz w:val="28"/>
                                <w:szCs w:val="28"/>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DF080" id="_x0000_s1071" style="position:absolute;margin-left:-14.9pt;margin-top:5.75pt;width:36.3pt;height:24.9pt;z-index:251742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" fillcolor="#f79646 [3209]" strokecolor="#4579b8 [3044]">
                <v:shadow on="t" color="black" opacity="22937f" origin=",.5" offset="0,.63889mm"/>
                <v:textbox>
                  <w:txbxContent>
                    <w:p w14:paraId="468144C0" w14:textId="5358F510" w:rsidR="00831472" w:rsidRPr="002D61F9" w:rsidRDefault="004A0D12" w:rsidP="00831472">
                      <w:pPr>
                        <w:jc w:val="center"/>
                        <w:rPr>
                          <w:b/>
                          <w:bCs/>
                          <w:color w:val="0D0D0D" w:themeColor="text1" w:themeTint="F2"/>
                          <w:sz w:val="28"/>
                          <w:szCs w:val="28"/>
                        </w:rPr>
                      </w:pPr>
                      <w:r>
                        <w:rPr>
                          <w:b/>
                          <w:bCs/>
                          <w:color w:val="0D0D0D" w:themeColor="text1" w:themeTint="F2"/>
                          <w:sz w:val="28"/>
                          <w:szCs w:val="28"/>
                        </w:rPr>
                        <w:t>10</w:t>
                      </w:r>
                    </w:p>
                  </w:txbxContent>
                </v:textbox>
                <w10:wrap anchorx="margin"/>
              </v:rect>
            </w:pict>
          </mc:Fallback>
        </mc:AlternateContent>
      </w:r>
      <w:r>
        <w:rPr>
          <w:noProof/>
        </w:rPr>
        <mc:AlternateContent>
          <mc:Choice Requires="wps">
            <w:drawing>
              <wp:anchor distT="0" distB="0" distL="114300" distR="114300" simplePos="0" relativeHeight="251743232" behindDoc="0" locked="0" layoutInCell="1" allowOverlap="1" wp14:anchorId="2244E160" wp14:editId="30356CFD">
                <wp:simplePos x="0" y="0"/>
                <wp:positionH relativeFrom="column">
                  <wp:posOffset>4667693</wp:posOffset>
                </wp:positionH>
                <wp:positionV relativeFrom="paragraph">
                  <wp:posOffset>125376</wp:posOffset>
                </wp:positionV>
                <wp:extent cx="1467293" cy="286872"/>
                <wp:effectExtent l="0" t="0" r="0" b="0"/>
                <wp:wrapNone/>
                <wp:docPr id="893693226" name="Text Box 7"/>
                <wp:cNvGraphicFramePr/>
                <a:graphic xmlns:a="http://schemas.openxmlformats.org/drawingml/2006/main">
                  <a:graphicData uri="http://schemas.microsoft.com/office/word/2010/wordprocessingShape">
                    <wps:wsp>
                      <wps:cNvSpPr txBox="1"/>
                      <wps:spPr>
                        <a:xfrm>
                          <a:off x="0" y="0"/>
                          <a:ext cx="1467293" cy="286872"/>
                        </a:xfrm>
                        <a:prstGeom prst="rect">
                          <a:avLst/>
                        </a:prstGeom>
                        <a:solidFill>
                          <a:schemeClr val="lt1"/>
                        </a:solidFill>
                        <a:ln w="6350">
                          <a:noFill/>
                        </a:ln>
                      </wps:spPr>
                      <wps:txbx>
                        <w:txbxContent>
                          <w:p w14:paraId="2D831A0C" w14:textId="77777777" w:rsidR="00831472" w:rsidRPr="0068763B" w:rsidRDefault="00831472" w:rsidP="00831472">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4E160" id="_x0000_s1072" type="#_x0000_t202" style="position:absolute;margin-left:367.55pt;margin-top:9.85pt;width:115.55pt;height:22.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" fillcolor="white [3201]" stroked="f" strokeweight=".5pt">
                <v:textbox>
                  <w:txbxContent>
                    <w:p w14:paraId="2D831A0C" w14:textId="77777777" w:rsidR="00831472" w:rsidRPr="0068763B" w:rsidRDefault="00831472" w:rsidP="00831472">
                      <w:pPr>
                        <w:rPr>
                          <w:b/>
                          <w:bCs/>
                          <w:sz w:val="24"/>
                          <w:szCs w:val="24"/>
                        </w:rPr>
                      </w:pPr>
                      <w:r w:rsidRPr="0068763B">
                        <w:rPr>
                          <w:b/>
                          <w:bCs/>
                          <w:sz w:val="24"/>
                          <w:szCs w:val="24"/>
                        </w:rPr>
                        <w:t>Teachers Connect</w:t>
                      </w:r>
                    </w:p>
                  </w:txbxContent>
                </v:textbox>
              </v:shape>
            </w:pict>
          </mc:Fallback>
        </mc:AlternateContent>
      </w:r>
    </w:p>
    <w:p w14:paraId="2BB2913B" w14:textId="6C405CF1" w:rsidR="00225BA3" w:rsidRDefault="00B6437D" w:rsidP="00225BA3">
      <w:pPr>
        <w:rPr>
          <w:lang w:val="en-IN"/>
        </w:rPr>
      </w:pPr>
      <w:r>
        <w:rPr>
          <w:noProof/>
        </w:rPr>
        <w:lastRenderedPageBreak/>
        <mc:AlternateContent>
          <mc:Choice Requires="wps">
            <w:drawing>
              <wp:anchor distT="0" distB="0" distL="114300" distR="114300" simplePos="0" relativeHeight="251707392" behindDoc="0" locked="0" layoutInCell="1" allowOverlap="1" wp14:anchorId="48539ACB" wp14:editId="2C64C256">
                <wp:simplePos x="0" y="0"/>
                <wp:positionH relativeFrom="column">
                  <wp:posOffset>-382270</wp:posOffset>
                </wp:positionH>
                <wp:positionV relativeFrom="paragraph">
                  <wp:posOffset>-115408</wp:posOffset>
                </wp:positionV>
                <wp:extent cx="467360" cy="137795"/>
                <wp:effectExtent l="57150" t="19050" r="85090" b="90805"/>
                <wp:wrapNone/>
                <wp:docPr id="920205902" name="Rectangle 5"/>
                <wp:cNvGraphicFramePr/>
                <a:graphic xmlns:a="http://schemas.openxmlformats.org/drawingml/2006/main">
                  <a:graphicData uri="http://schemas.microsoft.com/office/word/2010/wordprocessingShape">
                    <wps:wsp>
                      <wps:cNvSpPr/>
                      <wps:spPr>
                        <a:xfrm>
                          <a:off x="0" y="0"/>
                          <a:ext cx="467360" cy="1377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58A0C70" w14:textId="77777777" w:rsidR="00B6437D" w:rsidRDefault="00B6437D" w:rsidP="00B6437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539ACB" id="_x0000_s1073" style="position:absolute;margin-left:-30.1pt;margin-top:-9.1pt;width:36.8pt;height:10.8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" fillcolor="#4f81bd [3204]" strokecolor="#4579b8 [3044]">
                <v:fill color2="#a7bfde [1620]" rotate="t" angle="180" focus="100%" type="gradient">
                  <o:fill v:ext="view" type="gradientUnscaled"/>
                </v:fill>
                <v:shadow on="t" color="black" opacity="22937f" origin=",.5" offset="0,.63889mm"/>
                <v:textbox>
                  <w:txbxContent>
                    <w:p w14:paraId="258A0C70" w14:textId="77777777" w:rsidR="00B6437D" w:rsidRDefault="00B6437D" w:rsidP="00B6437D">
                      <w:pPr>
                        <w:jc w:val="center"/>
                      </w:pPr>
                      <w:r>
                        <w:t xml:space="preserve"> </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1BDB845B" wp14:editId="691E7E1E">
                <wp:simplePos x="0" y="0"/>
                <wp:positionH relativeFrom="margin">
                  <wp:posOffset>71223</wp:posOffset>
                </wp:positionH>
                <wp:positionV relativeFrom="paragraph">
                  <wp:posOffset>-218440</wp:posOffset>
                </wp:positionV>
                <wp:extent cx="2370455" cy="360680"/>
                <wp:effectExtent l="0" t="0" r="0" b="1270"/>
                <wp:wrapNone/>
                <wp:docPr id="419957524" name="Text Box 4"/>
                <wp:cNvGraphicFramePr/>
                <a:graphic xmlns:a="http://schemas.openxmlformats.org/drawingml/2006/main">
                  <a:graphicData uri="http://schemas.microsoft.com/office/word/2010/wordprocessingShape">
                    <wps:wsp>
                      <wps:cNvSpPr txBox="1"/>
                      <wps:spPr>
                        <a:xfrm>
                          <a:off x="0" y="0"/>
                          <a:ext cx="2370455" cy="360680"/>
                        </a:xfrm>
                        <a:prstGeom prst="rect">
                          <a:avLst/>
                        </a:prstGeom>
                        <a:noFill/>
                        <a:ln w="6350">
                          <a:noFill/>
                        </a:ln>
                      </wps:spPr>
                      <wps:txbx>
                        <w:txbxContent>
                          <w:p w14:paraId="6C134F5B" w14:textId="320A93A2" w:rsidR="00B6437D" w:rsidRPr="00817AD0" w:rsidRDefault="004A0D12" w:rsidP="00B6437D">
                            <w:pPr>
                              <w:rPr>
                                <w:b/>
                                <w:bCs/>
                                <w:sz w:val="28"/>
                                <w:szCs w:val="28"/>
                              </w:rPr>
                            </w:pPr>
                            <w:r>
                              <w:rPr>
                                <w:b/>
                                <w:bCs/>
                                <w:sz w:val="28"/>
                                <w:szCs w:val="28"/>
                              </w:rPr>
                              <w:t>Low</w:t>
                            </w:r>
                            <w:r w:rsidR="00B6437D" w:rsidRPr="00817AD0">
                              <w:rPr>
                                <w:b/>
                                <w:bCs/>
                                <w:sz w:val="28"/>
                                <w:szCs w:val="28"/>
                              </w:rPr>
                              <w:t xml:space="preserve"> Level Design (</w:t>
                            </w:r>
                            <w:r>
                              <w:rPr>
                                <w:b/>
                                <w:bCs/>
                                <w:sz w:val="28"/>
                                <w:szCs w:val="28"/>
                              </w:rPr>
                              <w:t>L</w:t>
                            </w:r>
                            <w:r w:rsidR="00B6437D" w:rsidRPr="00817AD0">
                              <w:rPr>
                                <w:b/>
                                <w:bCs/>
                                <w:sz w:val="28"/>
                                <w:szCs w:val="28"/>
                              </w:rPr>
                              <w:t>LD</w:t>
                            </w:r>
                            <w:r>
                              <w:rPr>
                                <w:b/>
                                <w:bCs/>
                                <w:sz w:val="28"/>
                                <w:szCs w:val="28"/>
                              </w:rPr>
                              <w:t>)</w:t>
                            </w:r>
                          </w:p>
                          <w:p w14:paraId="3BD85909" w14:textId="77777777" w:rsidR="00B6437D" w:rsidRDefault="00B6437D" w:rsidP="00B643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B845B" id="_x0000_s1074" type="#_x0000_t202" style="position:absolute;margin-left:5.6pt;margin-top:-17.2pt;width:186.65pt;height:28.4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" filled="f" stroked="f" strokeweight=".5pt">
                <v:textbox>
                  <w:txbxContent>
                    <w:p w14:paraId="6C134F5B" w14:textId="320A93A2" w:rsidR="00B6437D" w:rsidRPr="00817AD0" w:rsidRDefault="004A0D12" w:rsidP="00B6437D">
                      <w:pPr>
                        <w:rPr>
                          <w:b/>
                          <w:bCs/>
                          <w:sz w:val="28"/>
                          <w:szCs w:val="28"/>
                        </w:rPr>
                      </w:pPr>
                      <w:r>
                        <w:rPr>
                          <w:b/>
                          <w:bCs/>
                          <w:sz w:val="28"/>
                          <w:szCs w:val="28"/>
                        </w:rPr>
                        <w:t>Low</w:t>
                      </w:r>
                      <w:r w:rsidR="00B6437D" w:rsidRPr="00817AD0">
                        <w:rPr>
                          <w:b/>
                          <w:bCs/>
                          <w:sz w:val="28"/>
                          <w:szCs w:val="28"/>
                        </w:rPr>
                        <w:t xml:space="preserve"> Level Design (</w:t>
                      </w:r>
                      <w:r>
                        <w:rPr>
                          <w:b/>
                          <w:bCs/>
                          <w:sz w:val="28"/>
                          <w:szCs w:val="28"/>
                        </w:rPr>
                        <w:t>L</w:t>
                      </w:r>
                      <w:r w:rsidR="00B6437D" w:rsidRPr="00817AD0">
                        <w:rPr>
                          <w:b/>
                          <w:bCs/>
                          <w:sz w:val="28"/>
                          <w:szCs w:val="28"/>
                        </w:rPr>
                        <w:t>LD</w:t>
                      </w:r>
                      <w:r>
                        <w:rPr>
                          <w:b/>
                          <w:bCs/>
                          <w:sz w:val="28"/>
                          <w:szCs w:val="28"/>
                        </w:rPr>
                        <w:t>)</w:t>
                      </w:r>
                    </w:p>
                    <w:p w14:paraId="3BD85909" w14:textId="77777777" w:rsidR="00B6437D" w:rsidRDefault="00B6437D" w:rsidP="00B6437D"/>
                  </w:txbxContent>
                </v:textbox>
                <w10:wrap anchorx="margin"/>
              </v:shape>
            </w:pict>
          </mc:Fallback>
        </mc:AlternateContent>
      </w:r>
      <w:r w:rsidR="00225BA3">
        <w:rPr>
          <w:noProof/>
        </w:rPr>
        <mc:AlternateContent>
          <mc:Choice Requires="wps">
            <w:drawing>
              <wp:anchor distT="0" distB="0" distL="114300" distR="114300" simplePos="0" relativeHeight="251673600" behindDoc="0" locked="0" layoutInCell="1" allowOverlap="1" wp14:anchorId="47196AEE" wp14:editId="14872C0F">
                <wp:simplePos x="0" y="0"/>
                <wp:positionH relativeFrom="column">
                  <wp:posOffset>5168900</wp:posOffset>
                </wp:positionH>
                <wp:positionV relativeFrom="paragraph">
                  <wp:posOffset>-336550</wp:posOffset>
                </wp:positionV>
                <wp:extent cx="1828800" cy="565150"/>
                <wp:effectExtent l="57150" t="19050" r="76200" b="101600"/>
                <wp:wrapNone/>
                <wp:docPr id="2136344016" name="Rectangle 2"/>
                <wp:cNvGraphicFramePr/>
                <a:graphic xmlns:a="http://schemas.openxmlformats.org/drawingml/2006/main">
                  <a:graphicData uri="http://schemas.microsoft.com/office/word/2010/wordprocessingShape">
                    <wps:wsp>
                      <wps:cNvSpPr/>
                      <wps:spPr>
                        <a:xfrm>
                          <a:off x="0" y="0"/>
                          <a:ext cx="1828800" cy="565150"/>
                        </a:xfrm>
                        <a:prstGeom prst="rect">
                          <a:avLst/>
                        </a:prstGeom>
                        <a:blipFill>
                          <a:blip r:embed="rId8"/>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828DA3" id="Rectangle 2" o:spid="_x0000_s1026" style="position:absolute;margin-left:407pt;margin-top:-26.5pt;width:2in;height:44.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" strokecolor="#4579b8 [3044]">
                <v:fill r:id="rId10" o:title="" recolor="t" rotate="t" type="frame"/>
                <v:shadow on="t" color="black" opacity="22937f" origin=",.5" offset="0,.63889mm"/>
              </v:rect>
            </w:pict>
          </mc:Fallback>
        </mc:AlternateContent>
      </w:r>
    </w:p>
    <w:p w14:paraId="7A379E91" w14:textId="77777777" w:rsidR="00B60DDE" w:rsidRPr="00B60DDE" w:rsidRDefault="00B60DDE" w:rsidP="00225BA3">
      <w:pPr>
        <w:rPr>
          <w:color w:val="548DD4" w:themeColor="text2" w:themeTint="99"/>
          <w:sz w:val="40"/>
          <w:szCs w:val="40"/>
          <w:lang w:val="en-IN"/>
        </w:rPr>
      </w:pPr>
    </w:p>
    <w:p w14:paraId="1BCF8F51" w14:textId="77777777" w:rsidR="00B60DDE" w:rsidRDefault="00B60DDE" w:rsidP="00B60DDE">
      <w:pPr>
        <w:rPr>
          <w:b/>
          <w:bCs/>
          <w:color w:val="548DD4" w:themeColor="text2" w:themeTint="99"/>
          <w:sz w:val="40"/>
          <w:szCs w:val="40"/>
          <w:lang w:val="en-IN"/>
        </w:rPr>
      </w:pPr>
      <w:r w:rsidRPr="00B60DDE">
        <w:rPr>
          <w:b/>
          <w:bCs/>
          <w:color w:val="548DD4" w:themeColor="text2" w:themeTint="99"/>
          <w:sz w:val="40"/>
          <w:szCs w:val="40"/>
          <w:lang w:val="en-IN"/>
        </w:rPr>
        <w:t>Error Handling and Logging</w:t>
      </w:r>
    </w:p>
    <w:p w14:paraId="0385C2D6" w14:textId="77777777" w:rsidR="00B60DDE" w:rsidRPr="00B60DDE" w:rsidRDefault="00B60DDE" w:rsidP="00B60DDE">
      <w:pPr>
        <w:rPr>
          <w:b/>
          <w:bCs/>
          <w:color w:val="548DD4" w:themeColor="text2" w:themeTint="99"/>
          <w:sz w:val="40"/>
          <w:szCs w:val="40"/>
          <w:lang w:val="en-IN"/>
        </w:rPr>
      </w:pPr>
    </w:p>
    <w:p w14:paraId="04B9DA51" w14:textId="77777777" w:rsidR="00B60DDE" w:rsidRPr="00B60DDE" w:rsidRDefault="00B60DDE" w:rsidP="00B60DDE">
      <w:pPr>
        <w:rPr>
          <w:b/>
          <w:bCs/>
          <w:lang w:val="en-IN"/>
        </w:rPr>
      </w:pPr>
      <w:r w:rsidRPr="00B60DDE">
        <w:rPr>
          <w:b/>
          <w:bCs/>
          <w:lang w:val="en-IN"/>
        </w:rPr>
        <w:t>Error Codes and Messages</w:t>
      </w:r>
    </w:p>
    <w:p w14:paraId="68F8F844" w14:textId="77777777" w:rsidR="00B60DDE" w:rsidRPr="00B60DDE" w:rsidRDefault="00B60DDE" w:rsidP="00B60DDE">
      <w:pPr>
        <w:numPr>
          <w:ilvl w:val="0"/>
          <w:numId w:val="44"/>
        </w:numPr>
        <w:rPr>
          <w:lang w:val="en-IN"/>
        </w:rPr>
      </w:pPr>
      <w:r w:rsidRPr="00B60DDE">
        <w:rPr>
          <w:b/>
          <w:bCs/>
          <w:lang w:val="en-IN"/>
        </w:rPr>
        <w:t>400 Bad Request</w:t>
      </w:r>
      <w:r w:rsidRPr="00B60DDE">
        <w:rPr>
          <w:lang w:val="en-IN"/>
        </w:rPr>
        <w:t>: If the user provides invalid input during registration or appointment scheduling.</w:t>
      </w:r>
    </w:p>
    <w:p w14:paraId="3259344D" w14:textId="77777777" w:rsidR="00B60DDE" w:rsidRPr="00B60DDE" w:rsidRDefault="00B60DDE" w:rsidP="00B60DDE">
      <w:pPr>
        <w:numPr>
          <w:ilvl w:val="0"/>
          <w:numId w:val="44"/>
        </w:numPr>
        <w:rPr>
          <w:lang w:val="en-IN"/>
        </w:rPr>
      </w:pPr>
      <w:r w:rsidRPr="00B60DDE">
        <w:rPr>
          <w:b/>
          <w:bCs/>
          <w:lang w:val="en-IN"/>
        </w:rPr>
        <w:t>401 Unauthorized</w:t>
      </w:r>
      <w:r w:rsidRPr="00B60DDE">
        <w:rPr>
          <w:lang w:val="en-IN"/>
        </w:rPr>
        <w:t>: When trying to access a protected route without proper authentication.</w:t>
      </w:r>
    </w:p>
    <w:p w14:paraId="23384185" w14:textId="77777777" w:rsidR="00B60DDE" w:rsidRPr="00B60DDE" w:rsidRDefault="00B60DDE" w:rsidP="00B60DDE">
      <w:pPr>
        <w:numPr>
          <w:ilvl w:val="0"/>
          <w:numId w:val="44"/>
        </w:numPr>
        <w:rPr>
          <w:lang w:val="en-IN"/>
        </w:rPr>
      </w:pPr>
      <w:r w:rsidRPr="00B60DDE">
        <w:rPr>
          <w:b/>
          <w:bCs/>
          <w:lang w:val="en-IN"/>
        </w:rPr>
        <w:t>404 Not Found</w:t>
      </w:r>
      <w:r w:rsidRPr="00B60DDE">
        <w:rPr>
          <w:lang w:val="en-IN"/>
        </w:rPr>
        <w:t>: When an appointment or user cannot be found.</w:t>
      </w:r>
    </w:p>
    <w:p w14:paraId="40365319" w14:textId="77777777" w:rsidR="00B60DDE" w:rsidRDefault="00B60DDE" w:rsidP="00B60DDE">
      <w:pPr>
        <w:numPr>
          <w:ilvl w:val="0"/>
          <w:numId w:val="44"/>
        </w:numPr>
        <w:rPr>
          <w:lang w:val="en-IN"/>
        </w:rPr>
      </w:pPr>
      <w:r w:rsidRPr="00B60DDE">
        <w:rPr>
          <w:b/>
          <w:bCs/>
          <w:lang w:val="en-IN"/>
        </w:rPr>
        <w:t>500 Internal Server Error</w:t>
      </w:r>
      <w:r w:rsidRPr="00B60DDE">
        <w:rPr>
          <w:lang w:val="en-IN"/>
        </w:rPr>
        <w:t>: For unexpected errors during API calls or database interactions.</w:t>
      </w:r>
    </w:p>
    <w:p w14:paraId="6320AA24" w14:textId="77777777" w:rsidR="00B60DDE" w:rsidRPr="00B60DDE" w:rsidRDefault="00B60DDE" w:rsidP="00B60DDE">
      <w:pPr>
        <w:ind w:left="720"/>
        <w:rPr>
          <w:lang w:val="en-IN"/>
        </w:rPr>
      </w:pPr>
    </w:p>
    <w:p w14:paraId="7F1EC05E" w14:textId="77777777" w:rsidR="00B60DDE" w:rsidRPr="00B60DDE" w:rsidRDefault="00B60DDE" w:rsidP="00B60DDE">
      <w:pPr>
        <w:rPr>
          <w:b/>
          <w:bCs/>
          <w:lang w:val="en-IN"/>
        </w:rPr>
      </w:pPr>
      <w:r w:rsidRPr="00B60DDE">
        <w:rPr>
          <w:b/>
          <w:bCs/>
          <w:lang w:val="en-IN"/>
        </w:rPr>
        <w:t>Logging Strategy</w:t>
      </w:r>
    </w:p>
    <w:p w14:paraId="59C6D1A1" w14:textId="77777777" w:rsidR="00B60DDE" w:rsidRPr="00B60DDE" w:rsidRDefault="00B60DDE" w:rsidP="00B60DDE">
      <w:pPr>
        <w:numPr>
          <w:ilvl w:val="0"/>
          <w:numId w:val="45"/>
        </w:numPr>
        <w:rPr>
          <w:lang w:val="en-IN"/>
        </w:rPr>
      </w:pPr>
      <w:r w:rsidRPr="00B60DDE">
        <w:rPr>
          <w:b/>
          <w:bCs/>
          <w:lang w:val="en-IN"/>
        </w:rPr>
        <w:t>Error Logging</w:t>
      </w:r>
      <w:r w:rsidRPr="00B60DDE">
        <w:rPr>
          <w:lang w:val="en-IN"/>
        </w:rPr>
        <w:t>: All errors are logged using a logging library (e.g., Winston or Bunyan) for later debugging and monitoring.</w:t>
      </w:r>
    </w:p>
    <w:p w14:paraId="3B64F484" w14:textId="77777777" w:rsidR="00B60DDE" w:rsidRPr="00B60DDE" w:rsidRDefault="00B60DDE" w:rsidP="00B60DDE">
      <w:pPr>
        <w:numPr>
          <w:ilvl w:val="0"/>
          <w:numId w:val="45"/>
        </w:numPr>
        <w:rPr>
          <w:lang w:val="en-IN"/>
        </w:rPr>
      </w:pPr>
      <w:r w:rsidRPr="00B60DDE">
        <w:rPr>
          <w:b/>
          <w:bCs/>
          <w:lang w:val="en-IN"/>
        </w:rPr>
        <w:t>Activity Logging</w:t>
      </w:r>
      <w:r w:rsidRPr="00B60DDE">
        <w:rPr>
          <w:lang w:val="en-IN"/>
        </w:rPr>
        <w:t>: User actions (e.g., login, appointment creation) are logged to monitor usage patterns and ensure accountability.</w:t>
      </w:r>
    </w:p>
    <w:p w14:paraId="2B053C6D" w14:textId="77777777" w:rsidR="00B60DDE" w:rsidRDefault="00B60DDE" w:rsidP="00B60DDE">
      <w:pPr>
        <w:numPr>
          <w:ilvl w:val="0"/>
          <w:numId w:val="45"/>
        </w:numPr>
        <w:rPr>
          <w:lang w:val="en-IN"/>
        </w:rPr>
      </w:pPr>
      <w:r w:rsidRPr="00B60DDE">
        <w:rPr>
          <w:b/>
          <w:bCs/>
          <w:lang w:val="en-IN"/>
        </w:rPr>
        <w:t>Third-Party Logging</w:t>
      </w:r>
      <w:r w:rsidRPr="00B60DDE">
        <w:rPr>
          <w:lang w:val="en-IN"/>
        </w:rPr>
        <w:t xml:space="preserve">: Services like Sentry or </w:t>
      </w:r>
      <w:proofErr w:type="spellStart"/>
      <w:r w:rsidRPr="00B60DDE">
        <w:rPr>
          <w:lang w:val="en-IN"/>
        </w:rPr>
        <w:t>Loggly</w:t>
      </w:r>
      <w:proofErr w:type="spellEnd"/>
      <w:r w:rsidRPr="00B60DDE">
        <w:rPr>
          <w:lang w:val="en-IN"/>
        </w:rPr>
        <w:t xml:space="preserve"> can be used to monitor and report real-time errors.</w:t>
      </w:r>
    </w:p>
    <w:p w14:paraId="71D23F02" w14:textId="77777777" w:rsidR="00B60DDE" w:rsidRDefault="00B60DDE" w:rsidP="00B60DDE">
      <w:pPr>
        <w:rPr>
          <w:lang w:val="en-IN"/>
        </w:rPr>
      </w:pPr>
    </w:p>
    <w:p w14:paraId="59820DDE" w14:textId="77777777" w:rsidR="00C41FE4" w:rsidRDefault="00C41FE4" w:rsidP="00C41FE4">
      <w:pPr>
        <w:rPr>
          <w:b/>
          <w:bCs/>
          <w:color w:val="548DD4" w:themeColor="text2" w:themeTint="99"/>
          <w:sz w:val="40"/>
          <w:szCs w:val="40"/>
          <w:lang w:val="en-IN"/>
        </w:rPr>
      </w:pPr>
      <w:r w:rsidRPr="00C41FE4">
        <w:rPr>
          <w:b/>
          <w:bCs/>
          <w:color w:val="548DD4" w:themeColor="text2" w:themeTint="99"/>
          <w:sz w:val="40"/>
          <w:szCs w:val="40"/>
          <w:lang w:val="en-IN"/>
        </w:rPr>
        <w:t>Performance Considerations</w:t>
      </w:r>
    </w:p>
    <w:p w14:paraId="29F3EF25" w14:textId="77777777" w:rsidR="00C41FE4" w:rsidRPr="00C41FE4" w:rsidRDefault="00C41FE4" w:rsidP="00C41FE4">
      <w:pPr>
        <w:rPr>
          <w:b/>
          <w:bCs/>
          <w:color w:val="548DD4" w:themeColor="text2" w:themeTint="99"/>
          <w:sz w:val="40"/>
          <w:szCs w:val="40"/>
          <w:lang w:val="en-IN"/>
        </w:rPr>
      </w:pPr>
    </w:p>
    <w:p w14:paraId="6D5AD802" w14:textId="77777777" w:rsidR="00C41FE4" w:rsidRPr="00C41FE4" w:rsidRDefault="00C41FE4" w:rsidP="00C41FE4">
      <w:pPr>
        <w:rPr>
          <w:b/>
          <w:bCs/>
          <w:lang w:val="en-IN"/>
        </w:rPr>
      </w:pPr>
      <w:r w:rsidRPr="00C41FE4">
        <w:rPr>
          <w:b/>
          <w:bCs/>
          <w:lang w:val="en-IN"/>
        </w:rPr>
        <w:t>Optimization Techniques</w:t>
      </w:r>
    </w:p>
    <w:p w14:paraId="511DC72D" w14:textId="77777777" w:rsidR="00C41FE4" w:rsidRPr="00C41FE4" w:rsidRDefault="00C41FE4" w:rsidP="00C41FE4">
      <w:pPr>
        <w:numPr>
          <w:ilvl w:val="0"/>
          <w:numId w:val="46"/>
        </w:numPr>
        <w:rPr>
          <w:lang w:val="en-IN"/>
        </w:rPr>
      </w:pPr>
      <w:r w:rsidRPr="00C41FE4">
        <w:rPr>
          <w:b/>
          <w:bCs/>
          <w:lang w:val="en-IN"/>
        </w:rPr>
        <w:t>Caching</w:t>
      </w:r>
      <w:r w:rsidRPr="00C41FE4">
        <w:rPr>
          <w:lang w:val="en-IN"/>
        </w:rPr>
        <w:t>: Frequently accessed data (e.g., popular meals or teacher availability) is cached in-memory using Redis to speed up responses.</w:t>
      </w:r>
    </w:p>
    <w:p w14:paraId="7E6EEC53" w14:textId="77777777" w:rsidR="00C41FE4" w:rsidRPr="00C41FE4" w:rsidRDefault="00C41FE4" w:rsidP="00C41FE4">
      <w:pPr>
        <w:numPr>
          <w:ilvl w:val="0"/>
          <w:numId w:val="46"/>
        </w:numPr>
        <w:rPr>
          <w:lang w:val="en-IN"/>
        </w:rPr>
      </w:pPr>
      <w:r w:rsidRPr="00C41FE4">
        <w:rPr>
          <w:b/>
          <w:bCs/>
          <w:lang w:val="en-IN"/>
        </w:rPr>
        <w:t>Database Indexing</w:t>
      </w:r>
      <w:r w:rsidRPr="00C41FE4">
        <w:rPr>
          <w:lang w:val="en-IN"/>
        </w:rPr>
        <w:t xml:space="preserve">: Indexing on key fields such as </w:t>
      </w:r>
      <w:proofErr w:type="spellStart"/>
      <w:r w:rsidRPr="00C41FE4">
        <w:rPr>
          <w:lang w:val="en-IN"/>
        </w:rPr>
        <w:t>userId</w:t>
      </w:r>
      <w:proofErr w:type="spellEnd"/>
      <w:r w:rsidRPr="00C41FE4">
        <w:rPr>
          <w:lang w:val="en-IN"/>
        </w:rPr>
        <w:t xml:space="preserve">, </w:t>
      </w:r>
      <w:proofErr w:type="spellStart"/>
      <w:r w:rsidRPr="00C41FE4">
        <w:rPr>
          <w:lang w:val="en-IN"/>
        </w:rPr>
        <w:t>appointmentDate</w:t>
      </w:r>
      <w:proofErr w:type="spellEnd"/>
      <w:r w:rsidRPr="00C41FE4">
        <w:rPr>
          <w:lang w:val="en-IN"/>
        </w:rPr>
        <w:t>, and email ensures fast querying and retrieval.</w:t>
      </w:r>
    </w:p>
    <w:p w14:paraId="006D2A56" w14:textId="79295D3A" w:rsidR="00C41FE4" w:rsidRDefault="00C41FE4" w:rsidP="00C41FE4">
      <w:pPr>
        <w:numPr>
          <w:ilvl w:val="0"/>
          <w:numId w:val="46"/>
        </w:numPr>
        <w:rPr>
          <w:lang w:val="en-IN"/>
        </w:rPr>
      </w:pPr>
      <w:r w:rsidRPr="00C41FE4">
        <w:rPr>
          <w:b/>
          <w:bCs/>
          <w:lang w:val="en-IN"/>
        </w:rPr>
        <w:t>Lazy Loading</w:t>
      </w:r>
      <w:r w:rsidRPr="00C41FE4">
        <w:rPr>
          <w:lang w:val="en-IN"/>
        </w:rPr>
        <w:t>: Lazy loading of data (e.g., meal recommendations) to prevent large payloads and improve frontend performance.</w:t>
      </w:r>
      <w:r w:rsidRPr="00C41FE4">
        <w:rPr>
          <w:noProof/>
        </w:rPr>
        <w:t xml:space="preserve"> </w:t>
      </w:r>
      <w:r>
        <w:rPr>
          <w:lang w:val="en-IN"/>
        </w:rPr>
        <w:br/>
      </w:r>
    </w:p>
    <w:p w14:paraId="08E1781D" w14:textId="01CC00E4" w:rsidR="00C41FE4" w:rsidRPr="00C41FE4" w:rsidRDefault="00C41FE4" w:rsidP="00C41FE4">
      <w:pPr>
        <w:rPr>
          <w:lang w:val="en-IN"/>
        </w:rPr>
      </w:pPr>
      <w:r>
        <w:rPr>
          <w:noProof/>
        </w:rPr>
        <mc:AlternateContent>
          <mc:Choice Requires="wps">
            <w:drawing>
              <wp:anchor distT="0" distB="0" distL="114300" distR="114300" simplePos="0" relativeHeight="251789312" behindDoc="0" locked="0" layoutInCell="1" allowOverlap="1" wp14:anchorId="1180E6E8" wp14:editId="276AF874">
                <wp:simplePos x="0" y="0"/>
                <wp:positionH relativeFrom="column">
                  <wp:posOffset>6481445</wp:posOffset>
                </wp:positionH>
                <wp:positionV relativeFrom="paragraph">
                  <wp:posOffset>358776</wp:posOffset>
                </wp:positionV>
                <wp:extent cx="537210" cy="285750"/>
                <wp:effectExtent l="57150" t="19050" r="72390" b="95250"/>
                <wp:wrapNone/>
                <wp:docPr id="113820070" name="Rectangle 6"/>
                <wp:cNvGraphicFramePr/>
                <a:graphic xmlns:a="http://schemas.openxmlformats.org/drawingml/2006/main">
                  <a:graphicData uri="http://schemas.microsoft.com/office/word/2010/wordprocessingShape">
                    <wps:wsp>
                      <wps:cNvSpPr/>
                      <wps:spPr>
                        <a:xfrm>
                          <a:off x="0" y="0"/>
                          <a:ext cx="537210" cy="285750"/>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4CB0CADB" w14:textId="3C3034C7" w:rsidR="00C41FE4" w:rsidRPr="002D61F9" w:rsidRDefault="004A0D12" w:rsidP="00C41FE4">
                            <w:pPr>
                              <w:jc w:val="center"/>
                              <w:rPr>
                                <w:b/>
                                <w:bCs/>
                                <w:color w:val="0D0D0D" w:themeColor="text1" w:themeTint="F2"/>
                                <w:sz w:val="28"/>
                                <w:szCs w:val="28"/>
                              </w:rPr>
                            </w:pPr>
                            <w:r>
                              <w:rPr>
                                <w:b/>
                                <w:bCs/>
                                <w:color w:val="0D0D0D" w:themeColor="text1" w:themeTint="F2"/>
                                <w:sz w:val="28"/>
                                <w:szCs w:val="28"/>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0E6E8" id="_x0000_s1075" style="position:absolute;margin-left:510.35pt;margin-top:28.25pt;width:42.3pt;height:2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" fillcolor="#f79646 [3209]" strokecolor="#4579b8 [3044]">
                <v:shadow on="t" color="black" opacity="22937f" origin=",.5" offset="0,.63889mm"/>
                <v:textbox>
                  <w:txbxContent>
                    <w:p w14:paraId="4CB0CADB" w14:textId="3C3034C7" w:rsidR="00C41FE4" w:rsidRPr="002D61F9" w:rsidRDefault="004A0D12" w:rsidP="00C41FE4">
                      <w:pPr>
                        <w:jc w:val="center"/>
                        <w:rPr>
                          <w:b/>
                          <w:bCs/>
                          <w:color w:val="0D0D0D" w:themeColor="text1" w:themeTint="F2"/>
                          <w:sz w:val="28"/>
                          <w:szCs w:val="28"/>
                        </w:rPr>
                      </w:pPr>
                      <w:r>
                        <w:rPr>
                          <w:b/>
                          <w:bCs/>
                          <w:color w:val="0D0D0D" w:themeColor="text1" w:themeTint="F2"/>
                          <w:sz w:val="28"/>
                          <w:szCs w:val="28"/>
                        </w:rPr>
                        <w:t>11</w:t>
                      </w:r>
                    </w:p>
                  </w:txbxContent>
                </v:textbox>
              </v:rect>
            </w:pict>
          </mc:Fallback>
        </mc:AlternateContent>
      </w:r>
      <w:r>
        <w:rPr>
          <w:noProof/>
        </w:rPr>
        <mc:AlternateContent>
          <mc:Choice Requires="wps">
            <w:drawing>
              <wp:anchor distT="0" distB="0" distL="114300" distR="114300" simplePos="0" relativeHeight="251790336" behindDoc="0" locked="0" layoutInCell="1" allowOverlap="1" wp14:anchorId="0A59868A" wp14:editId="6E880E39">
                <wp:simplePos x="0" y="0"/>
                <wp:positionH relativeFrom="column">
                  <wp:posOffset>4876800</wp:posOffset>
                </wp:positionH>
                <wp:positionV relativeFrom="paragraph">
                  <wp:posOffset>334010</wp:posOffset>
                </wp:positionV>
                <wp:extent cx="1467293" cy="286872"/>
                <wp:effectExtent l="0" t="0" r="0" b="0"/>
                <wp:wrapNone/>
                <wp:docPr id="17848990" name="Text Box 7"/>
                <wp:cNvGraphicFramePr/>
                <a:graphic xmlns:a="http://schemas.openxmlformats.org/drawingml/2006/main">
                  <a:graphicData uri="http://schemas.microsoft.com/office/word/2010/wordprocessingShape">
                    <wps:wsp>
                      <wps:cNvSpPr txBox="1"/>
                      <wps:spPr>
                        <a:xfrm>
                          <a:off x="0" y="0"/>
                          <a:ext cx="1467293" cy="286872"/>
                        </a:xfrm>
                        <a:prstGeom prst="rect">
                          <a:avLst/>
                        </a:prstGeom>
                        <a:solidFill>
                          <a:schemeClr val="lt1"/>
                        </a:solidFill>
                        <a:ln w="6350">
                          <a:noFill/>
                        </a:ln>
                      </wps:spPr>
                      <wps:txbx>
                        <w:txbxContent>
                          <w:p w14:paraId="35631916" w14:textId="77777777" w:rsidR="00C41FE4" w:rsidRPr="0068763B" w:rsidRDefault="00C41FE4" w:rsidP="00C41FE4">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9868A" id="_x0000_s1076" type="#_x0000_t202" style="position:absolute;margin-left:384pt;margin-top:26.3pt;width:115.55pt;height:22.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" fillcolor="white [3201]" stroked="f" strokeweight=".5pt">
                <v:textbox>
                  <w:txbxContent>
                    <w:p w14:paraId="35631916" w14:textId="77777777" w:rsidR="00C41FE4" w:rsidRPr="0068763B" w:rsidRDefault="00C41FE4" w:rsidP="00C41FE4">
                      <w:pPr>
                        <w:rPr>
                          <w:b/>
                          <w:bCs/>
                          <w:sz w:val="24"/>
                          <w:szCs w:val="24"/>
                        </w:rPr>
                      </w:pPr>
                      <w:r w:rsidRPr="0068763B">
                        <w:rPr>
                          <w:b/>
                          <w:bCs/>
                          <w:sz w:val="24"/>
                          <w:szCs w:val="24"/>
                        </w:rPr>
                        <w:t>Teachers Connect</w:t>
                      </w:r>
                    </w:p>
                  </w:txbxContent>
                </v:textbox>
              </v:shape>
            </w:pict>
          </mc:Fallback>
        </mc:AlternateContent>
      </w:r>
    </w:p>
    <w:p w14:paraId="07BEC327" w14:textId="0A1B6C8D" w:rsidR="004A0D12" w:rsidRDefault="004A0D12" w:rsidP="00C41FE4">
      <w:pPr>
        <w:rPr>
          <w:b/>
          <w:bCs/>
          <w:lang w:val="en-IN"/>
        </w:rPr>
      </w:pPr>
      <w:r>
        <w:rPr>
          <w:noProof/>
        </w:rPr>
        <w:lastRenderedPageBreak/>
        <mc:AlternateContent>
          <mc:Choice Requires="wps">
            <w:drawing>
              <wp:anchor distT="0" distB="0" distL="114300" distR="114300" simplePos="0" relativeHeight="251816960" behindDoc="0" locked="0" layoutInCell="1" allowOverlap="1" wp14:anchorId="5199FDEB" wp14:editId="48AF0D33">
                <wp:simplePos x="0" y="0"/>
                <wp:positionH relativeFrom="margin">
                  <wp:posOffset>133350</wp:posOffset>
                </wp:positionH>
                <wp:positionV relativeFrom="paragraph">
                  <wp:posOffset>-313690</wp:posOffset>
                </wp:positionV>
                <wp:extent cx="2370455" cy="360680"/>
                <wp:effectExtent l="0" t="0" r="0" b="1270"/>
                <wp:wrapNone/>
                <wp:docPr id="1096365294" name="Text Box 4"/>
                <wp:cNvGraphicFramePr/>
                <a:graphic xmlns:a="http://schemas.openxmlformats.org/drawingml/2006/main">
                  <a:graphicData uri="http://schemas.microsoft.com/office/word/2010/wordprocessingShape">
                    <wps:wsp>
                      <wps:cNvSpPr txBox="1"/>
                      <wps:spPr>
                        <a:xfrm>
                          <a:off x="0" y="0"/>
                          <a:ext cx="2370455" cy="360680"/>
                        </a:xfrm>
                        <a:prstGeom prst="rect">
                          <a:avLst/>
                        </a:prstGeom>
                        <a:noFill/>
                        <a:ln w="6350">
                          <a:noFill/>
                        </a:ln>
                      </wps:spPr>
                      <wps:txbx>
                        <w:txbxContent>
                          <w:p w14:paraId="3C515AB4" w14:textId="77777777" w:rsidR="004A0D12" w:rsidRPr="00817AD0" w:rsidRDefault="004A0D12" w:rsidP="004A0D12">
                            <w:pPr>
                              <w:rPr>
                                <w:b/>
                                <w:bCs/>
                                <w:sz w:val="28"/>
                                <w:szCs w:val="28"/>
                              </w:rPr>
                            </w:pPr>
                            <w:r>
                              <w:rPr>
                                <w:b/>
                                <w:bCs/>
                                <w:sz w:val="28"/>
                                <w:szCs w:val="28"/>
                              </w:rPr>
                              <w:t>Low</w:t>
                            </w:r>
                            <w:r w:rsidRPr="00817AD0">
                              <w:rPr>
                                <w:b/>
                                <w:bCs/>
                                <w:sz w:val="28"/>
                                <w:szCs w:val="28"/>
                              </w:rPr>
                              <w:t xml:space="preserve"> Level Design (</w:t>
                            </w:r>
                            <w:r>
                              <w:rPr>
                                <w:b/>
                                <w:bCs/>
                                <w:sz w:val="28"/>
                                <w:szCs w:val="28"/>
                              </w:rPr>
                              <w:t>L</w:t>
                            </w:r>
                            <w:r w:rsidRPr="00817AD0">
                              <w:rPr>
                                <w:b/>
                                <w:bCs/>
                                <w:sz w:val="28"/>
                                <w:szCs w:val="28"/>
                              </w:rPr>
                              <w:t>LD</w:t>
                            </w:r>
                            <w:r>
                              <w:rPr>
                                <w:b/>
                                <w:bCs/>
                                <w:sz w:val="28"/>
                                <w:szCs w:val="28"/>
                              </w:rPr>
                              <w:t>)</w:t>
                            </w:r>
                          </w:p>
                          <w:p w14:paraId="18117353" w14:textId="77777777" w:rsidR="004A0D12" w:rsidRDefault="004A0D12" w:rsidP="004A0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9FDEB" id="_x0000_s1077" type="#_x0000_t202" style="position:absolute;margin-left:10.5pt;margin-top:-24.7pt;width:186.65pt;height:28.4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F/8GwIAADQ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" filled="f" stroked="f" strokeweight=".5pt">
                <v:textbox>
                  <w:txbxContent>
                    <w:p w14:paraId="3C515AB4" w14:textId="77777777" w:rsidR="004A0D12" w:rsidRPr="00817AD0" w:rsidRDefault="004A0D12" w:rsidP="004A0D12">
                      <w:pPr>
                        <w:rPr>
                          <w:b/>
                          <w:bCs/>
                          <w:sz w:val="28"/>
                          <w:szCs w:val="28"/>
                        </w:rPr>
                      </w:pPr>
                      <w:r>
                        <w:rPr>
                          <w:b/>
                          <w:bCs/>
                          <w:sz w:val="28"/>
                          <w:szCs w:val="28"/>
                        </w:rPr>
                        <w:t>Low</w:t>
                      </w:r>
                      <w:r w:rsidRPr="00817AD0">
                        <w:rPr>
                          <w:b/>
                          <w:bCs/>
                          <w:sz w:val="28"/>
                          <w:szCs w:val="28"/>
                        </w:rPr>
                        <w:t xml:space="preserve"> Level Design (</w:t>
                      </w:r>
                      <w:r>
                        <w:rPr>
                          <w:b/>
                          <w:bCs/>
                          <w:sz w:val="28"/>
                          <w:szCs w:val="28"/>
                        </w:rPr>
                        <w:t>L</w:t>
                      </w:r>
                      <w:r w:rsidRPr="00817AD0">
                        <w:rPr>
                          <w:b/>
                          <w:bCs/>
                          <w:sz w:val="28"/>
                          <w:szCs w:val="28"/>
                        </w:rPr>
                        <w:t>LD</w:t>
                      </w:r>
                      <w:r>
                        <w:rPr>
                          <w:b/>
                          <w:bCs/>
                          <w:sz w:val="28"/>
                          <w:szCs w:val="28"/>
                        </w:rPr>
                        <w:t>)</w:t>
                      </w:r>
                    </w:p>
                    <w:p w14:paraId="18117353" w14:textId="77777777" w:rsidR="004A0D12" w:rsidRDefault="004A0D12" w:rsidP="004A0D12"/>
                  </w:txbxContent>
                </v:textbox>
                <w10:wrap anchorx="margin"/>
              </v:shape>
            </w:pict>
          </mc:Fallback>
        </mc:AlternateContent>
      </w:r>
      <w:r>
        <w:rPr>
          <w:noProof/>
        </w:rPr>
        <mc:AlternateContent>
          <mc:Choice Requires="wps">
            <w:drawing>
              <wp:anchor distT="0" distB="0" distL="114300" distR="114300" simplePos="0" relativeHeight="251815936" behindDoc="0" locked="0" layoutInCell="1" allowOverlap="1" wp14:anchorId="7DFD0D70" wp14:editId="001F37DF">
                <wp:simplePos x="0" y="0"/>
                <wp:positionH relativeFrom="column">
                  <wp:posOffset>5231130</wp:posOffset>
                </wp:positionH>
                <wp:positionV relativeFrom="paragraph">
                  <wp:posOffset>-412750</wp:posOffset>
                </wp:positionV>
                <wp:extent cx="1828800" cy="565150"/>
                <wp:effectExtent l="57150" t="19050" r="76200" b="101600"/>
                <wp:wrapNone/>
                <wp:docPr id="1819219643" name="Rectangle 2"/>
                <wp:cNvGraphicFramePr/>
                <a:graphic xmlns:a="http://schemas.openxmlformats.org/drawingml/2006/main">
                  <a:graphicData uri="http://schemas.microsoft.com/office/word/2010/wordprocessingShape">
                    <wps:wsp>
                      <wps:cNvSpPr/>
                      <wps:spPr>
                        <a:xfrm>
                          <a:off x="0" y="0"/>
                          <a:ext cx="1828800" cy="565150"/>
                        </a:xfrm>
                        <a:prstGeom prst="rect">
                          <a:avLst/>
                        </a:prstGeom>
                        <a:blipFill>
                          <a:blip r:embed="rId8"/>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F48FF4" id="Rectangle 2" o:spid="_x0000_s1026" style="position:absolute;margin-left:411.9pt;margin-top:-32.5pt;width:2in;height:44.5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" strokecolor="#4579b8 [3044]">
                <v:fill r:id="rId9" o:title="" recolor="t" rotate="t" type="frame"/>
                <v:shadow on="t" color="black" opacity="22937f" origin=",.5" offset="0,.63889mm"/>
              </v:rect>
            </w:pict>
          </mc:Fallback>
        </mc:AlternateContent>
      </w:r>
      <w:r>
        <w:rPr>
          <w:noProof/>
        </w:rPr>
        <mc:AlternateContent>
          <mc:Choice Requires="wps">
            <w:drawing>
              <wp:anchor distT="0" distB="0" distL="114300" distR="114300" simplePos="0" relativeHeight="251817984" behindDoc="0" locked="0" layoutInCell="1" allowOverlap="1" wp14:anchorId="222C4204" wp14:editId="70E4445B">
                <wp:simplePos x="0" y="0"/>
                <wp:positionH relativeFrom="column">
                  <wp:posOffset>-320040</wp:posOffset>
                </wp:positionH>
                <wp:positionV relativeFrom="paragraph">
                  <wp:posOffset>-191135</wp:posOffset>
                </wp:positionV>
                <wp:extent cx="467360" cy="137795"/>
                <wp:effectExtent l="57150" t="19050" r="85090" b="90805"/>
                <wp:wrapNone/>
                <wp:docPr id="1046164098" name="Rectangle 5"/>
                <wp:cNvGraphicFramePr/>
                <a:graphic xmlns:a="http://schemas.openxmlformats.org/drawingml/2006/main">
                  <a:graphicData uri="http://schemas.microsoft.com/office/word/2010/wordprocessingShape">
                    <wps:wsp>
                      <wps:cNvSpPr/>
                      <wps:spPr>
                        <a:xfrm>
                          <a:off x="0" y="0"/>
                          <a:ext cx="467360" cy="1377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081F903" w14:textId="77777777" w:rsidR="004A0D12" w:rsidRDefault="004A0D12" w:rsidP="004A0D12">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2C4204" id="_x0000_s1078" style="position:absolute;margin-left:-25.2pt;margin-top:-15.05pt;width:36.8pt;height:10.8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" fillcolor="#4f81bd [3204]" strokecolor="#4579b8 [3044]">
                <v:fill color2="#a7bfde [1620]" rotate="t" angle="180" focus="100%" type="gradient">
                  <o:fill v:ext="view" type="gradientUnscaled"/>
                </v:fill>
                <v:shadow on="t" color="black" opacity="22937f" origin=",.5" offset="0,.63889mm"/>
                <v:textbox>
                  <w:txbxContent>
                    <w:p w14:paraId="7081F903" w14:textId="77777777" w:rsidR="004A0D12" w:rsidRDefault="004A0D12" w:rsidP="004A0D12">
                      <w:pPr>
                        <w:jc w:val="center"/>
                      </w:pPr>
                      <w:r>
                        <w:t xml:space="preserve"> </w:t>
                      </w:r>
                    </w:p>
                  </w:txbxContent>
                </v:textbox>
              </v:rect>
            </w:pict>
          </mc:Fallback>
        </mc:AlternateContent>
      </w:r>
    </w:p>
    <w:p w14:paraId="76FDD438" w14:textId="36DA2C85" w:rsidR="00C41FE4" w:rsidRPr="00C41FE4" w:rsidRDefault="00C41FE4" w:rsidP="00C41FE4">
      <w:pPr>
        <w:rPr>
          <w:b/>
          <w:bCs/>
          <w:lang w:val="en-IN"/>
        </w:rPr>
      </w:pPr>
      <w:r w:rsidRPr="00C41FE4">
        <w:rPr>
          <w:b/>
          <w:bCs/>
          <w:lang w:val="en-IN"/>
        </w:rPr>
        <w:t>Scalability</w:t>
      </w:r>
    </w:p>
    <w:p w14:paraId="02C36448" w14:textId="77777777" w:rsidR="00C41FE4" w:rsidRPr="00C41FE4" w:rsidRDefault="00C41FE4" w:rsidP="00C41FE4">
      <w:pPr>
        <w:numPr>
          <w:ilvl w:val="0"/>
          <w:numId w:val="47"/>
        </w:numPr>
        <w:rPr>
          <w:lang w:val="en-IN"/>
        </w:rPr>
      </w:pPr>
      <w:r w:rsidRPr="00C41FE4">
        <w:rPr>
          <w:b/>
          <w:bCs/>
          <w:lang w:val="en-IN"/>
        </w:rPr>
        <w:t>Horizontal Scaling</w:t>
      </w:r>
      <w:r w:rsidRPr="00C41FE4">
        <w:rPr>
          <w:lang w:val="en-IN"/>
        </w:rPr>
        <w:t>: The backend is designed to scale horizontally, meaning additional server instances can be added easily.</w:t>
      </w:r>
    </w:p>
    <w:p w14:paraId="1CEAC772" w14:textId="77777777" w:rsidR="00C41FE4" w:rsidRPr="00C41FE4" w:rsidRDefault="00C41FE4" w:rsidP="00C41FE4">
      <w:pPr>
        <w:numPr>
          <w:ilvl w:val="0"/>
          <w:numId w:val="47"/>
        </w:numPr>
        <w:rPr>
          <w:lang w:val="en-IN"/>
        </w:rPr>
      </w:pPr>
      <w:r w:rsidRPr="00C41FE4">
        <w:rPr>
          <w:b/>
          <w:bCs/>
          <w:lang w:val="en-IN"/>
        </w:rPr>
        <w:t>Auto-Scaling</w:t>
      </w:r>
      <w:r w:rsidRPr="00C41FE4">
        <w:rPr>
          <w:lang w:val="en-IN"/>
        </w:rPr>
        <w:t>: Deployed on platforms like Render or AWS, which automatically scale the application depending on traffic load.</w:t>
      </w:r>
    </w:p>
    <w:p w14:paraId="75F2171C" w14:textId="77777777" w:rsidR="00C41FE4" w:rsidRPr="00C41FE4" w:rsidRDefault="00C41FE4" w:rsidP="00C41FE4">
      <w:pPr>
        <w:numPr>
          <w:ilvl w:val="0"/>
          <w:numId w:val="47"/>
        </w:numPr>
        <w:rPr>
          <w:lang w:val="en-IN"/>
        </w:rPr>
      </w:pPr>
      <w:r w:rsidRPr="00C41FE4">
        <w:rPr>
          <w:b/>
          <w:bCs/>
          <w:lang w:val="en-IN"/>
        </w:rPr>
        <w:t>Database Sharding</w:t>
      </w:r>
      <w:r w:rsidRPr="00C41FE4">
        <w:rPr>
          <w:lang w:val="en-IN"/>
        </w:rPr>
        <w:t>: MongoDB can be configured for sharding to handle large datasets by distributing the data across multiple servers.</w:t>
      </w:r>
    </w:p>
    <w:p w14:paraId="636D94F1" w14:textId="77777777" w:rsidR="00C41FE4" w:rsidRPr="00C41FE4" w:rsidRDefault="00C41FE4" w:rsidP="00C41FE4">
      <w:pPr>
        <w:rPr>
          <w:b/>
          <w:bCs/>
          <w:lang w:val="en-IN"/>
        </w:rPr>
      </w:pPr>
      <w:r w:rsidRPr="00C41FE4">
        <w:rPr>
          <w:b/>
          <w:bCs/>
          <w:lang w:val="en-IN"/>
        </w:rPr>
        <w:t>Latency and Throughput</w:t>
      </w:r>
    </w:p>
    <w:p w14:paraId="7DF7C07B" w14:textId="77777777" w:rsidR="00C41FE4" w:rsidRPr="00C41FE4" w:rsidRDefault="00C41FE4" w:rsidP="00C41FE4">
      <w:pPr>
        <w:numPr>
          <w:ilvl w:val="0"/>
          <w:numId w:val="48"/>
        </w:numPr>
        <w:rPr>
          <w:lang w:val="en-IN"/>
        </w:rPr>
      </w:pPr>
      <w:r w:rsidRPr="00C41FE4">
        <w:rPr>
          <w:b/>
          <w:bCs/>
          <w:lang w:val="en-IN"/>
        </w:rPr>
        <w:t>Response Time</w:t>
      </w:r>
      <w:r w:rsidRPr="00C41FE4">
        <w:rPr>
          <w:lang w:val="en-IN"/>
        </w:rPr>
        <w:t>: The system is optimized to respond to user queries (like meal recommendations or appointment checks) within 500ms under normal load.</w:t>
      </w:r>
    </w:p>
    <w:p w14:paraId="24A03435" w14:textId="77777777" w:rsidR="00C41FE4" w:rsidRPr="00C41FE4" w:rsidRDefault="00C41FE4" w:rsidP="00C41FE4">
      <w:pPr>
        <w:numPr>
          <w:ilvl w:val="0"/>
          <w:numId w:val="48"/>
        </w:numPr>
        <w:rPr>
          <w:lang w:val="en-IN"/>
        </w:rPr>
      </w:pPr>
      <w:r w:rsidRPr="00C41FE4">
        <w:rPr>
          <w:b/>
          <w:bCs/>
          <w:lang w:val="en-IN"/>
        </w:rPr>
        <w:t>Throughput</w:t>
      </w:r>
      <w:r w:rsidRPr="00C41FE4">
        <w:rPr>
          <w:lang w:val="en-IN"/>
        </w:rPr>
        <w:t>: The system can handle up to 1000 concurrent users and 10,000 appointment requests per day, with adequate load balancing in place.</w:t>
      </w:r>
    </w:p>
    <w:p w14:paraId="7007745A" w14:textId="77777777" w:rsidR="00C41FE4" w:rsidRDefault="00C41FE4" w:rsidP="00B60DDE">
      <w:pPr>
        <w:rPr>
          <w:lang w:val="en-IN"/>
        </w:rPr>
      </w:pPr>
    </w:p>
    <w:p w14:paraId="443BE1D1" w14:textId="63446CB2" w:rsidR="00C41FE4" w:rsidRPr="00C41FE4" w:rsidRDefault="00C41FE4" w:rsidP="00C41FE4">
      <w:pPr>
        <w:rPr>
          <w:b/>
          <w:bCs/>
          <w:color w:val="548DD4" w:themeColor="text2" w:themeTint="99"/>
          <w:sz w:val="40"/>
          <w:szCs w:val="40"/>
          <w:lang w:val="en-IN"/>
        </w:rPr>
      </w:pPr>
      <w:r w:rsidRPr="00C41FE4">
        <w:rPr>
          <w:b/>
          <w:bCs/>
          <w:color w:val="548DD4" w:themeColor="text2" w:themeTint="99"/>
          <w:sz w:val="40"/>
          <w:szCs w:val="40"/>
          <w:lang w:val="en-IN"/>
        </w:rPr>
        <w:t>Maintenance and Support</w:t>
      </w:r>
    </w:p>
    <w:p w14:paraId="778238FC" w14:textId="77777777" w:rsidR="00C41FE4" w:rsidRPr="00C41FE4" w:rsidRDefault="00C41FE4" w:rsidP="00C41FE4">
      <w:pPr>
        <w:rPr>
          <w:b/>
          <w:bCs/>
          <w:lang w:val="en-IN"/>
        </w:rPr>
      </w:pPr>
      <w:r w:rsidRPr="00C41FE4">
        <w:rPr>
          <w:b/>
          <w:bCs/>
          <w:lang w:val="en-IN"/>
        </w:rPr>
        <w:t>Update Strategy</w:t>
      </w:r>
    </w:p>
    <w:p w14:paraId="59D11A40" w14:textId="77777777" w:rsidR="00C41FE4" w:rsidRPr="00C41FE4" w:rsidRDefault="00C41FE4" w:rsidP="00C41FE4">
      <w:pPr>
        <w:numPr>
          <w:ilvl w:val="0"/>
          <w:numId w:val="49"/>
        </w:numPr>
        <w:rPr>
          <w:lang w:val="en-IN"/>
        </w:rPr>
      </w:pPr>
      <w:r w:rsidRPr="00C41FE4">
        <w:rPr>
          <w:b/>
          <w:bCs/>
          <w:lang w:val="en-IN"/>
        </w:rPr>
        <w:t>Version Control</w:t>
      </w:r>
      <w:r w:rsidRPr="00C41FE4">
        <w:rPr>
          <w:lang w:val="en-IN"/>
        </w:rPr>
        <w:t>: The project uses Git for version control, allowing changes to be tracked and managed through GitHub or GitLab. All code updates will be committed regularly, and version tags will be applied to mark major releases. A clear branching strategy (e.g., main, develop, feature) will be followed.</w:t>
      </w:r>
    </w:p>
    <w:p w14:paraId="45E8E915" w14:textId="77777777" w:rsidR="00C41FE4" w:rsidRPr="00C41FE4" w:rsidRDefault="00C41FE4" w:rsidP="00C41FE4">
      <w:pPr>
        <w:numPr>
          <w:ilvl w:val="0"/>
          <w:numId w:val="49"/>
        </w:numPr>
        <w:rPr>
          <w:lang w:val="en-IN"/>
        </w:rPr>
      </w:pPr>
      <w:r w:rsidRPr="00C41FE4">
        <w:rPr>
          <w:b/>
          <w:bCs/>
          <w:lang w:val="en-IN"/>
        </w:rPr>
        <w:t>Patching</w:t>
      </w:r>
      <w:r w:rsidRPr="00C41FE4">
        <w:rPr>
          <w:lang w:val="en-IN"/>
        </w:rPr>
        <w:t xml:space="preserve">: Regular patches will be applied to address bugs, security vulnerabilities, or performance issues. This will be handled by a dedicated team member or by automated dependency management tools such as </w:t>
      </w:r>
      <w:proofErr w:type="spellStart"/>
      <w:r w:rsidRPr="00C41FE4">
        <w:rPr>
          <w:b/>
          <w:bCs/>
          <w:lang w:val="en-IN"/>
        </w:rPr>
        <w:t>Dependabot</w:t>
      </w:r>
      <w:proofErr w:type="spellEnd"/>
      <w:r w:rsidRPr="00C41FE4">
        <w:rPr>
          <w:lang w:val="en-IN"/>
        </w:rPr>
        <w:t xml:space="preserve"> to keep the system up to date with security patches.</w:t>
      </w:r>
    </w:p>
    <w:p w14:paraId="1342B0AF" w14:textId="77777777" w:rsidR="00C41FE4" w:rsidRPr="00C41FE4" w:rsidRDefault="00C41FE4" w:rsidP="00C41FE4">
      <w:pPr>
        <w:numPr>
          <w:ilvl w:val="0"/>
          <w:numId w:val="49"/>
        </w:numPr>
        <w:rPr>
          <w:lang w:val="en-IN"/>
        </w:rPr>
      </w:pPr>
      <w:r w:rsidRPr="00C41FE4">
        <w:rPr>
          <w:b/>
          <w:bCs/>
          <w:lang w:val="en-IN"/>
        </w:rPr>
        <w:t>Deployment Frequency</w:t>
      </w:r>
      <w:r w:rsidRPr="00C41FE4">
        <w:rPr>
          <w:lang w:val="en-IN"/>
        </w:rPr>
        <w:t>: Updates will follow a bi-weekly or monthly release cycle, with emergency patches deployed as needed for critical issues.</w:t>
      </w:r>
    </w:p>
    <w:p w14:paraId="0080EC31" w14:textId="77777777" w:rsidR="00C41FE4" w:rsidRPr="00C41FE4" w:rsidRDefault="00C41FE4" w:rsidP="00C41FE4">
      <w:pPr>
        <w:rPr>
          <w:b/>
          <w:bCs/>
          <w:lang w:val="en-IN"/>
        </w:rPr>
      </w:pPr>
      <w:r w:rsidRPr="00C41FE4">
        <w:rPr>
          <w:b/>
          <w:bCs/>
          <w:lang w:val="en-IN"/>
        </w:rPr>
        <w:t>Monitoring</w:t>
      </w:r>
    </w:p>
    <w:p w14:paraId="6CF1B345" w14:textId="77777777" w:rsidR="00C41FE4" w:rsidRPr="00C41FE4" w:rsidRDefault="00C41FE4" w:rsidP="00C41FE4">
      <w:pPr>
        <w:numPr>
          <w:ilvl w:val="0"/>
          <w:numId w:val="50"/>
        </w:numPr>
        <w:rPr>
          <w:lang w:val="en-IN"/>
        </w:rPr>
      </w:pPr>
      <w:r w:rsidRPr="00C41FE4">
        <w:rPr>
          <w:b/>
          <w:bCs/>
          <w:lang w:val="en-IN"/>
        </w:rPr>
        <w:t>System Health</w:t>
      </w:r>
      <w:r w:rsidRPr="00C41FE4">
        <w:rPr>
          <w:lang w:val="en-IN"/>
        </w:rPr>
        <w:t xml:space="preserve">: Tools such as </w:t>
      </w:r>
      <w:r w:rsidRPr="00C41FE4">
        <w:rPr>
          <w:b/>
          <w:bCs/>
          <w:lang w:val="en-IN"/>
        </w:rPr>
        <w:t>New Relic</w:t>
      </w:r>
      <w:r w:rsidRPr="00C41FE4">
        <w:rPr>
          <w:lang w:val="en-IN"/>
        </w:rPr>
        <w:t xml:space="preserve">, </w:t>
      </w:r>
      <w:r w:rsidRPr="00C41FE4">
        <w:rPr>
          <w:b/>
          <w:bCs/>
          <w:lang w:val="en-IN"/>
        </w:rPr>
        <w:t>Datadog</w:t>
      </w:r>
      <w:r w:rsidRPr="00C41FE4">
        <w:rPr>
          <w:lang w:val="en-IN"/>
        </w:rPr>
        <w:t xml:space="preserve">, or </w:t>
      </w:r>
      <w:r w:rsidRPr="00C41FE4">
        <w:rPr>
          <w:b/>
          <w:bCs/>
          <w:lang w:val="en-IN"/>
        </w:rPr>
        <w:t>Prometheus</w:t>
      </w:r>
      <w:r w:rsidRPr="00C41FE4">
        <w:rPr>
          <w:lang w:val="en-IN"/>
        </w:rPr>
        <w:t xml:space="preserve"> will be used for continuous monitoring of system performance, server health, and response times. These tools will provide real-time data about the system’s performance, resource usage, and traffic.</w:t>
      </w:r>
    </w:p>
    <w:p w14:paraId="0F774300" w14:textId="77777777" w:rsidR="00C41FE4" w:rsidRPr="00C41FE4" w:rsidRDefault="00C41FE4" w:rsidP="00C41FE4">
      <w:pPr>
        <w:numPr>
          <w:ilvl w:val="0"/>
          <w:numId w:val="50"/>
        </w:numPr>
        <w:rPr>
          <w:lang w:val="en-IN"/>
        </w:rPr>
      </w:pPr>
      <w:r w:rsidRPr="00C41FE4">
        <w:rPr>
          <w:b/>
          <w:bCs/>
          <w:lang w:val="en-IN"/>
        </w:rPr>
        <w:t>Error Monitoring</w:t>
      </w:r>
      <w:r w:rsidRPr="00C41FE4">
        <w:rPr>
          <w:lang w:val="en-IN"/>
        </w:rPr>
        <w:t xml:space="preserve">: Services like </w:t>
      </w:r>
      <w:r w:rsidRPr="00C41FE4">
        <w:rPr>
          <w:b/>
          <w:bCs/>
          <w:lang w:val="en-IN"/>
        </w:rPr>
        <w:t>Sentry</w:t>
      </w:r>
      <w:r w:rsidRPr="00C41FE4">
        <w:rPr>
          <w:lang w:val="en-IN"/>
        </w:rPr>
        <w:t xml:space="preserve"> or </w:t>
      </w:r>
      <w:r w:rsidRPr="00C41FE4">
        <w:rPr>
          <w:b/>
          <w:bCs/>
          <w:lang w:val="en-IN"/>
        </w:rPr>
        <w:t>Rollbar</w:t>
      </w:r>
      <w:r w:rsidRPr="00C41FE4">
        <w:rPr>
          <w:lang w:val="en-IN"/>
        </w:rPr>
        <w:t xml:space="preserve"> will be employed to track errors in real time. Alerts will be sent to the development team for any high-priority errors, ensuring that issues are addressed quickly.</w:t>
      </w:r>
    </w:p>
    <w:p w14:paraId="6304D04B" w14:textId="07F15E1B" w:rsidR="004A0D12" w:rsidRPr="004A0D12" w:rsidRDefault="00C41FE4" w:rsidP="004A0D12">
      <w:pPr>
        <w:numPr>
          <w:ilvl w:val="0"/>
          <w:numId w:val="50"/>
        </w:numPr>
        <w:rPr>
          <w:lang w:val="en-IN"/>
        </w:rPr>
      </w:pPr>
      <w:r w:rsidRPr="00C41FE4">
        <w:rPr>
          <w:b/>
          <w:bCs/>
          <w:lang w:val="en-IN"/>
        </w:rPr>
        <w:t>User Activity Tracking</w:t>
      </w:r>
      <w:r w:rsidRPr="00C41FE4">
        <w:rPr>
          <w:lang w:val="en-IN"/>
        </w:rPr>
        <w:t xml:space="preserve">: </w:t>
      </w:r>
      <w:r w:rsidRPr="00C41FE4">
        <w:rPr>
          <w:b/>
          <w:bCs/>
          <w:lang w:val="en-IN"/>
        </w:rPr>
        <w:t>Google Analytics</w:t>
      </w:r>
      <w:r w:rsidRPr="00C41FE4">
        <w:rPr>
          <w:lang w:val="en-IN"/>
        </w:rPr>
        <w:t xml:space="preserve"> or </w:t>
      </w:r>
      <w:proofErr w:type="spellStart"/>
      <w:r w:rsidRPr="00C41FE4">
        <w:rPr>
          <w:b/>
          <w:bCs/>
          <w:lang w:val="en-IN"/>
        </w:rPr>
        <w:t>Mixpanel</w:t>
      </w:r>
      <w:proofErr w:type="spellEnd"/>
      <w:r w:rsidRPr="00C41FE4">
        <w:rPr>
          <w:lang w:val="en-IN"/>
        </w:rPr>
        <w:t xml:space="preserve"> can track user interactions within the system, allowing for improved user experience analysis and performance optimization.</w:t>
      </w:r>
    </w:p>
    <w:p w14:paraId="42539525" w14:textId="0087B4CE" w:rsidR="00C41FE4" w:rsidRDefault="00B722D5" w:rsidP="00C41FE4">
      <w:pPr>
        <w:rPr>
          <w:lang w:val="en-IN"/>
        </w:rPr>
      </w:pPr>
      <w:r>
        <w:rPr>
          <w:noProof/>
        </w:rPr>
        <mc:AlternateContent>
          <mc:Choice Requires="wps">
            <w:drawing>
              <wp:anchor distT="0" distB="0" distL="114300" distR="114300" simplePos="0" relativeHeight="251820032" behindDoc="0" locked="0" layoutInCell="1" allowOverlap="1" wp14:anchorId="59251895" wp14:editId="0B41ECA5">
                <wp:simplePos x="0" y="0"/>
                <wp:positionH relativeFrom="column">
                  <wp:posOffset>6207125</wp:posOffset>
                </wp:positionH>
                <wp:positionV relativeFrom="paragraph">
                  <wp:posOffset>230505</wp:posOffset>
                </wp:positionV>
                <wp:extent cx="537210" cy="285750"/>
                <wp:effectExtent l="57150" t="19050" r="72390" b="95250"/>
                <wp:wrapNone/>
                <wp:docPr id="1551070902" name="Rectangle 6"/>
                <wp:cNvGraphicFramePr/>
                <a:graphic xmlns:a="http://schemas.openxmlformats.org/drawingml/2006/main">
                  <a:graphicData uri="http://schemas.microsoft.com/office/word/2010/wordprocessingShape">
                    <wps:wsp>
                      <wps:cNvSpPr/>
                      <wps:spPr>
                        <a:xfrm>
                          <a:off x="0" y="0"/>
                          <a:ext cx="537210" cy="285750"/>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3F080DC1" w14:textId="12DA0E36" w:rsidR="004A0D12" w:rsidRPr="002D61F9" w:rsidRDefault="004A0D12" w:rsidP="004A0D12">
                            <w:pPr>
                              <w:jc w:val="center"/>
                              <w:rPr>
                                <w:b/>
                                <w:bCs/>
                                <w:color w:val="0D0D0D" w:themeColor="text1" w:themeTint="F2"/>
                                <w:sz w:val="28"/>
                                <w:szCs w:val="28"/>
                              </w:rPr>
                            </w:pPr>
                            <w:r>
                              <w:rPr>
                                <w:b/>
                                <w:bCs/>
                                <w:color w:val="0D0D0D" w:themeColor="text1" w:themeTint="F2"/>
                                <w:sz w:val="28"/>
                                <w:szCs w:val="28"/>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51895" id="_x0000_s1079" style="position:absolute;margin-left:488.75pt;margin-top:18.15pt;width:42.3pt;height:2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" fillcolor="#f79646 [3209]" strokecolor="#4579b8 [3044]">
                <v:shadow on="t" color="black" opacity="22937f" origin=",.5" offset="0,.63889mm"/>
                <v:textbox>
                  <w:txbxContent>
                    <w:p w14:paraId="3F080DC1" w14:textId="12DA0E36" w:rsidR="004A0D12" w:rsidRPr="002D61F9" w:rsidRDefault="004A0D12" w:rsidP="004A0D12">
                      <w:pPr>
                        <w:jc w:val="center"/>
                        <w:rPr>
                          <w:b/>
                          <w:bCs/>
                          <w:color w:val="0D0D0D" w:themeColor="text1" w:themeTint="F2"/>
                          <w:sz w:val="28"/>
                          <w:szCs w:val="28"/>
                        </w:rPr>
                      </w:pPr>
                      <w:r>
                        <w:rPr>
                          <w:b/>
                          <w:bCs/>
                          <w:color w:val="0D0D0D" w:themeColor="text1" w:themeTint="F2"/>
                          <w:sz w:val="28"/>
                          <w:szCs w:val="28"/>
                        </w:rPr>
                        <w:t>12</w:t>
                      </w:r>
                    </w:p>
                  </w:txbxContent>
                </v:textbox>
              </v:rect>
            </w:pict>
          </mc:Fallback>
        </mc:AlternateContent>
      </w:r>
      <w:r>
        <w:rPr>
          <w:noProof/>
        </w:rPr>
        <mc:AlternateContent>
          <mc:Choice Requires="wps">
            <w:drawing>
              <wp:anchor distT="0" distB="0" distL="114300" distR="114300" simplePos="0" relativeHeight="251821056" behindDoc="0" locked="0" layoutInCell="1" allowOverlap="1" wp14:anchorId="7C3C61B2" wp14:editId="1EAA6DC5">
                <wp:simplePos x="0" y="0"/>
                <wp:positionH relativeFrom="column">
                  <wp:posOffset>4602480</wp:posOffset>
                </wp:positionH>
                <wp:positionV relativeFrom="paragraph">
                  <wp:posOffset>186690</wp:posOffset>
                </wp:positionV>
                <wp:extent cx="1466850" cy="286385"/>
                <wp:effectExtent l="0" t="0" r="0" b="0"/>
                <wp:wrapNone/>
                <wp:docPr id="1910844849" name="Text Box 7"/>
                <wp:cNvGraphicFramePr/>
                <a:graphic xmlns:a="http://schemas.openxmlformats.org/drawingml/2006/main">
                  <a:graphicData uri="http://schemas.microsoft.com/office/word/2010/wordprocessingShape">
                    <wps:wsp>
                      <wps:cNvSpPr txBox="1"/>
                      <wps:spPr>
                        <a:xfrm>
                          <a:off x="0" y="0"/>
                          <a:ext cx="1466850" cy="286385"/>
                        </a:xfrm>
                        <a:prstGeom prst="rect">
                          <a:avLst/>
                        </a:prstGeom>
                        <a:solidFill>
                          <a:schemeClr val="lt1"/>
                        </a:solidFill>
                        <a:ln w="6350">
                          <a:noFill/>
                        </a:ln>
                      </wps:spPr>
                      <wps:txbx>
                        <w:txbxContent>
                          <w:p w14:paraId="33048DF0" w14:textId="77777777" w:rsidR="004A0D12" w:rsidRPr="0068763B" w:rsidRDefault="004A0D12" w:rsidP="004A0D12">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C61B2" id="_x0000_s1080" type="#_x0000_t202" style="position:absolute;margin-left:362.4pt;margin-top:14.7pt;width:115.5pt;height:22.5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" fillcolor="white [3201]" stroked="f" strokeweight=".5pt">
                <v:textbox>
                  <w:txbxContent>
                    <w:p w14:paraId="33048DF0" w14:textId="77777777" w:rsidR="004A0D12" w:rsidRPr="0068763B" w:rsidRDefault="004A0D12" w:rsidP="004A0D12">
                      <w:pPr>
                        <w:rPr>
                          <w:b/>
                          <w:bCs/>
                          <w:sz w:val="24"/>
                          <w:szCs w:val="24"/>
                        </w:rPr>
                      </w:pPr>
                      <w:r w:rsidRPr="0068763B">
                        <w:rPr>
                          <w:b/>
                          <w:bCs/>
                          <w:sz w:val="24"/>
                          <w:szCs w:val="24"/>
                        </w:rPr>
                        <w:t>Teachers Connect</w:t>
                      </w:r>
                    </w:p>
                  </w:txbxContent>
                </v:textbox>
              </v:shape>
            </w:pict>
          </mc:Fallback>
        </mc:AlternateContent>
      </w:r>
    </w:p>
    <w:p w14:paraId="2C34F574" w14:textId="1023C091" w:rsidR="00C41FE4" w:rsidRPr="00C41FE4" w:rsidRDefault="00C41FE4" w:rsidP="00C41FE4">
      <w:pPr>
        <w:rPr>
          <w:lang w:val="en-IN"/>
        </w:rPr>
      </w:pPr>
      <w:r>
        <w:rPr>
          <w:noProof/>
        </w:rPr>
        <w:lastRenderedPageBreak/>
        <mc:AlternateContent>
          <mc:Choice Requires="wps">
            <w:drawing>
              <wp:anchor distT="0" distB="0" distL="114300" distR="114300" simplePos="0" relativeHeight="251792384" behindDoc="0" locked="0" layoutInCell="1" allowOverlap="1" wp14:anchorId="640AA6B1" wp14:editId="3ED518C3">
                <wp:simplePos x="0" y="0"/>
                <wp:positionH relativeFrom="column">
                  <wp:posOffset>5206365</wp:posOffset>
                </wp:positionH>
                <wp:positionV relativeFrom="paragraph">
                  <wp:posOffset>-402590</wp:posOffset>
                </wp:positionV>
                <wp:extent cx="1828800" cy="565150"/>
                <wp:effectExtent l="57150" t="19050" r="76200" b="101600"/>
                <wp:wrapNone/>
                <wp:docPr id="1186024211" name="Rectangle 2"/>
                <wp:cNvGraphicFramePr/>
                <a:graphic xmlns:a="http://schemas.openxmlformats.org/drawingml/2006/main">
                  <a:graphicData uri="http://schemas.microsoft.com/office/word/2010/wordprocessingShape">
                    <wps:wsp>
                      <wps:cNvSpPr/>
                      <wps:spPr>
                        <a:xfrm>
                          <a:off x="0" y="0"/>
                          <a:ext cx="1828800" cy="565150"/>
                        </a:xfrm>
                        <a:prstGeom prst="rect">
                          <a:avLst/>
                        </a:prstGeom>
                        <a:blipFill>
                          <a:blip r:embed="rId8"/>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7D0A25" id="Rectangle 2" o:spid="_x0000_s1026" style="position:absolute;margin-left:409.95pt;margin-top:-31.7pt;width:2in;height:44.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" strokecolor="#4579b8 [3044]">
                <v:fill r:id="rId10" o:title="" recolor="t" rotate="t" type="frame"/>
                <v:shadow on="t" color="black" opacity="22937f" origin=",.5" offset="0,.63889mm"/>
              </v:rect>
            </w:pict>
          </mc:Fallback>
        </mc:AlternateContent>
      </w:r>
      <w:r>
        <w:rPr>
          <w:noProof/>
        </w:rPr>
        <mc:AlternateContent>
          <mc:Choice Requires="wps">
            <w:drawing>
              <wp:anchor distT="0" distB="0" distL="114300" distR="114300" simplePos="0" relativeHeight="251794432" behindDoc="0" locked="0" layoutInCell="1" allowOverlap="1" wp14:anchorId="6368A9B6" wp14:editId="5C1F7B96">
                <wp:simplePos x="0" y="0"/>
                <wp:positionH relativeFrom="column">
                  <wp:posOffset>-412750</wp:posOffset>
                </wp:positionH>
                <wp:positionV relativeFrom="paragraph">
                  <wp:posOffset>-198120</wp:posOffset>
                </wp:positionV>
                <wp:extent cx="467360" cy="137795"/>
                <wp:effectExtent l="57150" t="19050" r="85090" b="90805"/>
                <wp:wrapNone/>
                <wp:docPr id="861681980" name="Rectangle 5"/>
                <wp:cNvGraphicFramePr/>
                <a:graphic xmlns:a="http://schemas.openxmlformats.org/drawingml/2006/main">
                  <a:graphicData uri="http://schemas.microsoft.com/office/word/2010/wordprocessingShape">
                    <wps:wsp>
                      <wps:cNvSpPr/>
                      <wps:spPr>
                        <a:xfrm>
                          <a:off x="0" y="0"/>
                          <a:ext cx="467360" cy="1377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2B566DB" w14:textId="77777777" w:rsidR="00C41FE4" w:rsidRDefault="00C41FE4" w:rsidP="00C41FE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68A9B6" id="_x0000_s1081" style="position:absolute;margin-left:-32.5pt;margin-top:-15.6pt;width:36.8pt;height:10.8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" fillcolor="#4f81bd [3204]" strokecolor="#4579b8 [3044]">
                <v:fill color2="#a7bfde [1620]" rotate="t" angle="180" focus="100%" type="gradient">
                  <o:fill v:ext="view" type="gradientUnscaled"/>
                </v:fill>
                <v:shadow on="t" color="black" opacity="22937f" origin=",.5" offset="0,.63889mm"/>
                <v:textbox>
                  <w:txbxContent>
                    <w:p w14:paraId="02B566DB" w14:textId="77777777" w:rsidR="00C41FE4" w:rsidRDefault="00C41FE4" w:rsidP="00C41FE4">
                      <w:pPr>
                        <w:jc w:val="center"/>
                      </w:pPr>
                      <w:r>
                        <w:t xml:space="preserve"> </w:t>
                      </w:r>
                    </w:p>
                  </w:txbxContent>
                </v:textbox>
              </v:rect>
            </w:pict>
          </mc:Fallback>
        </mc:AlternateContent>
      </w:r>
      <w:r>
        <w:rPr>
          <w:noProof/>
        </w:rPr>
        <mc:AlternateContent>
          <mc:Choice Requires="wps">
            <w:drawing>
              <wp:anchor distT="0" distB="0" distL="114300" distR="114300" simplePos="0" relativeHeight="251793408" behindDoc="0" locked="0" layoutInCell="1" allowOverlap="1" wp14:anchorId="14EE80B4" wp14:editId="49754CB4">
                <wp:simplePos x="0" y="0"/>
                <wp:positionH relativeFrom="margin">
                  <wp:posOffset>31115</wp:posOffset>
                </wp:positionH>
                <wp:positionV relativeFrom="paragraph">
                  <wp:posOffset>-295003</wp:posOffset>
                </wp:positionV>
                <wp:extent cx="2370455" cy="360680"/>
                <wp:effectExtent l="0" t="0" r="0" b="1270"/>
                <wp:wrapNone/>
                <wp:docPr id="285300618" name="Text Box 4"/>
                <wp:cNvGraphicFramePr/>
                <a:graphic xmlns:a="http://schemas.openxmlformats.org/drawingml/2006/main">
                  <a:graphicData uri="http://schemas.microsoft.com/office/word/2010/wordprocessingShape">
                    <wps:wsp>
                      <wps:cNvSpPr txBox="1"/>
                      <wps:spPr>
                        <a:xfrm>
                          <a:off x="0" y="0"/>
                          <a:ext cx="2370455" cy="360680"/>
                        </a:xfrm>
                        <a:prstGeom prst="rect">
                          <a:avLst/>
                        </a:prstGeom>
                        <a:noFill/>
                        <a:ln w="6350">
                          <a:noFill/>
                        </a:ln>
                      </wps:spPr>
                      <wps:txbx>
                        <w:txbxContent>
                          <w:p w14:paraId="06B938F0" w14:textId="64C50F45" w:rsidR="00C41FE4" w:rsidRPr="00817AD0" w:rsidRDefault="00B722D5" w:rsidP="00C41FE4">
                            <w:pPr>
                              <w:rPr>
                                <w:b/>
                                <w:bCs/>
                                <w:sz w:val="28"/>
                                <w:szCs w:val="28"/>
                              </w:rPr>
                            </w:pPr>
                            <w:r>
                              <w:rPr>
                                <w:b/>
                                <w:bCs/>
                                <w:sz w:val="28"/>
                                <w:szCs w:val="28"/>
                              </w:rPr>
                              <w:t>Low</w:t>
                            </w:r>
                            <w:r w:rsidR="00C41FE4" w:rsidRPr="00817AD0">
                              <w:rPr>
                                <w:b/>
                                <w:bCs/>
                                <w:sz w:val="28"/>
                                <w:szCs w:val="28"/>
                              </w:rPr>
                              <w:t xml:space="preserve"> Level Design (</w:t>
                            </w:r>
                            <w:r>
                              <w:rPr>
                                <w:b/>
                                <w:bCs/>
                                <w:sz w:val="28"/>
                                <w:szCs w:val="28"/>
                              </w:rPr>
                              <w:t>L</w:t>
                            </w:r>
                            <w:r w:rsidR="00C41FE4" w:rsidRPr="00817AD0">
                              <w:rPr>
                                <w:b/>
                                <w:bCs/>
                                <w:sz w:val="28"/>
                                <w:szCs w:val="28"/>
                              </w:rPr>
                              <w:t>LD</w:t>
                            </w:r>
                            <w:r>
                              <w:rPr>
                                <w:b/>
                                <w:bCs/>
                                <w:sz w:val="28"/>
                                <w:szCs w:val="28"/>
                              </w:rPr>
                              <w:t>)</w:t>
                            </w:r>
                          </w:p>
                          <w:p w14:paraId="0ACA01D8" w14:textId="77777777" w:rsidR="00C41FE4" w:rsidRDefault="00C41FE4" w:rsidP="00C41F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E80B4" id="_x0000_s1082" type="#_x0000_t202" style="position:absolute;margin-left:2.45pt;margin-top:-23.25pt;width:186.65pt;height:28.4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SK7HAIAADQ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" filled="f" stroked="f" strokeweight=".5pt">
                <v:textbox>
                  <w:txbxContent>
                    <w:p w14:paraId="06B938F0" w14:textId="64C50F45" w:rsidR="00C41FE4" w:rsidRPr="00817AD0" w:rsidRDefault="00B722D5" w:rsidP="00C41FE4">
                      <w:pPr>
                        <w:rPr>
                          <w:b/>
                          <w:bCs/>
                          <w:sz w:val="28"/>
                          <w:szCs w:val="28"/>
                        </w:rPr>
                      </w:pPr>
                      <w:r>
                        <w:rPr>
                          <w:b/>
                          <w:bCs/>
                          <w:sz w:val="28"/>
                          <w:szCs w:val="28"/>
                        </w:rPr>
                        <w:t>Low</w:t>
                      </w:r>
                      <w:r w:rsidR="00C41FE4" w:rsidRPr="00817AD0">
                        <w:rPr>
                          <w:b/>
                          <w:bCs/>
                          <w:sz w:val="28"/>
                          <w:szCs w:val="28"/>
                        </w:rPr>
                        <w:t xml:space="preserve"> Level Design (</w:t>
                      </w:r>
                      <w:r>
                        <w:rPr>
                          <w:b/>
                          <w:bCs/>
                          <w:sz w:val="28"/>
                          <w:szCs w:val="28"/>
                        </w:rPr>
                        <w:t>L</w:t>
                      </w:r>
                      <w:r w:rsidR="00C41FE4" w:rsidRPr="00817AD0">
                        <w:rPr>
                          <w:b/>
                          <w:bCs/>
                          <w:sz w:val="28"/>
                          <w:szCs w:val="28"/>
                        </w:rPr>
                        <w:t>LD</w:t>
                      </w:r>
                      <w:r>
                        <w:rPr>
                          <w:b/>
                          <w:bCs/>
                          <w:sz w:val="28"/>
                          <w:szCs w:val="28"/>
                        </w:rPr>
                        <w:t>)</w:t>
                      </w:r>
                    </w:p>
                    <w:p w14:paraId="0ACA01D8" w14:textId="77777777" w:rsidR="00C41FE4" w:rsidRDefault="00C41FE4" w:rsidP="00C41FE4"/>
                  </w:txbxContent>
                </v:textbox>
                <w10:wrap anchorx="margin"/>
              </v:shape>
            </w:pict>
          </mc:Fallback>
        </mc:AlternateContent>
      </w:r>
    </w:p>
    <w:p w14:paraId="659D3EC0" w14:textId="77777777" w:rsidR="00C41FE4" w:rsidRPr="00C41FE4" w:rsidRDefault="00C41FE4" w:rsidP="00B60DDE">
      <w:pPr>
        <w:rPr>
          <w:color w:val="548DD4" w:themeColor="text2" w:themeTint="99"/>
          <w:lang w:val="en-IN"/>
        </w:rPr>
      </w:pPr>
    </w:p>
    <w:p w14:paraId="542973ED" w14:textId="77777777" w:rsidR="00C41FE4" w:rsidRPr="00C41FE4" w:rsidRDefault="00C41FE4" w:rsidP="00C41FE4">
      <w:pPr>
        <w:rPr>
          <w:b/>
          <w:bCs/>
          <w:color w:val="548DD4" w:themeColor="text2" w:themeTint="99"/>
          <w:sz w:val="40"/>
          <w:szCs w:val="40"/>
          <w:lang w:val="en-IN"/>
        </w:rPr>
      </w:pPr>
      <w:r w:rsidRPr="00C41FE4">
        <w:rPr>
          <w:b/>
          <w:bCs/>
          <w:color w:val="548DD4" w:themeColor="text2" w:themeTint="99"/>
          <w:sz w:val="40"/>
          <w:szCs w:val="40"/>
          <w:lang w:val="en-IN"/>
        </w:rPr>
        <w:t>Glossary and Terminology</w:t>
      </w:r>
    </w:p>
    <w:p w14:paraId="55513B6A" w14:textId="77777777" w:rsidR="00C41FE4" w:rsidRPr="00C41FE4" w:rsidRDefault="00C41FE4" w:rsidP="00C41FE4">
      <w:pPr>
        <w:rPr>
          <w:b/>
          <w:bCs/>
          <w:lang w:val="en-IN"/>
        </w:rPr>
      </w:pPr>
      <w:r w:rsidRPr="00C41FE4">
        <w:rPr>
          <w:b/>
          <w:bCs/>
          <w:lang w:val="en-IN"/>
        </w:rPr>
        <w:t>Definitions</w:t>
      </w:r>
    </w:p>
    <w:p w14:paraId="28613610" w14:textId="77777777" w:rsidR="00C41FE4" w:rsidRPr="00C41FE4" w:rsidRDefault="00C41FE4" w:rsidP="00C41FE4">
      <w:pPr>
        <w:numPr>
          <w:ilvl w:val="0"/>
          <w:numId w:val="51"/>
        </w:numPr>
        <w:rPr>
          <w:lang w:val="en-IN"/>
        </w:rPr>
      </w:pPr>
      <w:r w:rsidRPr="00C41FE4">
        <w:rPr>
          <w:b/>
          <w:bCs/>
          <w:lang w:val="en-IN"/>
        </w:rPr>
        <w:t>User Roles</w:t>
      </w:r>
      <w:r w:rsidRPr="00C41FE4">
        <w:rPr>
          <w:lang w:val="en-IN"/>
        </w:rPr>
        <w:t xml:space="preserve">: Different roles in the system (e.g., </w:t>
      </w:r>
      <w:r w:rsidRPr="00C41FE4">
        <w:rPr>
          <w:b/>
          <w:bCs/>
          <w:lang w:val="en-IN"/>
        </w:rPr>
        <w:t>Admin</w:t>
      </w:r>
      <w:r w:rsidRPr="00C41FE4">
        <w:rPr>
          <w:lang w:val="en-IN"/>
        </w:rPr>
        <w:t xml:space="preserve">, </w:t>
      </w:r>
      <w:r w:rsidRPr="00C41FE4">
        <w:rPr>
          <w:b/>
          <w:bCs/>
          <w:lang w:val="en-IN"/>
        </w:rPr>
        <w:t>Teacher</w:t>
      </w:r>
      <w:r w:rsidRPr="00C41FE4">
        <w:rPr>
          <w:lang w:val="en-IN"/>
        </w:rPr>
        <w:t xml:space="preserve">, </w:t>
      </w:r>
      <w:r w:rsidRPr="00C41FE4">
        <w:rPr>
          <w:b/>
          <w:bCs/>
          <w:lang w:val="en-IN"/>
        </w:rPr>
        <w:t>Student</w:t>
      </w:r>
      <w:r w:rsidRPr="00C41FE4">
        <w:rPr>
          <w:lang w:val="en-IN"/>
        </w:rPr>
        <w:t>) that have varying levels of access and permissions.</w:t>
      </w:r>
    </w:p>
    <w:p w14:paraId="3463D483" w14:textId="77777777" w:rsidR="00C41FE4" w:rsidRPr="00C41FE4" w:rsidRDefault="00C41FE4" w:rsidP="00C41FE4">
      <w:pPr>
        <w:numPr>
          <w:ilvl w:val="0"/>
          <w:numId w:val="51"/>
        </w:numPr>
        <w:rPr>
          <w:lang w:val="en-IN"/>
        </w:rPr>
      </w:pPr>
      <w:r w:rsidRPr="00C41FE4">
        <w:rPr>
          <w:b/>
          <w:bCs/>
          <w:lang w:val="en-IN"/>
        </w:rPr>
        <w:t>JWT (JSON Web Token)</w:t>
      </w:r>
      <w:r w:rsidRPr="00C41FE4">
        <w:rPr>
          <w:lang w:val="en-IN"/>
        </w:rPr>
        <w:t>: A secure method for transmitting user authentication data between client and server, used for managing user sessions.</w:t>
      </w:r>
    </w:p>
    <w:p w14:paraId="74DC711D" w14:textId="77777777" w:rsidR="00C41FE4" w:rsidRPr="00C41FE4" w:rsidRDefault="00C41FE4" w:rsidP="00C41FE4">
      <w:pPr>
        <w:numPr>
          <w:ilvl w:val="0"/>
          <w:numId w:val="51"/>
        </w:numPr>
        <w:rPr>
          <w:lang w:val="en-IN"/>
        </w:rPr>
      </w:pPr>
      <w:r w:rsidRPr="00C41FE4">
        <w:rPr>
          <w:b/>
          <w:bCs/>
          <w:lang w:val="en-IN"/>
        </w:rPr>
        <w:t>Appointments</w:t>
      </w:r>
      <w:r w:rsidRPr="00C41FE4">
        <w:rPr>
          <w:lang w:val="en-IN"/>
        </w:rPr>
        <w:t>: Scheduled meetings between users (teachers and students) that are tracked by the system, including the time, date, and status.</w:t>
      </w:r>
    </w:p>
    <w:p w14:paraId="47EC6955" w14:textId="77777777" w:rsidR="00C41FE4" w:rsidRPr="00C41FE4" w:rsidRDefault="00C41FE4" w:rsidP="00C41FE4">
      <w:pPr>
        <w:numPr>
          <w:ilvl w:val="0"/>
          <w:numId w:val="51"/>
        </w:numPr>
        <w:rPr>
          <w:lang w:val="en-IN"/>
        </w:rPr>
      </w:pPr>
      <w:r w:rsidRPr="00C41FE4">
        <w:rPr>
          <w:b/>
          <w:bCs/>
          <w:lang w:val="en-IN"/>
        </w:rPr>
        <w:t>Recommendation Engine</w:t>
      </w:r>
      <w:r w:rsidRPr="00C41FE4">
        <w:rPr>
          <w:lang w:val="en-IN"/>
        </w:rPr>
        <w:t>: The system’s algorithm responsible for suggesting meals based on user preferences, availability, and historical data.</w:t>
      </w:r>
    </w:p>
    <w:p w14:paraId="5391CF33" w14:textId="77777777" w:rsidR="00C41FE4" w:rsidRPr="00C41FE4" w:rsidRDefault="00C41FE4" w:rsidP="00C41FE4">
      <w:pPr>
        <w:numPr>
          <w:ilvl w:val="0"/>
          <w:numId w:val="51"/>
        </w:numPr>
        <w:rPr>
          <w:lang w:val="en-IN"/>
        </w:rPr>
      </w:pPr>
      <w:r w:rsidRPr="00C41FE4">
        <w:rPr>
          <w:b/>
          <w:bCs/>
          <w:lang w:val="en-IN"/>
        </w:rPr>
        <w:t>API Endpoints</w:t>
      </w:r>
      <w:r w:rsidRPr="00C41FE4">
        <w:rPr>
          <w:lang w:val="en-IN"/>
        </w:rPr>
        <w:t xml:space="preserve">: The defined paths for interacting with the backend system, e.g., </w:t>
      </w:r>
      <w:r w:rsidRPr="00C41FE4">
        <w:rPr>
          <w:b/>
          <w:bCs/>
          <w:lang w:val="en-IN"/>
        </w:rPr>
        <w:t>POST /appointments</w:t>
      </w:r>
      <w:r w:rsidRPr="00C41FE4">
        <w:rPr>
          <w:lang w:val="en-IN"/>
        </w:rPr>
        <w:t xml:space="preserve"> to create a new appointment.</w:t>
      </w:r>
    </w:p>
    <w:p w14:paraId="1BC6B1E5" w14:textId="77777777" w:rsidR="00C41FE4" w:rsidRPr="00C41FE4" w:rsidRDefault="00C41FE4" w:rsidP="00C41FE4">
      <w:pPr>
        <w:numPr>
          <w:ilvl w:val="0"/>
          <w:numId w:val="51"/>
        </w:numPr>
        <w:rPr>
          <w:lang w:val="en-IN"/>
        </w:rPr>
      </w:pPr>
      <w:r w:rsidRPr="00C41FE4">
        <w:rPr>
          <w:b/>
          <w:bCs/>
          <w:lang w:val="en-IN"/>
        </w:rPr>
        <w:t>MongoDB</w:t>
      </w:r>
      <w:r w:rsidRPr="00C41FE4">
        <w:rPr>
          <w:lang w:val="en-IN"/>
        </w:rPr>
        <w:t>: A NoSQL database used for storing user data, appointment records, and other system information in a flexible, schema-less format.</w:t>
      </w:r>
    </w:p>
    <w:p w14:paraId="5E43FD5B" w14:textId="3EFCE827" w:rsidR="00C41FE4" w:rsidRPr="00B722D5" w:rsidRDefault="00C41FE4" w:rsidP="00B60DDE">
      <w:pPr>
        <w:numPr>
          <w:ilvl w:val="0"/>
          <w:numId w:val="51"/>
        </w:numPr>
        <w:rPr>
          <w:lang w:val="en-IN"/>
        </w:rPr>
      </w:pPr>
      <w:r w:rsidRPr="00C41FE4">
        <w:rPr>
          <w:b/>
          <w:bCs/>
          <w:lang w:val="en-IN"/>
        </w:rPr>
        <w:t>CI/CD (Continuous Integration/Continuous Deployment)</w:t>
      </w:r>
      <w:r w:rsidRPr="00C41FE4">
        <w:rPr>
          <w:lang w:val="en-IN"/>
        </w:rPr>
        <w:t>: The practice of automating code integration and deployment to streamline updates and ensure rapid delivery of features and bug fixes.</w:t>
      </w:r>
    </w:p>
    <w:p w14:paraId="22AA55AC" w14:textId="77777777" w:rsidR="00C41FE4" w:rsidRPr="00C41FE4" w:rsidRDefault="00C41FE4" w:rsidP="00C41FE4">
      <w:pPr>
        <w:rPr>
          <w:b/>
          <w:bCs/>
          <w:color w:val="548DD4" w:themeColor="text2" w:themeTint="99"/>
          <w:sz w:val="40"/>
          <w:szCs w:val="40"/>
          <w:lang w:val="en-IN"/>
        </w:rPr>
      </w:pPr>
      <w:r w:rsidRPr="00C41FE4">
        <w:rPr>
          <w:b/>
          <w:bCs/>
          <w:color w:val="548DD4" w:themeColor="text2" w:themeTint="99"/>
          <w:sz w:val="40"/>
          <w:szCs w:val="40"/>
          <w:lang w:val="en-IN"/>
        </w:rPr>
        <w:t>Testing</w:t>
      </w:r>
    </w:p>
    <w:p w14:paraId="7BA55DE1" w14:textId="77777777" w:rsidR="00C41FE4" w:rsidRPr="00C41FE4" w:rsidRDefault="00C41FE4" w:rsidP="00C41FE4">
      <w:pPr>
        <w:rPr>
          <w:b/>
          <w:bCs/>
          <w:lang w:val="en-IN"/>
        </w:rPr>
      </w:pPr>
      <w:r w:rsidRPr="00C41FE4">
        <w:rPr>
          <w:b/>
          <w:bCs/>
          <w:lang w:val="en-IN"/>
        </w:rPr>
        <w:t>Unit Tests</w:t>
      </w:r>
    </w:p>
    <w:p w14:paraId="120F7C00" w14:textId="77777777" w:rsidR="00C41FE4" w:rsidRPr="00C41FE4" w:rsidRDefault="00C41FE4" w:rsidP="00C41FE4">
      <w:pPr>
        <w:numPr>
          <w:ilvl w:val="0"/>
          <w:numId w:val="52"/>
        </w:numPr>
        <w:rPr>
          <w:lang w:val="en-IN"/>
        </w:rPr>
      </w:pPr>
      <w:r w:rsidRPr="00C41FE4">
        <w:rPr>
          <w:b/>
          <w:bCs/>
          <w:lang w:val="en-IN"/>
        </w:rPr>
        <w:t>User Registration Module</w:t>
      </w:r>
      <w:r w:rsidRPr="00C41FE4">
        <w:rPr>
          <w:lang w:val="en-IN"/>
        </w:rPr>
        <w:t>: Unit tests ensure that user registration works as expected, validating email formats, password strengths, and role assignments.</w:t>
      </w:r>
    </w:p>
    <w:p w14:paraId="7714B7D4" w14:textId="77777777" w:rsidR="00C41FE4" w:rsidRPr="00C41FE4" w:rsidRDefault="00C41FE4" w:rsidP="00C41FE4">
      <w:pPr>
        <w:numPr>
          <w:ilvl w:val="0"/>
          <w:numId w:val="52"/>
        </w:numPr>
        <w:rPr>
          <w:lang w:val="en-IN"/>
        </w:rPr>
      </w:pPr>
      <w:r w:rsidRPr="00C41FE4">
        <w:rPr>
          <w:b/>
          <w:bCs/>
          <w:lang w:val="en-IN"/>
        </w:rPr>
        <w:t>Appointment Scheduling</w:t>
      </w:r>
      <w:r w:rsidRPr="00C41FE4">
        <w:rPr>
          <w:lang w:val="en-IN"/>
        </w:rPr>
        <w:t>: Unit tests check if appointments are scheduled correctly, ensuring that overlapping appointments are prevented and the correct teacher and student data are linked.</w:t>
      </w:r>
    </w:p>
    <w:p w14:paraId="70DD4A2E" w14:textId="77777777" w:rsidR="00C41FE4" w:rsidRPr="00C41FE4" w:rsidRDefault="00C41FE4" w:rsidP="00C41FE4">
      <w:pPr>
        <w:numPr>
          <w:ilvl w:val="0"/>
          <w:numId w:val="52"/>
        </w:numPr>
        <w:rPr>
          <w:lang w:val="en-IN"/>
        </w:rPr>
      </w:pPr>
      <w:r w:rsidRPr="00C41FE4">
        <w:rPr>
          <w:b/>
          <w:bCs/>
          <w:lang w:val="en-IN"/>
        </w:rPr>
        <w:t>Recommendation Logic</w:t>
      </w:r>
      <w:r w:rsidRPr="00C41FE4">
        <w:rPr>
          <w:lang w:val="en-IN"/>
        </w:rPr>
        <w:t>: Unit tests validate the accuracy of the recommendation engine, ensuring that meal suggestions align with user preferences.</w:t>
      </w:r>
    </w:p>
    <w:p w14:paraId="7473C4D0" w14:textId="77777777" w:rsidR="00C41FE4" w:rsidRPr="00C41FE4" w:rsidRDefault="00C41FE4" w:rsidP="00C41FE4">
      <w:pPr>
        <w:rPr>
          <w:b/>
          <w:bCs/>
          <w:lang w:val="en-IN"/>
        </w:rPr>
      </w:pPr>
      <w:r w:rsidRPr="00C41FE4">
        <w:rPr>
          <w:b/>
          <w:bCs/>
          <w:lang w:val="en-IN"/>
        </w:rPr>
        <w:t>Integration Tests</w:t>
      </w:r>
    </w:p>
    <w:p w14:paraId="18525461" w14:textId="77777777" w:rsidR="00C41FE4" w:rsidRPr="00C41FE4" w:rsidRDefault="00C41FE4" w:rsidP="00C41FE4">
      <w:pPr>
        <w:numPr>
          <w:ilvl w:val="0"/>
          <w:numId w:val="53"/>
        </w:numPr>
        <w:rPr>
          <w:lang w:val="en-IN"/>
        </w:rPr>
      </w:pPr>
      <w:r w:rsidRPr="00C41FE4">
        <w:rPr>
          <w:b/>
          <w:bCs/>
          <w:lang w:val="en-IN"/>
        </w:rPr>
        <w:t>User Registration &amp; Login</w:t>
      </w:r>
      <w:r w:rsidRPr="00C41FE4">
        <w:rPr>
          <w:lang w:val="en-IN"/>
        </w:rPr>
        <w:t>: Integration tests verify that the entire user registration and login process works as expected, including email validation, password hashing, and token generation.</w:t>
      </w:r>
    </w:p>
    <w:p w14:paraId="297BC79C" w14:textId="77777777" w:rsidR="00C41FE4" w:rsidRDefault="00C41FE4" w:rsidP="00C41FE4">
      <w:pPr>
        <w:numPr>
          <w:ilvl w:val="0"/>
          <w:numId w:val="53"/>
        </w:numPr>
        <w:rPr>
          <w:lang w:val="en-IN"/>
        </w:rPr>
      </w:pPr>
      <w:r w:rsidRPr="00C41FE4">
        <w:rPr>
          <w:b/>
          <w:bCs/>
          <w:lang w:val="en-IN"/>
        </w:rPr>
        <w:t>Appointment Creation and Notifications</w:t>
      </w:r>
      <w:r w:rsidRPr="00C41FE4">
        <w:rPr>
          <w:lang w:val="en-IN"/>
        </w:rPr>
        <w:t>: Integration tests ensure that once an appointment is created, it triggers the appropriate notifications and updates the database.</w:t>
      </w:r>
    </w:p>
    <w:p w14:paraId="7B96AAF7" w14:textId="6F07BA91" w:rsidR="00B722D5" w:rsidRDefault="00B722D5" w:rsidP="00C41FE4">
      <w:pPr>
        <w:numPr>
          <w:ilvl w:val="0"/>
          <w:numId w:val="53"/>
        </w:numPr>
        <w:rPr>
          <w:lang w:val="en-IN"/>
        </w:rPr>
      </w:pPr>
      <w:r>
        <w:rPr>
          <w:noProof/>
        </w:rPr>
        <mc:AlternateContent>
          <mc:Choice Requires="wps">
            <w:drawing>
              <wp:anchor distT="0" distB="0" distL="114300" distR="114300" simplePos="0" relativeHeight="251824128" behindDoc="0" locked="0" layoutInCell="1" allowOverlap="1" wp14:anchorId="2C21A8DB" wp14:editId="7104DE87">
                <wp:simplePos x="0" y="0"/>
                <wp:positionH relativeFrom="column">
                  <wp:posOffset>4404360</wp:posOffset>
                </wp:positionH>
                <wp:positionV relativeFrom="paragraph">
                  <wp:posOffset>243840</wp:posOffset>
                </wp:positionV>
                <wp:extent cx="1466850" cy="286385"/>
                <wp:effectExtent l="0" t="0" r="0" b="0"/>
                <wp:wrapNone/>
                <wp:docPr id="2120668314" name="Text Box 7"/>
                <wp:cNvGraphicFramePr/>
                <a:graphic xmlns:a="http://schemas.openxmlformats.org/drawingml/2006/main">
                  <a:graphicData uri="http://schemas.microsoft.com/office/word/2010/wordprocessingShape">
                    <wps:wsp>
                      <wps:cNvSpPr txBox="1"/>
                      <wps:spPr>
                        <a:xfrm>
                          <a:off x="0" y="0"/>
                          <a:ext cx="1466850" cy="286385"/>
                        </a:xfrm>
                        <a:prstGeom prst="rect">
                          <a:avLst/>
                        </a:prstGeom>
                        <a:solidFill>
                          <a:schemeClr val="lt1"/>
                        </a:solidFill>
                        <a:ln w="6350">
                          <a:noFill/>
                        </a:ln>
                      </wps:spPr>
                      <wps:txbx>
                        <w:txbxContent>
                          <w:p w14:paraId="0098D63C" w14:textId="77777777" w:rsidR="00B722D5" w:rsidRPr="0068763B" w:rsidRDefault="00B722D5" w:rsidP="00B722D5">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1A8DB" id="_x0000_s1083" type="#_x0000_t202" style="position:absolute;left:0;text-align:left;margin-left:346.8pt;margin-top:19.2pt;width:115.5pt;height:22.5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" fillcolor="white [3201]" stroked="f" strokeweight=".5pt">
                <v:textbox>
                  <w:txbxContent>
                    <w:p w14:paraId="0098D63C" w14:textId="77777777" w:rsidR="00B722D5" w:rsidRPr="0068763B" w:rsidRDefault="00B722D5" w:rsidP="00B722D5">
                      <w:pPr>
                        <w:rPr>
                          <w:b/>
                          <w:bCs/>
                          <w:sz w:val="24"/>
                          <w:szCs w:val="24"/>
                        </w:rPr>
                      </w:pPr>
                      <w:r w:rsidRPr="0068763B">
                        <w:rPr>
                          <w:b/>
                          <w:bCs/>
                          <w:sz w:val="24"/>
                          <w:szCs w:val="24"/>
                        </w:rPr>
                        <w:t>Teachers Connect</w:t>
                      </w:r>
                    </w:p>
                  </w:txbxContent>
                </v:textbox>
              </v:shape>
            </w:pict>
          </mc:Fallback>
        </mc:AlternateContent>
      </w:r>
      <w:r>
        <w:rPr>
          <w:noProof/>
        </w:rPr>
        <mc:AlternateContent>
          <mc:Choice Requires="wps">
            <w:drawing>
              <wp:anchor distT="0" distB="0" distL="114300" distR="114300" simplePos="0" relativeHeight="251823104" behindDoc="0" locked="0" layoutInCell="1" allowOverlap="1" wp14:anchorId="220044D2" wp14:editId="05BB7783">
                <wp:simplePos x="0" y="0"/>
                <wp:positionH relativeFrom="column">
                  <wp:posOffset>6009005</wp:posOffset>
                </wp:positionH>
                <wp:positionV relativeFrom="paragraph">
                  <wp:posOffset>287655</wp:posOffset>
                </wp:positionV>
                <wp:extent cx="537210" cy="285750"/>
                <wp:effectExtent l="57150" t="19050" r="72390" b="95250"/>
                <wp:wrapNone/>
                <wp:docPr id="2125193194" name="Rectangle 6"/>
                <wp:cNvGraphicFramePr/>
                <a:graphic xmlns:a="http://schemas.openxmlformats.org/drawingml/2006/main">
                  <a:graphicData uri="http://schemas.microsoft.com/office/word/2010/wordprocessingShape">
                    <wps:wsp>
                      <wps:cNvSpPr/>
                      <wps:spPr>
                        <a:xfrm>
                          <a:off x="0" y="0"/>
                          <a:ext cx="537210" cy="285750"/>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5E29B1DA" w14:textId="5ABFE9C6" w:rsidR="00B722D5" w:rsidRPr="002D61F9" w:rsidRDefault="00B722D5" w:rsidP="00B722D5">
                            <w:pPr>
                              <w:jc w:val="center"/>
                              <w:rPr>
                                <w:b/>
                                <w:bCs/>
                                <w:color w:val="0D0D0D" w:themeColor="text1" w:themeTint="F2"/>
                                <w:sz w:val="28"/>
                                <w:szCs w:val="28"/>
                              </w:rPr>
                            </w:pPr>
                            <w:r>
                              <w:rPr>
                                <w:b/>
                                <w:bCs/>
                                <w:color w:val="0D0D0D" w:themeColor="text1" w:themeTint="F2"/>
                                <w:sz w:val="28"/>
                                <w:szCs w:val="28"/>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0044D2" id="_x0000_s1084" style="position:absolute;left:0;text-align:left;margin-left:473.15pt;margin-top:22.65pt;width:42.3pt;height:2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" fillcolor="#f79646 [3209]" strokecolor="#4579b8 [3044]">
                <v:shadow on="t" color="black" opacity="22937f" origin=",.5" offset="0,.63889mm"/>
                <v:textbox>
                  <w:txbxContent>
                    <w:p w14:paraId="5E29B1DA" w14:textId="5ABFE9C6" w:rsidR="00B722D5" w:rsidRPr="002D61F9" w:rsidRDefault="00B722D5" w:rsidP="00B722D5">
                      <w:pPr>
                        <w:jc w:val="center"/>
                        <w:rPr>
                          <w:b/>
                          <w:bCs/>
                          <w:color w:val="0D0D0D" w:themeColor="text1" w:themeTint="F2"/>
                          <w:sz w:val="28"/>
                          <w:szCs w:val="28"/>
                        </w:rPr>
                      </w:pPr>
                      <w:r>
                        <w:rPr>
                          <w:b/>
                          <w:bCs/>
                          <w:color w:val="0D0D0D" w:themeColor="text1" w:themeTint="F2"/>
                          <w:sz w:val="28"/>
                          <w:szCs w:val="28"/>
                        </w:rPr>
                        <w:t>13</w:t>
                      </w:r>
                    </w:p>
                  </w:txbxContent>
                </v:textbox>
              </v:rect>
            </w:pict>
          </mc:Fallback>
        </mc:AlternateContent>
      </w:r>
    </w:p>
    <w:p w14:paraId="0BE54695" w14:textId="65C97134" w:rsidR="00C41FE4" w:rsidRDefault="00C41FE4" w:rsidP="00C41FE4">
      <w:pPr>
        <w:rPr>
          <w:lang w:val="en-IN"/>
        </w:rPr>
      </w:pPr>
      <w:r>
        <w:rPr>
          <w:noProof/>
        </w:rPr>
        <w:lastRenderedPageBreak/>
        <mc:AlternateContent>
          <mc:Choice Requires="wps">
            <w:drawing>
              <wp:anchor distT="0" distB="0" distL="114300" distR="114300" simplePos="0" relativeHeight="251796480" behindDoc="0" locked="0" layoutInCell="1" allowOverlap="1" wp14:anchorId="68DB129D" wp14:editId="1A5B9B0F">
                <wp:simplePos x="0" y="0"/>
                <wp:positionH relativeFrom="column">
                  <wp:posOffset>5264785</wp:posOffset>
                </wp:positionH>
                <wp:positionV relativeFrom="paragraph">
                  <wp:posOffset>-441325</wp:posOffset>
                </wp:positionV>
                <wp:extent cx="1828800" cy="565150"/>
                <wp:effectExtent l="57150" t="19050" r="76200" b="101600"/>
                <wp:wrapNone/>
                <wp:docPr id="1437785413" name="Rectangle 2"/>
                <wp:cNvGraphicFramePr/>
                <a:graphic xmlns:a="http://schemas.openxmlformats.org/drawingml/2006/main">
                  <a:graphicData uri="http://schemas.microsoft.com/office/word/2010/wordprocessingShape">
                    <wps:wsp>
                      <wps:cNvSpPr/>
                      <wps:spPr>
                        <a:xfrm>
                          <a:off x="0" y="0"/>
                          <a:ext cx="1828800" cy="565150"/>
                        </a:xfrm>
                        <a:prstGeom prst="rect">
                          <a:avLst/>
                        </a:prstGeom>
                        <a:blipFill>
                          <a:blip r:embed="rId8"/>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9A58F0" id="Rectangle 2" o:spid="_x0000_s1026" style="position:absolute;margin-left:414.55pt;margin-top:-34.75pt;width:2in;height:44.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" strokecolor="#4579b8 [3044]">
                <v:fill r:id="rId10" o:title="" recolor="t" rotate="t" type="frame"/>
                <v:shadow on="t" color="black" opacity="22937f" origin=",.5" offset="0,.63889mm"/>
              </v:rect>
            </w:pict>
          </mc:Fallback>
        </mc:AlternateContent>
      </w:r>
      <w:r>
        <w:rPr>
          <w:noProof/>
        </w:rPr>
        <mc:AlternateContent>
          <mc:Choice Requires="wps">
            <w:drawing>
              <wp:anchor distT="0" distB="0" distL="114300" distR="114300" simplePos="0" relativeHeight="251797504" behindDoc="0" locked="0" layoutInCell="1" allowOverlap="1" wp14:anchorId="5D1B5798" wp14:editId="28DF520E">
                <wp:simplePos x="0" y="0"/>
                <wp:positionH relativeFrom="margin">
                  <wp:posOffset>89535</wp:posOffset>
                </wp:positionH>
                <wp:positionV relativeFrom="paragraph">
                  <wp:posOffset>-338455</wp:posOffset>
                </wp:positionV>
                <wp:extent cx="2370455" cy="360680"/>
                <wp:effectExtent l="0" t="0" r="0" b="1270"/>
                <wp:wrapNone/>
                <wp:docPr id="1898355697" name="Text Box 4"/>
                <wp:cNvGraphicFramePr/>
                <a:graphic xmlns:a="http://schemas.openxmlformats.org/drawingml/2006/main">
                  <a:graphicData uri="http://schemas.microsoft.com/office/word/2010/wordprocessingShape">
                    <wps:wsp>
                      <wps:cNvSpPr txBox="1"/>
                      <wps:spPr>
                        <a:xfrm>
                          <a:off x="0" y="0"/>
                          <a:ext cx="2370455" cy="360680"/>
                        </a:xfrm>
                        <a:prstGeom prst="rect">
                          <a:avLst/>
                        </a:prstGeom>
                        <a:noFill/>
                        <a:ln w="6350">
                          <a:noFill/>
                        </a:ln>
                      </wps:spPr>
                      <wps:txbx>
                        <w:txbxContent>
                          <w:p w14:paraId="3898E91E" w14:textId="251F3784" w:rsidR="00C41FE4" w:rsidRPr="00817AD0" w:rsidRDefault="00B722D5" w:rsidP="00C41FE4">
                            <w:pPr>
                              <w:rPr>
                                <w:b/>
                                <w:bCs/>
                                <w:sz w:val="28"/>
                                <w:szCs w:val="28"/>
                              </w:rPr>
                            </w:pPr>
                            <w:r>
                              <w:rPr>
                                <w:b/>
                                <w:bCs/>
                                <w:sz w:val="28"/>
                                <w:szCs w:val="28"/>
                              </w:rPr>
                              <w:t>Low</w:t>
                            </w:r>
                            <w:r w:rsidR="00C41FE4" w:rsidRPr="00817AD0">
                              <w:rPr>
                                <w:b/>
                                <w:bCs/>
                                <w:sz w:val="28"/>
                                <w:szCs w:val="28"/>
                              </w:rPr>
                              <w:t xml:space="preserve"> Level Design (</w:t>
                            </w:r>
                            <w:r>
                              <w:rPr>
                                <w:b/>
                                <w:bCs/>
                                <w:sz w:val="28"/>
                                <w:szCs w:val="28"/>
                              </w:rPr>
                              <w:t>L</w:t>
                            </w:r>
                            <w:r w:rsidR="00C41FE4" w:rsidRPr="00817AD0">
                              <w:rPr>
                                <w:b/>
                                <w:bCs/>
                                <w:sz w:val="28"/>
                                <w:szCs w:val="28"/>
                              </w:rPr>
                              <w:t>LD</w:t>
                            </w:r>
                            <w:r>
                              <w:rPr>
                                <w:b/>
                                <w:bCs/>
                                <w:sz w:val="28"/>
                                <w:szCs w:val="28"/>
                              </w:rPr>
                              <w:t>)</w:t>
                            </w:r>
                          </w:p>
                          <w:p w14:paraId="5D33FBA3" w14:textId="77777777" w:rsidR="00C41FE4" w:rsidRDefault="00C41FE4" w:rsidP="00C41F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B5798" id="_x0000_s1085" type="#_x0000_t202" style="position:absolute;margin-left:7.05pt;margin-top:-26.65pt;width:186.65pt;height:28.4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" filled="f" stroked="f" strokeweight=".5pt">
                <v:textbox>
                  <w:txbxContent>
                    <w:p w14:paraId="3898E91E" w14:textId="251F3784" w:rsidR="00C41FE4" w:rsidRPr="00817AD0" w:rsidRDefault="00B722D5" w:rsidP="00C41FE4">
                      <w:pPr>
                        <w:rPr>
                          <w:b/>
                          <w:bCs/>
                          <w:sz w:val="28"/>
                          <w:szCs w:val="28"/>
                        </w:rPr>
                      </w:pPr>
                      <w:r>
                        <w:rPr>
                          <w:b/>
                          <w:bCs/>
                          <w:sz w:val="28"/>
                          <w:szCs w:val="28"/>
                        </w:rPr>
                        <w:t>Low</w:t>
                      </w:r>
                      <w:r w:rsidR="00C41FE4" w:rsidRPr="00817AD0">
                        <w:rPr>
                          <w:b/>
                          <w:bCs/>
                          <w:sz w:val="28"/>
                          <w:szCs w:val="28"/>
                        </w:rPr>
                        <w:t xml:space="preserve"> Level Design (</w:t>
                      </w:r>
                      <w:r>
                        <w:rPr>
                          <w:b/>
                          <w:bCs/>
                          <w:sz w:val="28"/>
                          <w:szCs w:val="28"/>
                        </w:rPr>
                        <w:t>L</w:t>
                      </w:r>
                      <w:r w:rsidR="00C41FE4" w:rsidRPr="00817AD0">
                        <w:rPr>
                          <w:b/>
                          <w:bCs/>
                          <w:sz w:val="28"/>
                          <w:szCs w:val="28"/>
                        </w:rPr>
                        <w:t>LD</w:t>
                      </w:r>
                      <w:r>
                        <w:rPr>
                          <w:b/>
                          <w:bCs/>
                          <w:sz w:val="28"/>
                          <w:szCs w:val="28"/>
                        </w:rPr>
                        <w:t>)</w:t>
                      </w:r>
                    </w:p>
                    <w:p w14:paraId="5D33FBA3" w14:textId="77777777" w:rsidR="00C41FE4" w:rsidRDefault="00C41FE4" w:rsidP="00C41FE4"/>
                  </w:txbxContent>
                </v:textbox>
                <w10:wrap anchorx="margin"/>
              </v:shape>
            </w:pict>
          </mc:Fallback>
        </mc:AlternateContent>
      </w:r>
      <w:r>
        <w:rPr>
          <w:noProof/>
        </w:rPr>
        <mc:AlternateContent>
          <mc:Choice Requires="wps">
            <w:drawing>
              <wp:anchor distT="0" distB="0" distL="114300" distR="114300" simplePos="0" relativeHeight="251798528" behindDoc="0" locked="0" layoutInCell="1" allowOverlap="1" wp14:anchorId="784A670F" wp14:editId="4C59B771">
                <wp:simplePos x="0" y="0"/>
                <wp:positionH relativeFrom="column">
                  <wp:posOffset>-356870</wp:posOffset>
                </wp:positionH>
                <wp:positionV relativeFrom="paragraph">
                  <wp:posOffset>-232410</wp:posOffset>
                </wp:positionV>
                <wp:extent cx="467360" cy="137795"/>
                <wp:effectExtent l="57150" t="19050" r="85090" b="90805"/>
                <wp:wrapNone/>
                <wp:docPr id="1878470171" name="Rectangle 5"/>
                <wp:cNvGraphicFramePr/>
                <a:graphic xmlns:a="http://schemas.openxmlformats.org/drawingml/2006/main">
                  <a:graphicData uri="http://schemas.microsoft.com/office/word/2010/wordprocessingShape">
                    <wps:wsp>
                      <wps:cNvSpPr/>
                      <wps:spPr>
                        <a:xfrm>
                          <a:off x="0" y="0"/>
                          <a:ext cx="467360" cy="1377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E4990F4" w14:textId="77777777" w:rsidR="00C41FE4" w:rsidRDefault="00C41FE4" w:rsidP="00C41FE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4A670F" id="_x0000_s1086" style="position:absolute;margin-left:-28.1pt;margin-top:-18.3pt;width:36.8pt;height:10.8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" fillcolor="#4f81bd [3204]" strokecolor="#4579b8 [3044]">
                <v:fill color2="#a7bfde [1620]" rotate="t" angle="180" focus="100%" type="gradient">
                  <o:fill v:ext="view" type="gradientUnscaled"/>
                </v:fill>
                <v:shadow on="t" color="black" opacity="22937f" origin=",.5" offset="0,.63889mm"/>
                <v:textbox>
                  <w:txbxContent>
                    <w:p w14:paraId="2E4990F4" w14:textId="77777777" w:rsidR="00C41FE4" w:rsidRDefault="00C41FE4" w:rsidP="00C41FE4">
                      <w:pPr>
                        <w:jc w:val="center"/>
                      </w:pPr>
                      <w:r>
                        <w:t xml:space="preserve"> </w:t>
                      </w:r>
                    </w:p>
                  </w:txbxContent>
                </v:textbox>
              </v:rect>
            </w:pict>
          </mc:Fallback>
        </mc:AlternateContent>
      </w:r>
    </w:p>
    <w:p w14:paraId="006E436A" w14:textId="2D8AC1C2" w:rsidR="00C41FE4" w:rsidRDefault="00C41FE4" w:rsidP="00C41FE4">
      <w:pPr>
        <w:rPr>
          <w:lang w:val="en-IN"/>
        </w:rPr>
      </w:pPr>
    </w:p>
    <w:p w14:paraId="6DF5CEA2" w14:textId="77777777" w:rsidR="00C41FE4" w:rsidRPr="00C41FE4" w:rsidRDefault="00C41FE4" w:rsidP="00C41FE4">
      <w:pPr>
        <w:rPr>
          <w:lang w:val="en-IN"/>
        </w:rPr>
      </w:pPr>
    </w:p>
    <w:p w14:paraId="0CA57242" w14:textId="59AD17B8" w:rsidR="00C41FE4" w:rsidRPr="00C41FE4" w:rsidRDefault="00C41FE4" w:rsidP="00C41FE4">
      <w:pPr>
        <w:numPr>
          <w:ilvl w:val="0"/>
          <w:numId w:val="53"/>
        </w:numPr>
        <w:rPr>
          <w:lang w:val="en-IN"/>
        </w:rPr>
      </w:pPr>
      <w:r w:rsidRPr="00C41FE4">
        <w:rPr>
          <w:b/>
          <w:bCs/>
          <w:lang w:val="en-IN"/>
        </w:rPr>
        <w:t>Recommendation System &amp; Data</w:t>
      </w:r>
      <w:r w:rsidRPr="00C41FE4">
        <w:rPr>
          <w:lang w:val="en-IN"/>
        </w:rPr>
        <w:t>: Ensures the recommendation engine properly interacts with the database and serves personalized meal suggestions based on stored data.</w:t>
      </w:r>
    </w:p>
    <w:p w14:paraId="421D0580" w14:textId="77777777" w:rsidR="00C41FE4" w:rsidRPr="00C41FE4" w:rsidRDefault="00C41FE4" w:rsidP="00C41FE4">
      <w:pPr>
        <w:rPr>
          <w:b/>
          <w:bCs/>
          <w:lang w:val="en-IN"/>
        </w:rPr>
      </w:pPr>
      <w:r w:rsidRPr="00C41FE4">
        <w:rPr>
          <w:b/>
          <w:bCs/>
          <w:lang w:val="en-IN"/>
        </w:rPr>
        <w:t>Performance Testing</w:t>
      </w:r>
    </w:p>
    <w:p w14:paraId="6E68C9D4" w14:textId="77777777" w:rsidR="00C41FE4" w:rsidRPr="00C41FE4" w:rsidRDefault="00C41FE4" w:rsidP="00C41FE4">
      <w:pPr>
        <w:numPr>
          <w:ilvl w:val="0"/>
          <w:numId w:val="54"/>
        </w:numPr>
        <w:rPr>
          <w:lang w:val="en-IN"/>
        </w:rPr>
      </w:pPr>
      <w:r w:rsidRPr="00C41FE4">
        <w:rPr>
          <w:b/>
          <w:bCs/>
          <w:lang w:val="en-IN"/>
        </w:rPr>
        <w:t>Load Testing</w:t>
      </w:r>
      <w:r w:rsidRPr="00C41FE4">
        <w:rPr>
          <w:lang w:val="en-IN"/>
        </w:rPr>
        <w:t xml:space="preserve">: Tools like </w:t>
      </w:r>
      <w:r w:rsidRPr="00C41FE4">
        <w:rPr>
          <w:b/>
          <w:bCs/>
          <w:lang w:val="en-IN"/>
        </w:rPr>
        <w:t>Apache JMeter</w:t>
      </w:r>
      <w:r w:rsidRPr="00C41FE4">
        <w:rPr>
          <w:lang w:val="en-IN"/>
        </w:rPr>
        <w:t xml:space="preserve"> or </w:t>
      </w:r>
      <w:r w:rsidRPr="00C41FE4">
        <w:rPr>
          <w:b/>
          <w:bCs/>
          <w:lang w:val="en-IN"/>
        </w:rPr>
        <w:t>Gatling</w:t>
      </w:r>
      <w:r w:rsidRPr="00C41FE4">
        <w:rPr>
          <w:lang w:val="en-IN"/>
        </w:rPr>
        <w:t xml:space="preserve"> will simulate 1000+ concurrent users to evaluate how well the system handles high traffic, ensuring minimal response delays.</w:t>
      </w:r>
    </w:p>
    <w:p w14:paraId="4513AB0C" w14:textId="77777777" w:rsidR="00C41FE4" w:rsidRPr="00C41FE4" w:rsidRDefault="00C41FE4" w:rsidP="00C41FE4">
      <w:pPr>
        <w:numPr>
          <w:ilvl w:val="0"/>
          <w:numId w:val="54"/>
        </w:numPr>
        <w:rPr>
          <w:lang w:val="en-IN"/>
        </w:rPr>
      </w:pPr>
      <w:r w:rsidRPr="00C41FE4">
        <w:rPr>
          <w:b/>
          <w:bCs/>
          <w:lang w:val="en-IN"/>
        </w:rPr>
        <w:t>Stress Testing</w:t>
      </w:r>
      <w:r w:rsidRPr="00C41FE4">
        <w:rPr>
          <w:lang w:val="en-IN"/>
        </w:rPr>
        <w:t>: This will test the system’s stability under peak load conditions, identifying the maximum load the system can handle before failure.</w:t>
      </w:r>
    </w:p>
    <w:p w14:paraId="6636658C" w14:textId="77777777" w:rsidR="002207A9" w:rsidRPr="002207A9" w:rsidRDefault="00C41FE4" w:rsidP="002207A9">
      <w:pPr>
        <w:numPr>
          <w:ilvl w:val="0"/>
          <w:numId w:val="54"/>
        </w:numPr>
        <w:rPr>
          <w:b/>
          <w:bCs/>
          <w:lang w:val="en-IN"/>
        </w:rPr>
      </w:pPr>
      <w:r w:rsidRPr="00C41FE4">
        <w:rPr>
          <w:b/>
          <w:bCs/>
          <w:lang w:val="en-IN"/>
        </w:rPr>
        <w:t>Scalability Testing</w:t>
      </w:r>
      <w:r w:rsidRPr="00C41FE4">
        <w:rPr>
          <w:lang w:val="en-IN"/>
        </w:rPr>
        <w:t>: The system will be tested for its ability to scale with increasing traffic, checking whether it can handle added loads via horizontal scaling or load balancing.</w:t>
      </w:r>
    </w:p>
    <w:p w14:paraId="796D36B1" w14:textId="77777777" w:rsidR="002207A9" w:rsidRPr="002207A9" w:rsidRDefault="002207A9" w:rsidP="002207A9">
      <w:pPr>
        <w:ind w:left="720"/>
        <w:rPr>
          <w:b/>
          <w:bCs/>
          <w:lang w:val="en-IN"/>
        </w:rPr>
      </w:pPr>
    </w:p>
    <w:p w14:paraId="69A51177" w14:textId="45DE7443" w:rsidR="002207A9" w:rsidRPr="002207A9" w:rsidRDefault="002207A9" w:rsidP="002207A9">
      <w:pPr>
        <w:ind w:left="720"/>
        <w:rPr>
          <w:b/>
          <w:bCs/>
          <w:lang w:val="en-IN"/>
        </w:rPr>
      </w:pPr>
      <w:r w:rsidRPr="002207A9">
        <w:rPr>
          <w:b/>
          <w:bCs/>
          <w:color w:val="548DD4" w:themeColor="text2" w:themeTint="99"/>
          <w:sz w:val="40"/>
          <w:szCs w:val="40"/>
          <w:lang w:val="en-IN"/>
        </w:rPr>
        <w:t>Deployment</w:t>
      </w:r>
    </w:p>
    <w:p w14:paraId="5150DF17" w14:textId="77777777" w:rsidR="002207A9" w:rsidRDefault="002207A9" w:rsidP="002207A9">
      <w:pPr>
        <w:pStyle w:val="Heading4"/>
      </w:pPr>
      <w:r>
        <w:rPr>
          <w:rStyle w:val="Strong"/>
          <w:b/>
          <w:bCs/>
        </w:rPr>
        <w:t>Environment Setup</w:t>
      </w:r>
    </w:p>
    <w:p w14:paraId="268B63E0" w14:textId="77777777" w:rsidR="002207A9" w:rsidRDefault="002207A9" w:rsidP="002207A9">
      <w:pPr>
        <w:numPr>
          <w:ilvl w:val="0"/>
          <w:numId w:val="58"/>
        </w:numPr>
        <w:spacing w:before="100" w:beforeAutospacing="1" w:after="100" w:afterAutospacing="1" w:line="240" w:lineRule="auto"/>
      </w:pPr>
      <w:r>
        <w:rPr>
          <w:rStyle w:val="Strong"/>
        </w:rPr>
        <w:t>Development Environment</w:t>
      </w:r>
      <w:r>
        <w:t>:</w:t>
      </w:r>
    </w:p>
    <w:p w14:paraId="4C835F24" w14:textId="77777777" w:rsidR="002207A9" w:rsidRDefault="002207A9" w:rsidP="002207A9">
      <w:pPr>
        <w:numPr>
          <w:ilvl w:val="1"/>
          <w:numId w:val="58"/>
        </w:numPr>
        <w:spacing w:before="100" w:beforeAutospacing="1" w:after="100" w:afterAutospacing="1" w:line="240" w:lineRule="auto"/>
      </w:pPr>
      <w:r>
        <w:t>Local machines used for development with both frontend (React.js) and backend (Node.js with Express) services running locally.</w:t>
      </w:r>
    </w:p>
    <w:p w14:paraId="66E5CEF4" w14:textId="77777777" w:rsidR="002207A9" w:rsidRDefault="002207A9" w:rsidP="002207A9">
      <w:pPr>
        <w:numPr>
          <w:ilvl w:val="1"/>
          <w:numId w:val="58"/>
        </w:numPr>
        <w:spacing w:before="100" w:beforeAutospacing="1" w:after="100" w:afterAutospacing="1" w:line="240" w:lineRule="auto"/>
      </w:pPr>
      <w:r>
        <w:t>MongoDB can be set up locally for development and testing purposes.</w:t>
      </w:r>
    </w:p>
    <w:p w14:paraId="19414F8B" w14:textId="77777777" w:rsidR="002207A9" w:rsidRDefault="002207A9" w:rsidP="002207A9">
      <w:pPr>
        <w:numPr>
          <w:ilvl w:val="0"/>
          <w:numId w:val="58"/>
        </w:numPr>
        <w:spacing w:before="100" w:beforeAutospacing="1" w:after="100" w:afterAutospacing="1" w:line="240" w:lineRule="auto"/>
      </w:pPr>
      <w:r>
        <w:rPr>
          <w:rStyle w:val="Strong"/>
        </w:rPr>
        <w:t>Production Environment</w:t>
      </w:r>
      <w:r>
        <w:t>:</w:t>
      </w:r>
    </w:p>
    <w:p w14:paraId="7995465C" w14:textId="77777777" w:rsidR="002207A9" w:rsidRDefault="002207A9" w:rsidP="002207A9">
      <w:pPr>
        <w:numPr>
          <w:ilvl w:val="1"/>
          <w:numId w:val="58"/>
        </w:numPr>
        <w:spacing w:before="100" w:beforeAutospacing="1" w:after="100" w:afterAutospacing="1" w:line="240" w:lineRule="auto"/>
      </w:pPr>
      <w:r>
        <w:t xml:space="preserve">Hosted on </w:t>
      </w:r>
      <w:r>
        <w:rPr>
          <w:rStyle w:val="Strong"/>
        </w:rPr>
        <w:t>Render</w:t>
      </w:r>
      <w:r>
        <w:t>:</w:t>
      </w:r>
    </w:p>
    <w:p w14:paraId="6EB92078" w14:textId="77777777" w:rsidR="002207A9" w:rsidRDefault="002207A9" w:rsidP="002207A9">
      <w:pPr>
        <w:numPr>
          <w:ilvl w:val="2"/>
          <w:numId w:val="58"/>
        </w:numPr>
        <w:spacing w:before="100" w:beforeAutospacing="1" w:after="100" w:afterAutospacing="1" w:line="240" w:lineRule="auto"/>
      </w:pPr>
      <w:r>
        <w:t>Frontend (React.js) served as a static site.</w:t>
      </w:r>
    </w:p>
    <w:p w14:paraId="4F1F8EE8" w14:textId="77777777" w:rsidR="002207A9" w:rsidRDefault="002207A9" w:rsidP="002207A9">
      <w:pPr>
        <w:numPr>
          <w:ilvl w:val="2"/>
          <w:numId w:val="58"/>
        </w:numPr>
        <w:spacing w:before="100" w:beforeAutospacing="1" w:after="100" w:afterAutospacing="1" w:line="240" w:lineRule="auto"/>
      </w:pPr>
      <w:r>
        <w:t>Backend (Node.js/Express) deployed as a web service.</w:t>
      </w:r>
    </w:p>
    <w:p w14:paraId="08BA491B" w14:textId="77777777" w:rsidR="002207A9" w:rsidRDefault="002207A9" w:rsidP="002207A9">
      <w:pPr>
        <w:numPr>
          <w:ilvl w:val="2"/>
          <w:numId w:val="58"/>
        </w:numPr>
        <w:spacing w:before="100" w:beforeAutospacing="1" w:after="100" w:afterAutospacing="1" w:line="240" w:lineRule="auto"/>
      </w:pPr>
      <w:r>
        <w:rPr>
          <w:rStyle w:val="Strong"/>
        </w:rPr>
        <w:t>MongoDB Atlas</w:t>
      </w:r>
      <w:r>
        <w:t xml:space="preserve"> used for database management with automatic scaling and backups.</w:t>
      </w:r>
    </w:p>
    <w:p w14:paraId="6D9336B8" w14:textId="77777777" w:rsidR="002207A9" w:rsidRDefault="002207A9" w:rsidP="002207A9">
      <w:pPr>
        <w:pStyle w:val="Heading4"/>
      </w:pPr>
      <w:r>
        <w:rPr>
          <w:rStyle w:val="Strong"/>
          <w:b/>
          <w:bCs/>
        </w:rPr>
        <w:t>Deployment Process</w:t>
      </w:r>
    </w:p>
    <w:p w14:paraId="43A72D99" w14:textId="77777777" w:rsidR="002207A9" w:rsidRDefault="002207A9" w:rsidP="002207A9">
      <w:pPr>
        <w:numPr>
          <w:ilvl w:val="0"/>
          <w:numId w:val="59"/>
        </w:numPr>
        <w:spacing w:before="100" w:beforeAutospacing="1" w:after="100" w:afterAutospacing="1" w:line="240" w:lineRule="auto"/>
      </w:pPr>
      <w:r>
        <w:rPr>
          <w:rStyle w:val="Strong"/>
        </w:rPr>
        <w:t>CI/CD Pipeline using GitHub &amp; Render</w:t>
      </w:r>
      <w:r>
        <w:t>:</w:t>
      </w:r>
    </w:p>
    <w:p w14:paraId="7F8D310D" w14:textId="77777777" w:rsidR="002207A9" w:rsidRDefault="002207A9" w:rsidP="002207A9">
      <w:pPr>
        <w:numPr>
          <w:ilvl w:val="1"/>
          <w:numId w:val="59"/>
        </w:numPr>
        <w:spacing w:before="100" w:beforeAutospacing="1" w:after="100" w:afterAutospacing="1" w:line="240" w:lineRule="auto"/>
      </w:pPr>
      <w:r>
        <w:rPr>
          <w:rStyle w:val="Strong"/>
        </w:rPr>
        <w:t>Code Commit</w:t>
      </w:r>
      <w:r>
        <w:t xml:space="preserve">: Developers push code to the </w:t>
      </w:r>
      <w:r>
        <w:rPr>
          <w:rStyle w:val="Strong"/>
        </w:rPr>
        <w:t>GitHub repository</w:t>
      </w:r>
      <w:r>
        <w:t>.</w:t>
      </w:r>
    </w:p>
    <w:p w14:paraId="669FC432" w14:textId="77777777" w:rsidR="002207A9" w:rsidRDefault="002207A9" w:rsidP="002207A9">
      <w:pPr>
        <w:numPr>
          <w:ilvl w:val="1"/>
          <w:numId w:val="59"/>
        </w:numPr>
        <w:spacing w:before="100" w:beforeAutospacing="1" w:after="100" w:afterAutospacing="1" w:line="240" w:lineRule="auto"/>
      </w:pPr>
      <w:r>
        <w:rPr>
          <w:rStyle w:val="Strong"/>
        </w:rPr>
        <w:t>GitHub Actions</w:t>
      </w:r>
      <w:r>
        <w:t>: Automated CI pipeline triggers on each commit to:</w:t>
      </w:r>
    </w:p>
    <w:p w14:paraId="1A369167" w14:textId="77777777" w:rsidR="002207A9" w:rsidRDefault="002207A9" w:rsidP="002207A9">
      <w:pPr>
        <w:numPr>
          <w:ilvl w:val="2"/>
          <w:numId w:val="59"/>
        </w:numPr>
        <w:spacing w:before="100" w:beforeAutospacing="1" w:after="100" w:afterAutospacing="1" w:line="240" w:lineRule="auto"/>
      </w:pPr>
      <w:r>
        <w:rPr>
          <w:rStyle w:val="Strong"/>
        </w:rPr>
        <w:t>Build</w:t>
      </w:r>
      <w:r>
        <w:t xml:space="preserve">: React app is built for </w:t>
      </w:r>
      <w:proofErr w:type="gramStart"/>
      <w:r>
        <w:t>production,</w:t>
      </w:r>
      <w:proofErr w:type="gramEnd"/>
      <w:r>
        <w:t xml:space="preserve"> backend code is compiled.</w:t>
      </w:r>
    </w:p>
    <w:p w14:paraId="3A74CAB9" w14:textId="77777777" w:rsidR="002207A9" w:rsidRDefault="002207A9" w:rsidP="002207A9">
      <w:pPr>
        <w:numPr>
          <w:ilvl w:val="2"/>
          <w:numId w:val="59"/>
        </w:numPr>
        <w:spacing w:before="100" w:beforeAutospacing="1" w:after="100" w:afterAutospacing="1" w:line="240" w:lineRule="auto"/>
      </w:pPr>
      <w:r>
        <w:rPr>
          <w:rStyle w:val="Strong"/>
        </w:rPr>
        <w:t>Test</w:t>
      </w:r>
      <w:r>
        <w:t>: Unit tests and integration tests are run.</w:t>
      </w:r>
    </w:p>
    <w:p w14:paraId="2D91FECA" w14:textId="77777777" w:rsidR="002207A9" w:rsidRDefault="002207A9" w:rsidP="002207A9">
      <w:pPr>
        <w:numPr>
          <w:ilvl w:val="1"/>
          <w:numId w:val="59"/>
        </w:numPr>
        <w:spacing w:before="100" w:beforeAutospacing="1" w:after="100" w:afterAutospacing="1" w:line="240" w:lineRule="auto"/>
      </w:pPr>
      <w:r>
        <w:rPr>
          <w:rStyle w:val="Strong"/>
        </w:rPr>
        <w:t>Deploy to Render</w:t>
      </w:r>
      <w:r>
        <w:t>: Once tests pass, the app is deployed automatically:</w:t>
      </w:r>
    </w:p>
    <w:p w14:paraId="54E84E38" w14:textId="77777777" w:rsidR="002207A9" w:rsidRDefault="002207A9" w:rsidP="002207A9">
      <w:pPr>
        <w:numPr>
          <w:ilvl w:val="2"/>
          <w:numId w:val="59"/>
        </w:numPr>
        <w:spacing w:before="100" w:beforeAutospacing="1" w:after="100" w:afterAutospacing="1" w:line="240" w:lineRule="auto"/>
      </w:pPr>
      <w:r>
        <w:rPr>
          <w:rStyle w:val="Strong"/>
        </w:rPr>
        <w:t>Frontend</w:t>
      </w:r>
      <w:r>
        <w:t xml:space="preserve">: Deployed as a static site on </w:t>
      </w:r>
      <w:r>
        <w:rPr>
          <w:rStyle w:val="Strong"/>
        </w:rPr>
        <w:t>Render</w:t>
      </w:r>
      <w:r>
        <w:t>.</w:t>
      </w:r>
    </w:p>
    <w:p w14:paraId="6F0D9514" w14:textId="77777777" w:rsidR="002207A9" w:rsidRDefault="002207A9" w:rsidP="002207A9">
      <w:pPr>
        <w:numPr>
          <w:ilvl w:val="2"/>
          <w:numId w:val="59"/>
        </w:numPr>
        <w:spacing w:before="100" w:beforeAutospacing="1" w:after="100" w:afterAutospacing="1" w:line="240" w:lineRule="auto"/>
      </w:pPr>
      <w:r>
        <w:rPr>
          <w:rStyle w:val="Strong"/>
        </w:rPr>
        <w:t>Backend</w:t>
      </w:r>
      <w:r>
        <w:t xml:space="preserve">: Deployed to </w:t>
      </w:r>
      <w:r>
        <w:rPr>
          <w:rStyle w:val="Strong"/>
        </w:rPr>
        <w:t>Render’s web service</w:t>
      </w:r>
      <w:r>
        <w:t xml:space="preserve"> for API management.</w:t>
      </w:r>
    </w:p>
    <w:p w14:paraId="771D1F31" w14:textId="77777777" w:rsidR="002207A9" w:rsidRDefault="002207A9" w:rsidP="002207A9">
      <w:pPr>
        <w:numPr>
          <w:ilvl w:val="0"/>
          <w:numId w:val="59"/>
        </w:numPr>
        <w:spacing w:before="100" w:beforeAutospacing="1" w:after="100" w:afterAutospacing="1" w:line="240" w:lineRule="auto"/>
      </w:pPr>
      <w:r>
        <w:rPr>
          <w:rStyle w:val="Strong"/>
        </w:rPr>
        <w:t>Hosting</w:t>
      </w:r>
      <w:r>
        <w:t>:</w:t>
      </w:r>
    </w:p>
    <w:p w14:paraId="33428F9D" w14:textId="77777777" w:rsidR="002207A9" w:rsidRDefault="002207A9" w:rsidP="002207A9">
      <w:pPr>
        <w:numPr>
          <w:ilvl w:val="1"/>
          <w:numId w:val="60"/>
        </w:numPr>
        <w:spacing w:before="100" w:beforeAutospacing="1" w:after="100" w:afterAutospacing="1" w:line="240" w:lineRule="auto"/>
      </w:pPr>
      <w:r>
        <w:rPr>
          <w:rStyle w:val="Strong"/>
        </w:rPr>
        <w:t>Render</w:t>
      </w:r>
      <w:r>
        <w:t xml:space="preserve"> handles both frontend and backend hosting with a streamlined deployment process.</w:t>
      </w:r>
    </w:p>
    <w:p w14:paraId="1B8C5AC5" w14:textId="77777777" w:rsidR="002207A9" w:rsidRDefault="002207A9" w:rsidP="002207A9">
      <w:pPr>
        <w:numPr>
          <w:ilvl w:val="1"/>
          <w:numId w:val="60"/>
        </w:numPr>
        <w:spacing w:before="100" w:beforeAutospacing="1" w:after="100" w:afterAutospacing="1" w:line="240" w:lineRule="auto"/>
      </w:pPr>
      <w:r>
        <w:rPr>
          <w:rStyle w:val="Strong"/>
        </w:rPr>
        <w:t>MongoDB Atlas</w:t>
      </w:r>
      <w:r>
        <w:t xml:space="preserve"> manages the database in production with scaling, backups, and monitoring features.</w:t>
      </w:r>
    </w:p>
    <w:p w14:paraId="129BA603" w14:textId="60723234" w:rsidR="002207A9" w:rsidRDefault="00B722D5" w:rsidP="002207A9">
      <w:pPr>
        <w:spacing w:before="100" w:beforeAutospacing="1" w:after="100" w:afterAutospacing="1" w:line="240" w:lineRule="auto"/>
      </w:pPr>
      <w:r>
        <w:rPr>
          <w:noProof/>
        </w:rPr>
        <mc:AlternateContent>
          <mc:Choice Requires="wps">
            <w:drawing>
              <wp:anchor distT="0" distB="0" distL="114300" distR="114300" simplePos="0" relativeHeight="251826176" behindDoc="0" locked="0" layoutInCell="1" allowOverlap="1" wp14:anchorId="22BF1AB9" wp14:editId="54FF4E7E">
                <wp:simplePos x="0" y="0"/>
                <wp:positionH relativeFrom="column">
                  <wp:posOffset>6039485</wp:posOffset>
                </wp:positionH>
                <wp:positionV relativeFrom="paragraph">
                  <wp:posOffset>241935</wp:posOffset>
                </wp:positionV>
                <wp:extent cx="537210" cy="285750"/>
                <wp:effectExtent l="57150" t="19050" r="72390" b="95250"/>
                <wp:wrapNone/>
                <wp:docPr id="254948909" name="Rectangle 6"/>
                <wp:cNvGraphicFramePr/>
                <a:graphic xmlns:a="http://schemas.openxmlformats.org/drawingml/2006/main">
                  <a:graphicData uri="http://schemas.microsoft.com/office/word/2010/wordprocessingShape">
                    <wps:wsp>
                      <wps:cNvSpPr/>
                      <wps:spPr>
                        <a:xfrm>
                          <a:off x="0" y="0"/>
                          <a:ext cx="537210" cy="285750"/>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0F783CFB" w14:textId="1A73F7CD" w:rsidR="00B722D5" w:rsidRPr="002D61F9" w:rsidRDefault="00B722D5" w:rsidP="00B722D5">
                            <w:pPr>
                              <w:jc w:val="center"/>
                              <w:rPr>
                                <w:b/>
                                <w:bCs/>
                                <w:color w:val="0D0D0D" w:themeColor="text1" w:themeTint="F2"/>
                                <w:sz w:val="28"/>
                                <w:szCs w:val="28"/>
                              </w:rPr>
                            </w:pPr>
                            <w:r>
                              <w:rPr>
                                <w:b/>
                                <w:bCs/>
                                <w:color w:val="0D0D0D" w:themeColor="text1" w:themeTint="F2"/>
                                <w:sz w:val="28"/>
                                <w:szCs w:val="28"/>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F1AB9" id="_x0000_s1087" style="position:absolute;margin-left:475.55pt;margin-top:19.05pt;width:42.3pt;height:2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" fillcolor="#f79646 [3209]" strokecolor="#4579b8 [3044]">
                <v:shadow on="t" color="black" opacity="22937f" origin=",.5" offset="0,.63889mm"/>
                <v:textbox>
                  <w:txbxContent>
                    <w:p w14:paraId="0F783CFB" w14:textId="1A73F7CD" w:rsidR="00B722D5" w:rsidRPr="002D61F9" w:rsidRDefault="00B722D5" w:rsidP="00B722D5">
                      <w:pPr>
                        <w:jc w:val="center"/>
                        <w:rPr>
                          <w:b/>
                          <w:bCs/>
                          <w:color w:val="0D0D0D" w:themeColor="text1" w:themeTint="F2"/>
                          <w:sz w:val="28"/>
                          <w:szCs w:val="28"/>
                        </w:rPr>
                      </w:pPr>
                      <w:r>
                        <w:rPr>
                          <w:b/>
                          <w:bCs/>
                          <w:color w:val="0D0D0D" w:themeColor="text1" w:themeTint="F2"/>
                          <w:sz w:val="28"/>
                          <w:szCs w:val="28"/>
                        </w:rPr>
                        <w:t>14</w:t>
                      </w:r>
                    </w:p>
                  </w:txbxContent>
                </v:textbox>
              </v:rect>
            </w:pict>
          </mc:Fallback>
        </mc:AlternateContent>
      </w:r>
      <w:r>
        <w:rPr>
          <w:noProof/>
        </w:rPr>
        <mc:AlternateContent>
          <mc:Choice Requires="wps">
            <w:drawing>
              <wp:anchor distT="0" distB="0" distL="114300" distR="114300" simplePos="0" relativeHeight="251827200" behindDoc="0" locked="0" layoutInCell="1" allowOverlap="1" wp14:anchorId="3EFBBBA6" wp14:editId="2B897FF9">
                <wp:simplePos x="0" y="0"/>
                <wp:positionH relativeFrom="column">
                  <wp:posOffset>4434840</wp:posOffset>
                </wp:positionH>
                <wp:positionV relativeFrom="paragraph">
                  <wp:posOffset>198120</wp:posOffset>
                </wp:positionV>
                <wp:extent cx="1466850" cy="286385"/>
                <wp:effectExtent l="0" t="0" r="0" b="0"/>
                <wp:wrapNone/>
                <wp:docPr id="51999164" name="Text Box 7"/>
                <wp:cNvGraphicFramePr/>
                <a:graphic xmlns:a="http://schemas.openxmlformats.org/drawingml/2006/main">
                  <a:graphicData uri="http://schemas.microsoft.com/office/word/2010/wordprocessingShape">
                    <wps:wsp>
                      <wps:cNvSpPr txBox="1"/>
                      <wps:spPr>
                        <a:xfrm>
                          <a:off x="0" y="0"/>
                          <a:ext cx="1466850" cy="286385"/>
                        </a:xfrm>
                        <a:prstGeom prst="rect">
                          <a:avLst/>
                        </a:prstGeom>
                        <a:solidFill>
                          <a:schemeClr val="lt1"/>
                        </a:solidFill>
                        <a:ln w="6350">
                          <a:noFill/>
                        </a:ln>
                      </wps:spPr>
                      <wps:txbx>
                        <w:txbxContent>
                          <w:p w14:paraId="12C819D1" w14:textId="77777777" w:rsidR="00B722D5" w:rsidRPr="0068763B" w:rsidRDefault="00B722D5" w:rsidP="00B722D5">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BBBA6" id="_x0000_s1088" type="#_x0000_t202" style="position:absolute;margin-left:349.2pt;margin-top:15.6pt;width:115.5pt;height:22.5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" fillcolor="white [3201]" stroked="f" strokeweight=".5pt">
                <v:textbox>
                  <w:txbxContent>
                    <w:p w14:paraId="12C819D1" w14:textId="77777777" w:rsidR="00B722D5" w:rsidRPr="0068763B" w:rsidRDefault="00B722D5" w:rsidP="00B722D5">
                      <w:pPr>
                        <w:rPr>
                          <w:b/>
                          <w:bCs/>
                          <w:sz w:val="24"/>
                          <w:szCs w:val="24"/>
                        </w:rPr>
                      </w:pPr>
                      <w:r w:rsidRPr="0068763B">
                        <w:rPr>
                          <w:b/>
                          <w:bCs/>
                          <w:sz w:val="24"/>
                          <w:szCs w:val="24"/>
                        </w:rPr>
                        <w:t>Teachers Connect</w:t>
                      </w:r>
                    </w:p>
                  </w:txbxContent>
                </v:textbox>
              </v:shape>
            </w:pict>
          </mc:Fallback>
        </mc:AlternateContent>
      </w:r>
    </w:p>
    <w:p w14:paraId="4261EF92" w14:textId="7EE162BF" w:rsidR="002207A9" w:rsidRDefault="002207A9" w:rsidP="002207A9">
      <w:pPr>
        <w:spacing w:before="100" w:beforeAutospacing="1" w:after="100" w:afterAutospacing="1" w:line="240" w:lineRule="auto"/>
      </w:pPr>
      <w:r>
        <w:rPr>
          <w:noProof/>
        </w:rPr>
        <w:lastRenderedPageBreak/>
        <mc:AlternateContent>
          <mc:Choice Requires="wps">
            <w:drawing>
              <wp:anchor distT="0" distB="0" distL="114300" distR="114300" simplePos="0" relativeHeight="251800576" behindDoc="0" locked="0" layoutInCell="1" allowOverlap="1" wp14:anchorId="5860D358" wp14:editId="18747C91">
                <wp:simplePos x="0" y="0"/>
                <wp:positionH relativeFrom="column">
                  <wp:posOffset>5276850</wp:posOffset>
                </wp:positionH>
                <wp:positionV relativeFrom="paragraph">
                  <wp:posOffset>-440055</wp:posOffset>
                </wp:positionV>
                <wp:extent cx="1828800" cy="565150"/>
                <wp:effectExtent l="57150" t="19050" r="76200" b="101600"/>
                <wp:wrapNone/>
                <wp:docPr id="403328437" name="Rectangle 2"/>
                <wp:cNvGraphicFramePr/>
                <a:graphic xmlns:a="http://schemas.openxmlformats.org/drawingml/2006/main">
                  <a:graphicData uri="http://schemas.microsoft.com/office/word/2010/wordprocessingShape">
                    <wps:wsp>
                      <wps:cNvSpPr/>
                      <wps:spPr>
                        <a:xfrm>
                          <a:off x="0" y="0"/>
                          <a:ext cx="1828800" cy="565150"/>
                        </a:xfrm>
                        <a:prstGeom prst="rect">
                          <a:avLst/>
                        </a:prstGeom>
                        <a:blipFill>
                          <a:blip r:embed="rId8"/>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4A0328" id="Rectangle 2" o:spid="_x0000_s1026" style="position:absolute;margin-left:415.5pt;margin-top:-34.65pt;width:2in;height:44.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" strokecolor="#4579b8 [3044]">
                <v:fill r:id="rId10" o:title="" recolor="t" rotate="t" type="frame"/>
                <v:shadow on="t" color="black" opacity="22937f" origin=",.5" offset="0,.63889mm"/>
              </v:rect>
            </w:pict>
          </mc:Fallback>
        </mc:AlternateContent>
      </w:r>
      <w:r>
        <w:rPr>
          <w:noProof/>
        </w:rPr>
        <mc:AlternateContent>
          <mc:Choice Requires="wps">
            <w:drawing>
              <wp:anchor distT="0" distB="0" distL="114300" distR="114300" simplePos="0" relativeHeight="251801600" behindDoc="0" locked="0" layoutInCell="1" allowOverlap="1" wp14:anchorId="211F4034" wp14:editId="6A88AD7D">
                <wp:simplePos x="0" y="0"/>
                <wp:positionH relativeFrom="margin">
                  <wp:posOffset>101600</wp:posOffset>
                </wp:positionH>
                <wp:positionV relativeFrom="paragraph">
                  <wp:posOffset>-358140</wp:posOffset>
                </wp:positionV>
                <wp:extent cx="2370455" cy="360680"/>
                <wp:effectExtent l="0" t="0" r="0" b="1270"/>
                <wp:wrapNone/>
                <wp:docPr id="1845348352" name="Text Box 4"/>
                <wp:cNvGraphicFramePr/>
                <a:graphic xmlns:a="http://schemas.openxmlformats.org/drawingml/2006/main">
                  <a:graphicData uri="http://schemas.microsoft.com/office/word/2010/wordprocessingShape">
                    <wps:wsp>
                      <wps:cNvSpPr txBox="1"/>
                      <wps:spPr>
                        <a:xfrm>
                          <a:off x="0" y="0"/>
                          <a:ext cx="2370455" cy="360680"/>
                        </a:xfrm>
                        <a:prstGeom prst="rect">
                          <a:avLst/>
                        </a:prstGeom>
                        <a:noFill/>
                        <a:ln w="6350">
                          <a:noFill/>
                        </a:ln>
                      </wps:spPr>
                      <wps:txbx>
                        <w:txbxContent>
                          <w:p w14:paraId="0641BB56" w14:textId="3E4BAFEC" w:rsidR="002207A9" w:rsidRPr="00817AD0" w:rsidRDefault="006F2E61" w:rsidP="002207A9">
                            <w:pPr>
                              <w:rPr>
                                <w:b/>
                                <w:bCs/>
                                <w:sz w:val="28"/>
                                <w:szCs w:val="28"/>
                              </w:rPr>
                            </w:pPr>
                            <w:r>
                              <w:rPr>
                                <w:b/>
                                <w:bCs/>
                                <w:sz w:val="28"/>
                                <w:szCs w:val="28"/>
                              </w:rPr>
                              <w:t>Low</w:t>
                            </w:r>
                            <w:r w:rsidR="002207A9" w:rsidRPr="00817AD0">
                              <w:rPr>
                                <w:b/>
                                <w:bCs/>
                                <w:sz w:val="28"/>
                                <w:szCs w:val="28"/>
                              </w:rPr>
                              <w:t xml:space="preserve"> Level Design (</w:t>
                            </w:r>
                            <w:r>
                              <w:rPr>
                                <w:b/>
                                <w:bCs/>
                                <w:sz w:val="28"/>
                                <w:szCs w:val="28"/>
                              </w:rPr>
                              <w:t>L</w:t>
                            </w:r>
                            <w:r w:rsidR="002207A9" w:rsidRPr="00817AD0">
                              <w:rPr>
                                <w:b/>
                                <w:bCs/>
                                <w:sz w:val="28"/>
                                <w:szCs w:val="28"/>
                              </w:rPr>
                              <w:t>LD</w:t>
                            </w:r>
                            <w:r>
                              <w:rPr>
                                <w:b/>
                                <w:bCs/>
                                <w:sz w:val="28"/>
                                <w:szCs w:val="28"/>
                              </w:rPr>
                              <w:t>)</w:t>
                            </w:r>
                          </w:p>
                          <w:p w14:paraId="22BC89D7" w14:textId="77777777" w:rsidR="002207A9" w:rsidRDefault="002207A9" w:rsidP="002207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F4034" id="_x0000_s1089" type="#_x0000_t202" style="position:absolute;margin-left:8pt;margin-top:-28.2pt;width:186.65pt;height:28.4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XEWGwIAADQ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" filled="f" stroked="f" strokeweight=".5pt">
                <v:textbox>
                  <w:txbxContent>
                    <w:p w14:paraId="0641BB56" w14:textId="3E4BAFEC" w:rsidR="002207A9" w:rsidRPr="00817AD0" w:rsidRDefault="006F2E61" w:rsidP="002207A9">
                      <w:pPr>
                        <w:rPr>
                          <w:b/>
                          <w:bCs/>
                          <w:sz w:val="28"/>
                          <w:szCs w:val="28"/>
                        </w:rPr>
                      </w:pPr>
                      <w:r>
                        <w:rPr>
                          <w:b/>
                          <w:bCs/>
                          <w:sz w:val="28"/>
                          <w:szCs w:val="28"/>
                        </w:rPr>
                        <w:t>Low</w:t>
                      </w:r>
                      <w:r w:rsidR="002207A9" w:rsidRPr="00817AD0">
                        <w:rPr>
                          <w:b/>
                          <w:bCs/>
                          <w:sz w:val="28"/>
                          <w:szCs w:val="28"/>
                        </w:rPr>
                        <w:t xml:space="preserve"> Level Design (</w:t>
                      </w:r>
                      <w:r>
                        <w:rPr>
                          <w:b/>
                          <w:bCs/>
                          <w:sz w:val="28"/>
                          <w:szCs w:val="28"/>
                        </w:rPr>
                        <w:t>L</w:t>
                      </w:r>
                      <w:r w:rsidR="002207A9" w:rsidRPr="00817AD0">
                        <w:rPr>
                          <w:b/>
                          <w:bCs/>
                          <w:sz w:val="28"/>
                          <w:szCs w:val="28"/>
                        </w:rPr>
                        <w:t>LD</w:t>
                      </w:r>
                      <w:r>
                        <w:rPr>
                          <w:b/>
                          <w:bCs/>
                          <w:sz w:val="28"/>
                          <w:szCs w:val="28"/>
                        </w:rPr>
                        <w:t>)</w:t>
                      </w:r>
                    </w:p>
                    <w:p w14:paraId="22BC89D7" w14:textId="77777777" w:rsidR="002207A9" w:rsidRDefault="002207A9" w:rsidP="002207A9"/>
                  </w:txbxContent>
                </v:textbox>
                <w10:wrap anchorx="margin"/>
              </v:shape>
            </w:pict>
          </mc:Fallback>
        </mc:AlternateContent>
      </w:r>
      <w:r>
        <w:rPr>
          <w:noProof/>
        </w:rPr>
        <mc:AlternateContent>
          <mc:Choice Requires="wps">
            <w:drawing>
              <wp:anchor distT="0" distB="0" distL="114300" distR="114300" simplePos="0" relativeHeight="251802624" behindDoc="0" locked="0" layoutInCell="1" allowOverlap="1" wp14:anchorId="55091445" wp14:editId="034433ED">
                <wp:simplePos x="0" y="0"/>
                <wp:positionH relativeFrom="column">
                  <wp:posOffset>-336550</wp:posOffset>
                </wp:positionH>
                <wp:positionV relativeFrom="paragraph">
                  <wp:posOffset>-231231</wp:posOffset>
                </wp:positionV>
                <wp:extent cx="467360" cy="137795"/>
                <wp:effectExtent l="57150" t="19050" r="85090" b="90805"/>
                <wp:wrapNone/>
                <wp:docPr id="87850803" name="Rectangle 5"/>
                <wp:cNvGraphicFramePr/>
                <a:graphic xmlns:a="http://schemas.openxmlformats.org/drawingml/2006/main">
                  <a:graphicData uri="http://schemas.microsoft.com/office/word/2010/wordprocessingShape">
                    <wps:wsp>
                      <wps:cNvSpPr/>
                      <wps:spPr>
                        <a:xfrm>
                          <a:off x="0" y="0"/>
                          <a:ext cx="467360" cy="1377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600CE67" w14:textId="77777777" w:rsidR="002207A9" w:rsidRDefault="002207A9" w:rsidP="002207A9">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091445" id="_x0000_s1090" style="position:absolute;margin-left:-26.5pt;margin-top:-18.2pt;width:36.8pt;height:10.8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" fillcolor="#4f81bd [3204]" strokecolor="#4579b8 [3044]">
                <v:fill color2="#a7bfde [1620]" rotate="t" angle="180" focus="100%" type="gradient">
                  <o:fill v:ext="view" type="gradientUnscaled"/>
                </v:fill>
                <v:shadow on="t" color="black" opacity="22937f" origin=",.5" offset="0,.63889mm"/>
                <v:textbox>
                  <w:txbxContent>
                    <w:p w14:paraId="3600CE67" w14:textId="77777777" w:rsidR="002207A9" w:rsidRDefault="002207A9" w:rsidP="002207A9">
                      <w:pPr>
                        <w:jc w:val="center"/>
                      </w:pPr>
                      <w:r>
                        <w:t xml:space="preserve"> </w:t>
                      </w:r>
                    </w:p>
                  </w:txbxContent>
                </v:textbox>
              </v:rect>
            </w:pict>
          </mc:Fallback>
        </mc:AlternateContent>
      </w:r>
    </w:p>
    <w:p w14:paraId="50E1ECAE" w14:textId="6F4D9728" w:rsidR="002207A9" w:rsidRDefault="002207A9" w:rsidP="002207A9">
      <w:pPr>
        <w:spacing w:before="100" w:beforeAutospacing="1" w:after="100" w:afterAutospacing="1" w:line="240" w:lineRule="auto"/>
      </w:pPr>
    </w:p>
    <w:p w14:paraId="5DB9ABA6" w14:textId="77777777" w:rsidR="002207A9" w:rsidRDefault="002207A9" w:rsidP="002207A9">
      <w:pPr>
        <w:spacing w:before="100" w:beforeAutospacing="1" w:after="100" w:afterAutospacing="1" w:line="240" w:lineRule="auto"/>
      </w:pPr>
    </w:p>
    <w:p w14:paraId="7282FE25" w14:textId="77777777" w:rsidR="002207A9" w:rsidRDefault="002207A9" w:rsidP="002207A9">
      <w:pPr>
        <w:pStyle w:val="Heading4"/>
      </w:pPr>
      <w:r>
        <w:rPr>
          <w:rStyle w:val="Strong"/>
          <w:b/>
          <w:bCs/>
        </w:rPr>
        <w:t>Rollback Strategy</w:t>
      </w:r>
    </w:p>
    <w:p w14:paraId="265CD5B1" w14:textId="77777777" w:rsidR="002207A9" w:rsidRDefault="002207A9" w:rsidP="002207A9">
      <w:pPr>
        <w:numPr>
          <w:ilvl w:val="0"/>
          <w:numId w:val="61"/>
        </w:numPr>
        <w:spacing w:before="100" w:beforeAutospacing="1" w:after="100" w:afterAutospacing="1" w:line="240" w:lineRule="auto"/>
      </w:pPr>
      <w:r>
        <w:rPr>
          <w:rStyle w:val="Strong"/>
        </w:rPr>
        <w:t>Version Control</w:t>
      </w:r>
      <w:r>
        <w:t>:</w:t>
      </w:r>
    </w:p>
    <w:p w14:paraId="527EB1B4" w14:textId="77777777" w:rsidR="002207A9" w:rsidRDefault="002207A9" w:rsidP="002207A9">
      <w:pPr>
        <w:numPr>
          <w:ilvl w:val="1"/>
          <w:numId w:val="61"/>
        </w:numPr>
        <w:spacing w:before="100" w:beforeAutospacing="1" w:after="100" w:afterAutospacing="1" w:line="240" w:lineRule="auto"/>
      </w:pPr>
      <w:r>
        <w:t xml:space="preserve">In case of issues, developers can roll back to the previous stable version by using </w:t>
      </w:r>
      <w:r>
        <w:rPr>
          <w:rStyle w:val="Strong"/>
        </w:rPr>
        <w:t>Git tags</w:t>
      </w:r>
      <w:r>
        <w:t xml:space="preserve"> or commit hashes on </w:t>
      </w:r>
      <w:r>
        <w:rPr>
          <w:rStyle w:val="Strong"/>
        </w:rPr>
        <w:t>GitHub</w:t>
      </w:r>
      <w:r>
        <w:t>.</w:t>
      </w:r>
    </w:p>
    <w:p w14:paraId="61742E64" w14:textId="77777777" w:rsidR="002207A9" w:rsidRDefault="002207A9" w:rsidP="002207A9">
      <w:pPr>
        <w:numPr>
          <w:ilvl w:val="0"/>
          <w:numId w:val="61"/>
        </w:numPr>
        <w:spacing w:before="100" w:beforeAutospacing="1" w:after="100" w:afterAutospacing="1" w:line="240" w:lineRule="auto"/>
      </w:pPr>
      <w:r>
        <w:rPr>
          <w:rStyle w:val="Strong"/>
        </w:rPr>
        <w:t>Automated Rollback</w:t>
      </w:r>
      <w:r>
        <w:t>:</w:t>
      </w:r>
    </w:p>
    <w:p w14:paraId="412490AA" w14:textId="77777777" w:rsidR="002207A9" w:rsidRDefault="002207A9" w:rsidP="002207A9">
      <w:pPr>
        <w:numPr>
          <w:ilvl w:val="1"/>
          <w:numId w:val="61"/>
        </w:numPr>
        <w:spacing w:before="100" w:beforeAutospacing="1" w:after="100" w:afterAutospacing="1" w:line="240" w:lineRule="auto"/>
      </w:pPr>
      <w:r>
        <w:rPr>
          <w:rStyle w:val="Strong"/>
        </w:rPr>
        <w:t>Render</w:t>
      </w:r>
      <w:r>
        <w:t xml:space="preserve"> offers automatic rollback in case of deployment failure, reverting to the previous stable version.</w:t>
      </w:r>
    </w:p>
    <w:p w14:paraId="32CE9789" w14:textId="77777777" w:rsidR="002207A9" w:rsidRDefault="002207A9" w:rsidP="002207A9">
      <w:pPr>
        <w:numPr>
          <w:ilvl w:val="0"/>
          <w:numId w:val="61"/>
        </w:numPr>
        <w:spacing w:before="100" w:beforeAutospacing="1" w:after="100" w:afterAutospacing="1" w:line="240" w:lineRule="auto"/>
      </w:pPr>
      <w:r>
        <w:rPr>
          <w:rStyle w:val="Strong"/>
        </w:rPr>
        <w:t>Database Rollback</w:t>
      </w:r>
      <w:r>
        <w:t>:</w:t>
      </w:r>
    </w:p>
    <w:p w14:paraId="76F54010" w14:textId="0474F604" w:rsidR="002207A9" w:rsidRDefault="002207A9" w:rsidP="002207A9">
      <w:pPr>
        <w:numPr>
          <w:ilvl w:val="1"/>
          <w:numId w:val="61"/>
        </w:numPr>
        <w:spacing w:before="100" w:beforeAutospacing="1" w:after="100" w:afterAutospacing="1" w:line="240" w:lineRule="auto"/>
      </w:pPr>
      <w:r>
        <w:rPr>
          <w:rStyle w:val="Strong"/>
        </w:rPr>
        <w:t>MongoDB Atlas</w:t>
      </w:r>
      <w:r>
        <w:t xml:space="preserve"> provides automatic backups and snapshots, allowing restoration to a previous database state if needed.</w:t>
      </w:r>
    </w:p>
    <w:p w14:paraId="6DA48FB3" w14:textId="77777777" w:rsidR="002207A9" w:rsidRDefault="002207A9" w:rsidP="002207A9">
      <w:pPr>
        <w:spacing w:before="100" w:beforeAutospacing="1" w:after="100" w:afterAutospacing="1" w:line="240" w:lineRule="auto"/>
      </w:pPr>
    </w:p>
    <w:p w14:paraId="5FAC3149" w14:textId="6E8F54E6" w:rsidR="002207A9" w:rsidRPr="002207A9" w:rsidRDefault="00B722D5" w:rsidP="002207A9">
      <w:pPr>
        <w:rPr>
          <w:sz w:val="40"/>
          <w:szCs w:val="40"/>
          <w:lang w:val="en-IN"/>
        </w:rPr>
      </w:pPr>
      <w:r>
        <w:rPr>
          <w:noProof/>
        </w:rPr>
        <mc:AlternateContent>
          <mc:Choice Requires="wps">
            <w:drawing>
              <wp:anchor distT="0" distB="0" distL="114300" distR="114300" simplePos="0" relativeHeight="251830272" behindDoc="0" locked="0" layoutInCell="1" allowOverlap="1" wp14:anchorId="220894F0" wp14:editId="7268A985">
                <wp:simplePos x="0" y="0"/>
                <wp:positionH relativeFrom="column">
                  <wp:posOffset>4592955</wp:posOffset>
                </wp:positionH>
                <wp:positionV relativeFrom="paragraph">
                  <wp:posOffset>5612765</wp:posOffset>
                </wp:positionV>
                <wp:extent cx="1466850" cy="286385"/>
                <wp:effectExtent l="0" t="0" r="0" b="0"/>
                <wp:wrapNone/>
                <wp:docPr id="780905606" name="Text Box 7"/>
                <wp:cNvGraphicFramePr/>
                <a:graphic xmlns:a="http://schemas.openxmlformats.org/drawingml/2006/main">
                  <a:graphicData uri="http://schemas.microsoft.com/office/word/2010/wordprocessingShape">
                    <wps:wsp>
                      <wps:cNvSpPr txBox="1"/>
                      <wps:spPr>
                        <a:xfrm>
                          <a:off x="0" y="0"/>
                          <a:ext cx="1466850" cy="286385"/>
                        </a:xfrm>
                        <a:prstGeom prst="rect">
                          <a:avLst/>
                        </a:prstGeom>
                        <a:solidFill>
                          <a:schemeClr val="lt1"/>
                        </a:solidFill>
                        <a:ln w="6350">
                          <a:noFill/>
                        </a:ln>
                      </wps:spPr>
                      <wps:txbx>
                        <w:txbxContent>
                          <w:p w14:paraId="0F2BBFD8" w14:textId="77777777" w:rsidR="00B722D5" w:rsidRPr="0068763B" w:rsidRDefault="00B722D5" w:rsidP="00B722D5">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894F0" id="_x0000_s1091" type="#_x0000_t202" style="position:absolute;margin-left:361.65pt;margin-top:441.95pt;width:115.5pt;height:22.5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" fillcolor="white [3201]" stroked="f" strokeweight=".5pt">
                <v:textbox>
                  <w:txbxContent>
                    <w:p w14:paraId="0F2BBFD8" w14:textId="77777777" w:rsidR="00B722D5" w:rsidRPr="0068763B" w:rsidRDefault="00B722D5" w:rsidP="00B722D5">
                      <w:pPr>
                        <w:rPr>
                          <w:b/>
                          <w:bCs/>
                          <w:sz w:val="24"/>
                          <w:szCs w:val="24"/>
                        </w:rPr>
                      </w:pPr>
                      <w:r w:rsidRPr="0068763B">
                        <w:rPr>
                          <w:b/>
                          <w:bCs/>
                          <w:sz w:val="24"/>
                          <w:szCs w:val="24"/>
                        </w:rPr>
                        <w:t>Teachers Connect</w:t>
                      </w:r>
                    </w:p>
                  </w:txbxContent>
                </v:textbox>
              </v:shape>
            </w:pict>
          </mc:Fallback>
        </mc:AlternateContent>
      </w:r>
      <w:r>
        <w:rPr>
          <w:noProof/>
        </w:rPr>
        <mc:AlternateContent>
          <mc:Choice Requires="wps">
            <w:drawing>
              <wp:anchor distT="0" distB="0" distL="114300" distR="114300" simplePos="0" relativeHeight="251829248" behindDoc="0" locked="0" layoutInCell="1" allowOverlap="1" wp14:anchorId="22EE8C51" wp14:editId="4DD50CBD">
                <wp:simplePos x="0" y="0"/>
                <wp:positionH relativeFrom="column">
                  <wp:posOffset>6195695</wp:posOffset>
                </wp:positionH>
                <wp:positionV relativeFrom="paragraph">
                  <wp:posOffset>5680075</wp:posOffset>
                </wp:positionV>
                <wp:extent cx="537210" cy="285750"/>
                <wp:effectExtent l="57150" t="19050" r="72390" b="95250"/>
                <wp:wrapNone/>
                <wp:docPr id="717370403" name="Rectangle 6"/>
                <wp:cNvGraphicFramePr/>
                <a:graphic xmlns:a="http://schemas.openxmlformats.org/drawingml/2006/main">
                  <a:graphicData uri="http://schemas.microsoft.com/office/word/2010/wordprocessingShape">
                    <wps:wsp>
                      <wps:cNvSpPr/>
                      <wps:spPr>
                        <a:xfrm>
                          <a:off x="0" y="0"/>
                          <a:ext cx="537210" cy="285750"/>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160EB892" w14:textId="06A831B3" w:rsidR="00B722D5" w:rsidRPr="002D61F9" w:rsidRDefault="00B722D5" w:rsidP="00B722D5">
                            <w:pPr>
                              <w:jc w:val="center"/>
                              <w:rPr>
                                <w:b/>
                                <w:bCs/>
                                <w:color w:val="0D0D0D" w:themeColor="text1" w:themeTint="F2"/>
                                <w:sz w:val="28"/>
                                <w:szCs w:val="28"/>
                              </w:rPr>
                            </w:pPr>
                            <w:r>
                              <w:rPr>
                                <w:b/>
                                <w:bCs/>
                                <w:color w:val="0D0D0D" w:themeColor="text1" w:themeTint="F2"/>
                                <w:sz w:val="28"/>
                                <w:szCs w:val="28"/>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E8C51" id="_x0000_s1092" style="position:absolute;margin-left:487.85pt;margin-top:447.25pt;width:42.3pt;height:2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" fillcolor="#f79646 [3209]" strokecolor="#4579b8 [3044]">
                <v:shadow on="t" color="black" opacity="22937f" origin=",.5" offset="0,.63889mm"/>
                <v:textbox>
                  <w:txbxContent>
                    <w:p w14:paraId="160EB892" w14:textId="06A831B3" w:rsidR="00B722D5" w:rsidRPr="002D61F9" w:rsidRDefault="00B722D5" w:rsidP="00B722D5">
                      <w:pPr>
                        <w:jc w:val="center"/>
                        <w:rPr>
                          <w:b/>
                          <w:bCs/>
                          <w:color w:val="0D0D0D" w:themeColor="text1" w:themeTint="F2"/>
                          <w:sz w:val="28"/>
                          <w:szCs w:val="28"/>
                        </w:rPr>
                      </w:pPr>
                      <w:r>
                        <w:rPr>
                          <w:b/>
                          <w:bCs/>
                          <w:color w:val="0D0D0D" w:themeColor="text1" w:themeTint="F2"/>
                          <w:sz w:val="28"/>
                          <w:szCs w:val="28"/>
                        </w:rPr>
                        <w:t>15</w:t>
                      </w:r>
                    </w:p>
                  </w:txbxContent>
                </v:textbox>
              </v:rect>
            </w:pict>
          </mc:Fallback>
        </mc:AlternateContent>
      </w:r>
      <w:r w:rsidR="002207A9" w:rsidRPr="002207A9">
        <w:rPr>
          <w:color w:val="548DD4" w:themeColor="text2" w:themeTint="99"/>
          <w:sz w:val="40"/>
          <w:szCs w:val="40"/>
          <w:lang w:val="en-IN"/>
        </w:rPr>
        <w:t>Unit testing</w:t>
      </w:r>
    </w:p>
    <w:tbl>
      <w:tblPr>
        <w:tblStyle w:val="PlainTable3"/>
        <w:tblW w:w="0" w:type="auto"/>
        <w:tblLook w:val="04A0" w:firstRow="1" w:lastRow="0" w:firstColumn="1" w:lastColumn="0" w:noHBand="0" w:noVBand="1"/>
      </w:tblPr>
      <w:tblGrid>
        <w:gridCol w:w="10528"/>
      </w:tblGrid>
      <w:tr w:rsidR="002207A9" w:rsidRPr="00C41FE4" w14:paraId="222D8F94" w14:textId="77777777" w:rsidTr="002207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28" w:type="dxa"/>
          </w:tcPr>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7"/>
              <w:gridCol w:w="2493"/>
              <w:gridCol w:w="2560"/>
              <w:gridCol w:w="2832"/>
            </w:tblGrid>
            <w:tr w:rsidR="002207A9" w:rsidRPr="002207A9" w14:paraId="6896DC51" w14:textId="77777777" w:rsidTr="002207A9">
              <w:trPr>
                <w:tblHeader/>
                <w:tblCellSpacing w:w="15" w:type="dxa"/>
              </w:trPr>
              <w:tc>
                <w:tcPr>
                  <w:tcW w:w="0" w:type="auto"/>
                  <w:vAlign w:val="center"/>
                  <w:hideMark/>
                </w:tcPr>
                <w:p w14:paraId="10562B69" w14:textId="77777777" w:rsidR="002207A9" w:rsidRPr="002207A9" w:rsidRDefault="002207A9" w:rsidP="00714A7E">
                  <w:pPr>
                    <w:ind w:left="720"/>
                    <w:rPr>
                      <w:b/>
                      <w:bCs/>
                      <w:lang w:val="en-IN"/>
                    </w:rPr>
                  </w:pPr>
                  <w:r w:rsidRPr="002207A9">
                    <w:rPr>
                      <w:b/>
                      <w:bCs/>
                      <w:color w:val="548DD4" w:themeColor="text2" w:themeTint="99"/>
                      <w:lang w:val="en-IN"/>
                    </w:rPr>
                    <w:t>Test Case</w:t>
                  </w:r>
                </w:p>
              </w:tc>
              <w:tc>
                <w:tcPr>
                  <w:tcW w:w="0" w:type="auto"/>
                  <w:vAlign w:val="center"/>
                  <w:hideMark/>
                </w:tcPr>
                <w:p w14:paraId="54CC1464" w14:textId="77777777" w:rsidR="002207A9" w:rsidRPr="002207A9" w:rsidRDefault="002207A9" w:rsidP="00714A7E">
                  <w:pPr>
                    <w:ind w:left="720"/>
                    <w:rPr>
                      <w:b/>
                      <w:bCs/>
                      <w:lang w:val="en-IN"/>
                    </w:rPr>
                  </w:pPr>
                  <w:r w:rsidRPr="002207A9">
                    <w:rPr>
                      <w:b/>
                      <w:bCs/>
                      <w:color w:val="548DD4" w:themeColor="text2" w:themeTint="99"/>
                      <w:lang w:val="en-IN"/>
                    </w:rPr>
                    <w:t>Description</w:t>
                  </w:r>
                </w:p>
              </w:tc>
              <w:tc>
                <w:tcPr>
                  <w:tcW w:w="0" w:type="auto"/>
                  <w:vAlign w:val="center"/>
                  <w:hideMark/>
                </w:tcPr>
                <w:p w14:paraId="3437117A" w14:textId="77777777" w:rsidR="002207A9" w:rsidRPr="002207A9" w:rsidRDefault="002207A9" w:rsidP="00714A7E">
                  <w:pPr>
                    <w:ind w:left="720"/>
                    <w:rPr>
                      <w:b/>
                      <w:bCs/>
                      <w:lang w:val="en-IN"/>
                    </w:rPr>
                  </w:pPr>
                  <w:r w:rsidRPr="002207A9">
                    <w:rPr>
                      <w:b/>
                      <w:bCs/>
                      <w:color w:val="548DD4" w:themeColor="text2" w:themeTint="99"/>
                      <w:lang w:val="en-IN"/>
                    </w:rPr>
                    <w:t>Pre-Requisite</w:t>
                  </w:r>
                </w:p>
              </w:tc>
              <w:tc>
                <w:tcPr>
                  <w:tcW w:w="0" w:type="auto"/>
                  <w:vAlign w:val="center"/>
                  <w:hideMark/>
                </w:tcPr>
                <w:p w14:paraId="3FA6444C" w14:textId="77777777" w:rsidR="002207A9" w:rsidRPr="002207A9" w:rsidRDefault="002207A9" w:rsidP="00714A7E">
                  <w:pPr>
                    <w:ind w:left="720"/>
                    <w:rPr>
                      <w:b/>
                      <w:bCs/>
                      <w:lang w:val="en-IN"/>
                    </w:rPr>
                  </w:pPr>
                  <w:r w:rsidRPr="002207A9">
                    <w:rPr>
                      <w:b/>
                      <w:bCs/>
                      <w:color w:val="548DD4" w:themeColor="text2" w:themeTint="99"/>
                      <w:lang w:val="en-IN"/>
                    </w:rPr>
                    <w:t>Expected Result</w:t>
                  </w:r>
                </w:p>
              </w:tc>
            </w:tr>
            <w:tr w:rsidR="002207A9" w:rsidRPr="002207A9" w14:paraId="0734A6BF" w14:textId="77777777" w:rsidTr="002207A9">
              <w:trPr>
                <w:tblCellSpacing w:w="15" w:type="dxa"/>
              </w:trPr>
              <w:tc>
                <w:tcPr>
                  <w:tcW w:w="0" w:type="auto"/>
                  <w:vAlign w:val="center"/>
                  <w:hideMark/>
                </w:tcPr>
                <w:p w14:paraId="7E8EFEEA" w14:textId="77777777" w:rsidR="002207A9" w:rsidRPr="002207A9" w:rsidRDefault="002207A9" w:rsidP="00714A7E">
                  <w:pPr>
                    <w:ind w:left="720"/>
                    <w:rPr>
                      <w:lang w:val="en-IN"/>
                    </w:rPr>
                  </w:pPr>
                  <w:r w:rsidRPr="002207A9">
                    <w:rPr>
                      <w:b/>
                      <w:bCs/>
                      <w:lang w:val="en-IN"/>
                    </w:rPr>
                    <w:t>User Registration</w:t>
                  </w:r>
                </w:p>
              </w:tc>
              <w:tc>
                <w:tcPr>
                  <w:tcW w:w="0" w:type="auto"/>
                  <w:vAlign w:val="center"/>
                  <w:hideMark/>
                </w:tcPr>
                <w:p w14:paraId="4ED66200" w14:textId="77777777" w:rsidR="002207A9" w:rsidRPr="002207A9" w:rsidRDefault="002207A9" w:rsidP="00714A7E">
                  <w:pPr>
                    <w:ind w:left="720"/>
                    <w:rPr>
                      <w:lang w:val="en-IN"/>
                    </w:rPr>
                  </w:pPr>
                  <w:r w:rsidRPr="002207A9">
                    <w:rPr>
                      <w:lang w:val="en-IN"/>
                    </w:rPr>
                    <w:t>Test the user registration functionality.</w:t>
                  </w:r>
                </w:p>
              </w:tc>
              <w:tc>
                <w:tcPr>
                  <w:tcW w:w="0" w:type="auto"/>
                  <w:vAlign w:val="center"/>
                  <w:hideMark/>
                </w:tcPr>
                <w:p w14:paraId="117A71BF" w14:textId="77777777" w:rsidR="002207A9" w:rsidRPr="002207A9" w:rsidRDefault="002207A9" w:rsidP="00714A7E">
                  <w:pPr>
                    <w:ind w:left="720"/>
                    <w:rPr>
                      <w:lang w:val="en-IN"/>
                    </w:rPr>
                  </w:pPr>
                  <w:r w:rsidRPr="002207A9">
                    <w:rPr>
                      <w:lang w:val="en-IN"/>
                    </w:rPr>
                    <w:t>The user must provide a unique email, name, and password.</w:t>
                  </w:r>
                </w:p>
              </w:tc>
              <w:tc>
                <w:tcPr>
                  <w:tcW w:w="0" w:type="auto"/>
                  <w:vAlign w:val="center"/>
                  <w:hideMark/>
                </w:tcPr>
                <w:p w14:paraId="216A5467" w14:textId="77777777" w:rsidR="002207A9" w:rsidRPr="002207A9" w:rsidRDefault="002207A9" w:rsidP="00714A7E">
                  <w:pPr>
                    <w:ind w:left="720"/>
                    <w:rPr>
                      <w:lang w:val="en-IN"/>
                    </w:rPr>
                  </w:pPr>
                  <w:r w:rsidRPr="002207A9">
                    <w:rPr>
                      <w:lang w:val="en-IN"/>
                    </w:rPr>
                    <w:t>A new user account is created, and a success message is returned.</w:t>
                  </w:r>
                </w:p>
              </w:tc>
            </w:tr>
            <w:tr w:rsidR="002207A9" w:rsidRPr="002207A9" w14:paraId="3789DCF0" w14:textId="77777777" w:rsidTr="002207A9">
              <w:trPr>
                <w:tblCellSpacing w:w="15" w:type="dxa"/>
              </w:trPr>
              <w:tc>
                <w:tcPr>
                  <w:tcW w:w="0" w:type="auto"/>
                  <w:vAlign w:val="center"/>
                  <w:hideMark/>
                </w:tcPr>
                <w:p w14:paraId="09EDB120" w14:textId="77777777" w:rsidR="002207A9" w:rsidRPr="002207A9" w:rsidRDefault="002207A9" w:rsidP="00714A7E">
                  <w:pPr>
                    <w:ind w:left="720"/>
                    <w:rPr>
                      <w:lang w:val="en-IN"/>
                    </w:rPr>
                  </w:pPr>
                  <w:r w:rsidRPr="002207A9">
                    <w:rPr>
                      <w:b/>
                      <w:bCs/>
                      <w:lang w:val="en-IN"/>
                    </w:rPr>
                    <w:t>User Login</w:t>
                  </w:r>
                </w:p>
              </w:tc>
              <w:tc>
                <w:tcPr>
                  <w:tcW w:w="0" w:type="auto"/>
                  <w:vAlign w:val="center"/>
                  <w:hideMark/>
                </w:tcPr>
                <w:p w14:paraId="7EB0D3E4" w14:textId="77777777" w:rsidR="002207A9" w:rsidRPr="002207A9" w:rsidRDefault="002207A9" w:rsidP="00714A7E">
                  <w:pPr>
                    <w:ind w:left="720"/>
                    <w:rPr>
                      <w:lang w:val="en-IN"/>
                    </w:rPr>
                  </w:pPr>
                  <w:r w:rsidRPr="002207A9">
                    <w:rPr>
                      <w:lang w:val="en-IN"/>
                    </w:rPr>
                    <w:t>Test user login with valid credentials.</w:t>
                  </w:r>
                </w:p>
              </w:tc>
              <w:tc>
                <w:tcPr>
                  <w:tcW w:w="0" w:type="auto"/>
                  <w:vAlign w:val="center"/>
                  <w:hideMark/>
                </w:tcPr>
                <w:p w14:paraId="60BDC5AA" w14:textId="77777777" w:rsidR="002207A9" w:rsidRPr="002207A9" w:rsidRDefault="002207A9" w:rsidP="00714A7E">
                  <w:pPr>
                    <w:ind w:left="720"/>
                    <w:rPr>
                      <w:lang w:val="en-IN"/>
                    </w:rPr>
                  </w:pPr>
                  <w:r w:rsidRPr="002207A9">
                    <w:rPr>
                      <w:lang w:val="en-IN"/>
                    </w:rPr>
                    <w:t>The user must be registered with valid credentials.</w:t>
                  </w:r>
                </w:p>
              </w:tc>
              <w:tc>
                <w:tcPr>
                  <w:tcW w:w="0" w:type="auto"/>
                  <w:vAlign w:val="center"/>
                  <w:hideMark/>
                </w:tcPr>
                <w:p w14:paraId="6B550410" w14:textId="77777777" w:rsidR="002207A9" w:rsidRPr="002207A9" w:rsidRDefault="002207A9" w:rsidP="00714A7E">
                  <w:pPr>
                    <w:ind w:left="720"/>
                    <w:rPr>
                      <w:lang w:val="en-IN"/>
                    </w:rPr>
                  </w:pPr>
                  <w:r w:rsidRPr="002207A9">
                    <w:rPr>
                      <w:lang w:val="en-IN"/>
                    </w:rPr>
                    <w:t>User should be logged in successfully, and a session token should be returned.</w:t>
                  </w:r>
                </w:p>
              </w:tc>
            </w:tr>
            <w:tr w:rsidR="002207A9" w:rsidRPr="002207A9" w14:paraId="4BA39ACC" w14:textId="77777777" w:rsidTr="002207A9">
              <w:trPr>
                <w:tblCellSpacing w:w="15" w:type="dxa"/>
              </w:trPr>
              <w:tc>
                <w:tcPr>
                  <w:tcW w:w="0" w:type="auto"/>
                  <w:vAlign w:val="center"/>
                  <w:hideMark/>
                </w:tcPr>
                <w:p w14:paraId="3EEDB83B" w14:textId="77777777" w:rsidR="002207A9" w:rsidRPr="002207A9" w:rsidRDefault="002207A9" w:rsidP="00714A7E">
                  <w:pPr>
                    <w:ind w:left="720"/>
                    <w:rPr>
                      <w:lang w:val="en-IN"/>
                    </w:rPr>
                  </w:pPr>
                  <w:r w:rsidRPr="002207A9">
                    <w:rPr>
                      <w:b/>
                      <w:bCs/>
                      <w:lang w:val="en-IN"/>
                    </w:rPr>
                    <w:t>User Login (Invalid Credentials)</w:t>
                  </w:r>
                </w:p>
              </w:tc>
              <w:tc>
                <w:tcPr>
                  <w:tcW w:w="0" w:type="auto"/>
                  <w:vAlign w:val="center"/>
                  <w:hideMark/>
                </w:tcPr>
                <w:p w14:paraId="40C18F7E" w14:textId="77777777" w:rsidR="002207A9" w:rsidRPr="002207A9" w:rsidRDefault="002207A9" w:rsidP="00714A7E">
                  <w:pPr>
                    <w:ind w:left="720"/>
                    <w:rPr>
                      <w:lang w:val="en-IN"/>
                    </w:rPr>
                  </w:pPr>
                  <w:r w:rsidRPr="002207A9">
                    <w:rPr>
                      <w:lang w:val="en-IN"/>
                    </w:rPr>
                    <w:t>Test user login with invalid credentials.</w:t>
                  </w:r>
                </w:p>
              </w:tc>
              <w:tc>
                <w:tcPr>
                  <w:tcW w:w="0" w:type="auto"/>
                  <w:vAlign w:val="center"/>
                  <w:hideMark/>
                </w:tcPr>
                <w:p w14:paraId="5CAAA95E" w14:textId="77777777" w:rsidR="002207A9" w:rsidRPr="002207A9" w:rsidRDefault="002207A9" w:rsidP="00714A7E">
                  <w:pPr>
                    <w:ind w:left="720"/>
                    <w:rPr>
                      <w:lang w:val="en-IN"/>
                    </w:rPr>
                  </w:pPr>
                  <w:r w:rsidRPr="002207A9">
                    <w:rPr>
                      <w:lang w:val="en-IN"/>
                    </w:rPr>
                    <w:t>The user must attempt login with incorrect credentials.</w:t>
                  </w:r>
                </w:p>
              </w:tc>
              <w:tc>
                <w:tcPr>
                  <w:tcW w:w="0" w:type="auto"/>
                  <w:vAlign w:val="center"/>
                  <w:hideMark/>
                </w:tcPr>
                <w:p w14:paraId="1A3057C3" w14:textId="77777777" w:rsidR="002207A9" w:rsidRPr="002207A9" w:rsidRDefault="002207A9" w:rsidP="00714A7E">
                  <w:pPr>
                    <w:ind w:left="720"/>
                    <w:rPr>
                      <w:lang w:val="en-IN"/>
                    </w:rPr>
                  </w:pPr>
                  <w:r w:rsidRPr="002207A9">
                    <w:rPr>
                      <w:lang w:val="en-IN"/>
                    </w:rPr>
                    <w:t>Login attempt should fail, and an error message should be returned.</w:t>
                  </w:r>
                </w:p>
              </w:tc>
            </w:tr>
            <w:tr w:rsidR="002207A9" w:rsidRPr="002207A9" w14:paraId="0D09AAAC" w14:textId="77777777" w:rsidTr="002207A9">
              <w:trPr>
                <w:tblCellSpacing w:w="15" w:type="dxa"/>
              </w:trPr>
              <w:tc>
                <w:tcPr>
                  <w:tcW w:w="0" w:type="auto"/>
                  <w:vAlign w:val="center"/>
                  <w:hideMark/>
                </w:tcPr>
                <w:p w14:paraId="5E765E79" w14:textId="77777777" w:rsidR="002207A9" w:rsidRPr="002207A9" w:rsidRDefault="002207A9" w:rsidP="00714A7E">
                  <w:pPr>
                    <w:ind w:left="720"/>
                    <w:rPr>
                      <w:lang w:val="en-IN"/>
                    </w:rPr>
                  </w:pPr>
                  <w:r w:rsidRPr="002207A9">
                    <w:rPr>
                      <w:b/>
                      <w:bCs/>
                      <w:lang w:val="en-IN"/>
                    </w:rPr>
                    <w:t>Create Appointment</w:t>
                  </w:r>
                </w:p>
              </w:tc>
              <w:tc>
                <w:tcPr>
                  <w:tcW w:w="0" w:type="auto"/>
                  <w:vAlign w:val="center"/>
                  <w:hideMark/>
                </w:tcPr>
                <w:p w14:paraId="7E13240A" w14:textId="465A401B" w:rsidR="002207A9" w:rsidRPr="002207A9" w:rsidRDefault="002207A9" w:rsidP="00714A7E">
                  <w:pPr>
                    <w:ind w:left="720"/>
                    <w:rPr>
                      <w:lang w:val="en-IN"/>
                    </w:rPr>
                  </w:pPr>
                  <w:r w:rsidRPr="002207A9">
                    <w:rPr>
                      <w:lang w:val="en-IN"/>
                    </w:rPr>
                    <w:t>Test the appointment creation process.</w:t>
                  </w:r>
                  <w:r w:rsidR="00B722D5">
                    <w:rPr>
                      <w:noProof/>
                    </w:rPr>
                    <w:t xml:space="preserve"> </w:t>
                  </w:r>
                </w:p>
              </w:tc>
              <w:tc>
                <w:tcPr>
                  <w:tcW w:w="0" w:type="auto"/>
                  <w:vAlign w:val="center"/>
                  <w:hideMark/>
                </w:tcPr>
                <w:p w14:paraId="3F5A9CE7" w14:textId="35DAB571" w:rsidR="002207A9" w:rsidRPr="002207A9" w:rsidRDefault="002207A9" w:rsidP="00714A7E">
                  <w:pPr>
                    <w:ind w:left="720"/>
                    <w:rPr>
                      <w:lang w:val="en-IN"/>
                    </w:rPr>
                  </w:pPr>
                  <w:r w:rsidRPr="002207A9">
                    <w:rPr>
                      <w:lang w:val="en-IN"/>
                    </w:rPr>
                    <w:t>The user should be logged in, and a valid teacher must be available.</w:t>
                  </w:r>
                </w:p>
              </w:tc>
              <w:tc>
                <w:tcPr>
                  <w:tcW w:w="0" w:type="auto"/>
                  <w:vAlign w:val="center"/>
                  <w:hideMark/>
                </w:tcPr>
                <w:p w14:paraId="12421AC5" w14:textId="77777777" w:rsidR="002207A9" w:rsidRPr="002207A9" w:rsidRDefault="002207A9" w:rsidP="00714A7E">
                  <w:pPr>
                    <w:ind w:left="720"/>
                    <w:rPr>
                      <w:lang w:val="en-IN"/>
                    </w:rPr>
                  </w:pPr>
                  <w:r w:rsidRPr="002207A9">
                    <w:rPr>
                      <w:lang w:val="en-IN"/>
                    </w:rPr>
                    <w:t>Appointment should be created with the specified teacher, student, date, and time.</w:t>
                  </w:r>
                </w:p>
              </w:tc>
            </w:tr>
            <w:tr w:rsidR="002207A9" w:rsidRPr="002207A9" w14:paraId="2B6613A8" w14:textId="77777777" w:rsidTr="002207A9">
              <w:trPr>
                <w:tblCellSpacing w:w="15" w:type="dxa"/>
              </w:trPr>
              <w:tc>
                <w:tcPr>
                  <w:tcW w:w="0" w:type="auto"/>
                  <w:vAlign w:val="center"/>
                  <w:hideMark/>
                </w:tcPr>
                <w:p w14:paraId="46E53751" w14:textId="72B3B51B" w:rsidR="002207A9" w:rsidRPr="002207A9" w:rsidRDefault="002207A9" w:rsidP="00714A7E">
                  <w:pPr>
                    <w:ind w:left="720"/>
                    <w:rPr>
                      <w:lang w:val="en-IN"/>
                    </w:rPr>
                  </w:pPr>
                  <w:r w:rsidRPr="002207A9">
                    <w:rPr>
                      <w:b/>
                      <w:bCs/>
                      <w:lang w:val="en-IN"/>
                    </w:rPr>
                    <w:t>View Appointments</w:t>
                  </w:r>
                </w:p>
              </w:tc>
              <w:tc>
                <w:tcPr>
                  <w:tcW w:w="0" w:type="auto"/>
                  <w:vAlign w:val="center"/>
                  <w:hideMark/>
                </w:tcPr>
                <w:p w14:paraId="6287E60E" w14:textId="77777777" w:rsidR="002207A9" w:rsidRPr="002207A9" w:rsidRDefault="002207A9" w:rsidP="00714A7E">
                  <w:pPr>
                    <w:ind w:left="720"/>
                    <w:rPr>
                      <w:lang w:val="en-IN"/>
                    </w:rPr>
                  </w:pPr>
                  <w:r w:rsidRPr="002207A9">
                    <w:rPr>
                      <w:lang w:val="en-IN"/>
                    </w:rPr>
                    <w:t xml:space="preserve">Test if the logged-in user can view </w:t>
                  </w:r>
                  <w:r w:rsidRPr="002207A9">
                    <w:rPr>
                      <w:lang w:val="en-IN"/>
                    </w:rPr>
                    <w:lastRenderedPageBreak/>
                    <w:t>their appointments.</w:t>
                  </w:r>
                </w:p>
              </w:tc>
              <w:tc>
                <w:tcPr>
                  <w:tcW w:w="0" w:type="auto"/>
                  <w:vAlign w:val="center"/>
                  <w:hideMark/>
                </w:tcPr>
                <w:p w14:paraId="129199CE" w14:textId="77777777" w:rsidR="002207A9" w:rsidRPr="002207A9" w:rsidRDefault="002207A9" w:rsidP="00714A7E">
                  <w:pPr>
                    <w:ind w:left="720"/>
                    <w:rPr>
                      <w:lang w:val="en-IN"/>
                    </w:rPr>
                  </w:pPr>
                  <w:r w:rsidRPr="002207A9">
                    <w:rPr>
                      <w:lang w:val="en-IN"/>
                    </w:rPr>
                    <w:lastRenderedPageBreak/>
                    <w:t xml:space="preserve">The user must be logged in and have at least one </w:t>
                  </w:r>
                  <w:r w:rsidRPr="002207A9">
                    <w:rPr>
                      <w:lang w:val="en-IN"/>
                    </w:rPr>
                    <w:lastRenderedPageBreak/>
                    <w:t>scheduled appointment.</w:t>
                  </w:r>
                </w:p>
              </w:tc>
              <w:tc>
                <w:tcPr>
                  <w:tcW w:w="0" w:type="auto"/>
                  <w:vAlign w:val="center"/>
                  <w:hideMark/>
                </w:tcPr>
                <w:p w14:paraId="76C62AD5" w14:textId="77777777" w:rsidR="002207A9" w:rsidRPr="002207A9" w:rsidRDefault="002207A9" w:rsidP="00714A7E">
                  <w:pPr>
                    <w:ind w:left="720"/>
                    <w:rPr>
                      <w:lang w:val="en-IN"/>
                    </w:rPr>
                  </w:pPr>
                  <w:r w:rsidRPr="002207A9">
                    <w:rPr>
                      <w:lang w:val="en-IN"/>
                    </w:rPr>
                    <w:lastRenderedPageBreak/>
                    <w:t xml:space="preserve">All appointments for the logged-in user </w:t>
                  </w:r>
                  <w:r w:rsidRPr="002207A9">
                    <w:rPr>
                      <w:lang w:val="en-IN"/>
                    </w:rPr>
                    <w:lastRenderedPageBreak/>
                    <w:t>should be displayed correctly.</w:t>
                  </w:r>
                </w:p>
              </w:tc>
            </w:tr>
            <w:tr w:rsidR="002207A9" w:rsidRPr="002207A9" w14:paraId="111DFDB1" w14:textId="77777777" w:rsidTr="002207A9">
              <w:trPr>
                <w:tblCellSpacing w:w="15" w:type="dxa"/>
              </w:trPr>
              <w:tc>
                <w:tcPr>
                  <w:tcW w:w="0" w:type="auto"/>
                  <w:vAlign w:val="center"/>
                  <w:hideMark/>
                </w:tcPr>
                <w:p w14:paraId="060CEBA0" w14:textId="77777777" w:rsidR="002207A9" w:rsidRPr="002207A9" w:rsidRDefault="002207A9" w:rsidP="00714A7E">
                  <w:pPr>
                    <w:ind w:left="720"/>
                    <w:rPr>
                      <w:lang w:val="en-IN"/>
                    </w:rPr>
                  </w:pPr>
                  <w:r w:rsidRPr="002207A9">
                    <w:rPr>
                      <w:b/>
                      <w:bCs/>
                      <w:lang w:val="en-IN"/>
                    </w:rPr>
                    <w:lastRenderedPageBreak/>
                    <w:t>Message Sending</w:t>
                  </w:r>
                </w:p>
              </w:tc>
              <w:tc>
                <w:tcPr>
                  <w:tcW w:w="0" w:type="auto"/>
                  <w:vAlign w:val="center"/>
                  <w:hideMark/>
                </w:tcPr>
                <w:p w14:paraId="38B81990" w14:textId="77777777" w:rsidR="002207A9" w:rsidRPr="002207A9" w:rsidRDefault="002207A9" w:rsidP="00714A7E">
                  <w:pPr>
                    <w:ind w:left="720"/>
                    <w:rPr>
                      <w:lang w:val="en-IN"/>
                    </w:rPr>
                  </w:pPr>
                  <w:r w:rsidRPr="002207A9">
                    <w:rPr>
                      <w:lang w:val="en-IN"/>
                    </w:rPr>
                    <w:t>Test if a user can send a message to another user.</w:t>
                  </w:r>
                </w:p>
              </w:tc>
              <w:tc>
                <w:tcPr>
                  <w:tcW w:w="0" w:type="auto"/>
                  <w:vAlign w:val="center"/>
                  <w:hideMark/>
                </w:tcPr>
                <w:p w14:paraId="09B98B3F" w14:textId="77777777" w:rsidR="002207A9" w:rsidRPr="002207A9" w:rsidRDefault="002207A9" w:rsidP="00714A7E">
                  <w:pPr>
                    <w:ind w:left="720"/>
                    <w:rPr>
                      <w:lang w:val="en-IN"/>
                    </w:rPr>
                  </w:pPr>
                  <w:r w:rsidRPr="002207A9">
                    <w:rPr>
                      <w:lang w:val="en-IN"/>
                    </w:rPr>
                    <w:t>Both the sender and receiver should be registered users.</w:t>
                  </w:r>
                </w:p>
              </w:tc>
              <w:tc>
                <w:tcPr>
                  <w:tcW w:w="0" w:type="auto"/>
                  <w:vAlign w:val="center"/>
                  <w:hideMark/>
                </w:tcPr>
                <w:p w14:paraId="2E1FB2E0" w14:textId="77777777" w:rsidR="002207A9" w:rsidRPr="002207A9" w:rsidRDefault="002207A9" w:rsidP="00714A7E">
                  <w:pPr>
                    <w:ind w:left="720"/>
                    <w:rPr>
                      <w:lang w:val="en-IN"/>
                    </w:rPr>
                  </w:pPr>
                  <w:r w:rsidRPr="002207A9">
                    <w:rPr>
                      <w:lang w:val="en-IN"/>
                    </w:rPr>
                    <w:t>The message should be successfully sent and stored in the database.</w:t>
                  </w:r>
                </w:p>
              </w:tc>
            </w:tr>
            <w:tr w:rsidR="002207A9" w:rsidRPr="002207A9" w14:paraId="62BDEC4C" w14:textId="77777777" w:rsidTr="002207A9">
              <w:trPr>
                <w:tblCellSpacing w:w="15" w:type="dxa"/>
              </w:trPr>
              <w:tc>
                <w:tcPr>
                  <w:tcW w:w="0" w:type="auto"/>
                  <w:vAlign w:val="center"/>
                  <w:hideMark/>
                </w:tcPr>
                <w:p w14:paraId="469A1943" w14:textId="77777777" w:rsidR="002207A9" w:rsidRPr="002207A9" w:rsidRDefault="002207A9" w:rsidP="00714A7E">
                  <w:pPr>
                    <w:ind w:left="720"/>
                    <w:rPr>
                      <w:lang w:val="en-IN"/>
                    </w:rPr>
                  </w:pPr>
                  <w:r w:rsidRPr="002207A9">
                    <w:rPr>
                      <w:b/>
                      <w:bCs/>
                      <w:lang w:val="en-IN"/>
                    </w:rPr>
                    <w:t>Appointment Cancellation</w:t>
                  </w:r>
                </w:p>
              </w:tc>
              <w:tc>
                <w:tcPr>
                  <w:tcW w:w="0" w:type="auto"/>
                  <w:vAlign w:val="center"/>
                  <w:hideMark/>
                </w:tcPr>
                <w:p w14:paraId="20C7EE64" w14:textId="77777777" w:rsidR="002207A9" w:rsidRPr="002207A9" w:rsidRDefault="002207A9" w:rsidP="00714A7E">
                  <w:pPr>
                    <w:ind w:left="720"/>
                    <w:rPr>
                      <w:lang w:val="en-IN"/>
                    </w:rPr>
                  </w:pPr>
                  <w:r w:rsidRPr="002207A9">
                    <w:rPr>
                      <w:lang w:val="en-IN"/>
                    </w:rPr>
                    <w:t>Test if a user can cancel an appointment.</w:t>
                  </w:r>
                </w:p>
              </w:tc>
              <w:tc>
                <w:tcPr>
                  <w:tcW w:w="0" w:type="auto"/>
                  <w:vAlign w:val="center"/>
                  <w:hideMark/>
                </w:tcPr>
                <w:p w14:paraId="31113E02" w14:textId="77777777" w:rsidR="002207A9" w:rsidRPr="002207A9" w:rsidRDefault="002207A9" w:rsidP="00714A7E">
                  <w:pPr>
                    <w:ind w:left="720"/>
                    <w:rPr>
                      <w:lang w:val="en-IN"/>
                    </w:rPr>
                  </w:pPr>
                  <w:r w:rsidRPr="002207A9">
                    <w:rPr>
                      <w:lang w:val="en-IN"/>
                    </w:rPr>
                    <w:t>The user should have a scheduled appointment.</w:t>
                  </w:r>
                </w:p>
              </w:tc>
              <w:tc>
                <w:tcPr>
                  <w:tcW w:w="0" w:type="auto"/>
                  <w:vAlign w:val="center"/>
                  <w:hideMark/>
                </w:tcPr>
                <w:p w14:paraId="7D8497BB" w14:textId="77777777" w:rsidR="002207A9" w:rsidRPr="002207A9" w:rsidRDefault="002207A9" w:rsidP="00714A7E">
                  <w:pPr>
                    <w:ind w:left="720"/>
                    <w:rPr>
                      <w:lang w:val="en-IN"/>
                    </w:rPr>
                  </w:pPr>
                  <w:r w:rsidRPr="002207A9">
                    <w:rPr>
                      <w:lang w:val="en-IN"/>
                    </w:rPr>
                    <w:t xml:space="preserve">The appointment should be successfully </w:t>
                  </w:r>
                  <w:proofErr w:type="spellStart"/>
                  <w:r w:rsidRPr="002207A9">
                    <w:rPr>
                      <w:lang w:val="en-IN"/>
                    </w:rPr>
                    <w:t>canceled</w:t>
                  </w:r>
                  <w:proofErr w:type="spellEnd"/>
                  <w:r w:rsidRPr="002207A9">
                    <w:rPr>
                      <w:lang w:val="en-IN"/>
                    </w:rPr>
                    <w:t>, and the status updated in the database.</w:t>
                  </w:r>
                </w:p>
              </w:tc>
            </w:tr>
            <w:tr w:rsidR="002207A9" w:rsidRPr="002207A9" w14:paraId="44CA0777" w14:textId="77777777" w:rsidTr="002207A9">
              <w:trPr>
                <w:tblCellSpacing w:w="15" w:type="dxa"/>
              </w:trPr>
              <w:tc>
                <w:tcPr>
                  <w:tcW w:w="0" w:type="auto"/>
                  <w:vAlign w:val="center"/>
                  <w:hideMark/>
                </w:tcPr>
                <w:p w14:paraId="2B1F1A1E" w14:textId="77777777" w:rsidR="002207A9" w:rsidRPr="002207A9" w:rsidRDefault="002207A9" w:rsidP="00714A7E">
                  <w:pPr>
                    <w:ind w:left="720"/>
                    <w:rPr>
                      <w:lang w:val="en-IN"/>
                    </w:rPr>
                  </w:pPr>
                  <w:r w:rsidRPr="002207A9">
                    <w:rPr>
                      <w:b/>
                      <w:bCs/>
                      <w:lang w:val="en-IN"/>
                    </w:rPr>
                    <w:t>Database Query for User</w:t>
                  </w:r>
                </w:p>
              </w:tc>
              <w:tc>
                <w:tcPr>
                  <w:tcW w:w="0" w:type="auto"/>
                  <w:vAlign w:val="center"/>
                  <w:hideMark/>
                </w:tcPr>
                <w:p w14:paraId="6339CA10" w14:textId="77777777" w:rsidR="002207A9" w:rsidRPr="002207A9" w:rsidRDefault="002207A9" w:rsidP="00714A7E">
                  <w:pPr>
                    <w:ind w:left="720"/>
                    <w:rPr>
                      <w:lang w:val="en-IN"/>
                    </w:rPr>
                  </w:pPr>
                  <w:r w:rsidRPr="002207A9">
                    <w:rPr>
                      <w:lang w:val="en-IN"/>
                    </w:rPr>
                    <w:t>Test the database query to fetch user details by email.</w:t>
                  </w:r>
                </w:p>
              </w:tc>
              <w:tc>
                <w:tcPr>
                  <w:tcW w:w="0" w:type="auto"/>
                  <w:vAlign w:val="center"/>
                  <w:hideMark/>
                </w:tcPr>
                <w:p w14:paraId="3B09A77F" w14:textId="77777777" w:rsidR="002207A9" w:rsidRPr="002207A9" w:rsidRDefault="002207A9" w:rsidP="00714A7E">
                  <w:pPr>
                    <w:ind w:left="720"/>
                    <w:rPr>
                      <w:lang w:val="en-IN"/>
                    </w:rPr>
                  </w:pPr>
                  <w:r w:rsidRPr="002207A9">
                    <w:rPr>
                      <w:lang w:val="en-IN"/>
                    </w:rPr>
                    <w:t>The user must exist in the system.</w:t>
                  </w:r>
                </w:p>
              </w:tc>
              <w:tc>
                <w:tcPr>
                  <w:tcW w:w="0" w:type="auto"/>
                  <w:vAlign w:val="center"/>
                  <w:hideMark/>
                </w:tcPr>
                <w:p w14:paraId="7C6B8B40" w14:textId="77777777" w:rsidR="002207A9" w:rsidRPr="002207A9" w:rsidRDefault="002207A9" w:rsidP="00714A7E">
                  <w:pPr>
                    <w:ind w:left="720"/>
                    <w:rPr>
                      <w:lang w:val="en-IN"/>
                    </w:rPr>
                  </w:pPr>
                  <w:r w:rsidRPr="002207A9">
                    <w:rPr>
                      <w:lang w:val="en-IN"/>
                    </w:rPr>
                    <w:t>The system should return the correct user details.</w:t>
                  </w:r>
                </w:p>
              </w:tc>
            </w:tr>
            <w:tr w:rsidR="002207A9" w:rsidRPr="002207A9" w14:paraId="2284807A" w14:textId="77777777" w:rsidTr="002207A9">
              <w:trPr>
                <w:tblCellSpacing w:w="15" w:type="dxa"/>
              </w:trPr>
              <w:tc>
                <w:tcPr>
                  <w:tcW w:w="0" w:type="auto"/>
                  <w:vAlign w:val="center"/>
                  <w:hideMark/>
                </w:tcPr>
                <w:p w14:paraId="158D4BC1" w14:textId="77777777" w:rsidR="002207A9" w:rsidRPr="002207A9" w:rsidRDefault="002207A9" w:rsidP="00714A7E">
                  <w:pPr>
                    <w:ind w:left="720"/>
                    <w:rPr>
                      <w:lang w:val="en-IN"/>
                    </w:rPr>
                  </w:pPr>
                  <w:r w:rsidRPr="002207A9">
                    <w:rPr>
                      <w:b/>
                      <w:bCs/>
                      <w:lang w:val="en-IN"/>
                    </w:rPr>
                    <w:t>Appointment Status Update</w:t>
                  </w:r>
                </w:p>
              </w:tc>
              <w:tc>
                <w:tcPr>
                  <w:tcW w:w="0" w:type="auto"/>
                  <w:vAlign w:val="center"/>
                  <w:hideMark/>
                </w:tcPr>
                <w:p w14:paraId="689FF7B0" w14:textId="77777777" w:rsidR="002207A9" w:rsidRPr="002207A9" w:rsidRDefault="002207A9" w:rsidP="00714A7E">
                  <w:pPr>
                    <w:ind w:left="720"/>
                    <w:rPr>
                      <w:lang w:val="en-IN"/>
                    </w:rPr>
                  </w:pPr>
                  <w:r w:rsidRPr="002207A9">
                    <w:rPr>
                      <w:lang w:val="en-IN"/>
                    </w:rPr>
                    <w:t>Test the system's ability to update appointment status.</w:t>
                  </w:r>
                </w:p>
              </w:tc>
              <w:tc>
                <w:tcPr>
                  <w:tcW w:w="0" w:type="auto"/>
                  <w:vAlign w:val="center"/>
                  <w:hideMark/>
                </w:tcPr>
                <w:p w14:paraId="5BEE0D34" w14:textId="77777777" w:rsidR="002207A9" w:rsidRPr="002207A9" w:rsidRDefault="002207A9" w:rsidP="00714A7E">
                  <w:pPr>
                    <w:ind w:left="720"/>
                    <w:rPr>
                      <w:lang w:val="en-IN"/>
                    </w:rPr>
                  </w:pPr>
                  <w:r w:rsidRPr="002207A9">
                    <w:rPr>
                      <w:lang w:val="en-IN"/>
                    </w:rPr>
                    <w:t>The appointment should exist in the system.</w:t>
                  </w:r>
                </w:p>
              </w:tc>
              <w:tc>
                <w:tcPr>
                  <w:tcW w:w="0" w:type="auto"/>
                  <w:vAlign w:val="center"/>
                  <w:hideMark/>
                </w:tcPr>
                <w:p w14:paraId="567D5DCE" w14:textId="77777777" w:rsidR="002207A9" w:rsidRPr="002207A9" w:rsidRDefault="002207A9" w:rsidP="00714A7E">
                  <w:pPr>
                    <w:ind w:left="720"/>
                    <w:rPr>
                      <w:lang w:val="en-IN"/>
                    </w:rPr>
                  </w:pPr>
                  <w:r w:rsidRPr="002207A9">
                    <w:rPr>
                      <w:lang w:val="en-IN"/>
                    </w:rPr>
                    <w:t>The status of the appointment should be successfully updated (e.g., from 'Pending' to 'Confirmed').</w:t>
                  </w:r>
                </w:p>
              </w:tc>
            </w:tr>
            <w:tr w:rsidR="002207A9" w:rsidRPr="002207A9" w14:paraId="2B74EE0D" w14:textId="77777777" w:rsidTr="002207A9">
              <w:trPr>
                <w:tblCellSpacing w:w="15" w:type="dxa"/>
              </w:trPr>
              <w:tc>
                <w:tcPr>
                  <w:tcW w:w="0" w:type="auto"/>
                  <w:vAlign w:val="center"/>
                  <w:hideMark/>
                </w:tcPr>
                <w:p w14:paraId="50419D97" w14:textId="77777777" w:rsidR="002207A9" w:rsidRPr="002207A9" w:rsidRDefault="002207A9" w:rsidP="00714A7E">
                  <w:pPr>
                    <w:ind w:left="720"/>
                    <w:rPr>
                      <w:lang w:val="en-IN"/>
                    </w:rPr>
                  </w:pPr>
                  <w:r w:rsidRPr="002207A9">
                    <w:rPr>
                      <w:b/>
                      <w:bCs/>
                      <w:lang w:val="en-IN"/>
                    </w:rPr>
                    <w:t>Password Hashing</w:t>
                  </w:r>
                </w:p>
              </w:tc>
              <w:tc>
                <w:tcPr>
                  <w:tcW w:w="0" w:type="auto"/>
                  <w:vAlign w:val="center"/>
                  <w:hideMark/>
                </w:tcPr>
                <w:p w14:paraId="00477876" w14:textId="77777777" w:rsidR="002207A9" w:rsidRPr="002207A9" w:rsidRDefault="002207A9" w:rsidP="00714A7E">
                  <w:pPr>
                    <w:ind w:left="720"/>
                    <w:rPr>
                      <w:lang w:val="en-IN"/>
                    </w:rPr>
                  </w:pPr>
                  <w:r w:rsidRPr="002207A9">
                    <w:rPr>
                      <w:lang w:val="en-IN"/>
                    </w:rPr>
                    <w:t>Test if the system correctly hashes the user password.</w:t>
                  </w:r>
                </w:p>
              </w:tc>
              <w:tc>
                <w:tcPr>
                  <w:tcW w:w="0" w:type="auto"/>
                  <w:vAlign w:val="center"/>
                  <w:hideMark/>
                </w:tcPr>
                <w:p w14:paraId="50E4E8BC" w14:textId="77777777" w:rsidR="002207A9" w:rsidRPr="002207A9" w:rsidRDefault="002207A9" w:rsidP="00714A7E">
                  <w:pPr>
                    <w:ind w:left="720"/>
                    <w:rPr>
                      <w:lang w:val="en-IN"/>
                    </w:rPr>
                  </w:pPr>
                  <w:r w:rsidRPr="002207A9">
                    <w:rPr>
                      <w:lang w:val="en-IN"/>
                    </w:rPr>
                    <w:t>A user registration request with a password.</w:t>
                  </w:r>
                </w:p>
              </w:tc>
              <w:tc>
                <w:tcPr>
                  <w:tcW w:w="0" w:type="auto"/>
                  <w:vAlign w:val="center"/>
                  <w:hideMark/>
                </w:tcPr>
                <w:p w14:paraId="78C15208" w14:textId="77777777" w:rsidR="002207A9" w:rsidRPr="002207A9" w:rsidRDefault="002207A9" w:rsidP="00714A7E">
                  <w:pPr>
                    <w:ind w:left="720"/>
                    <w:rPr>
                      <w:lang w:val="en-IN"/>
                    </w:rPr>
                  </w:pPr>
                  <w:r w:rsidRPr="002207A9">
                    <w:rPr>
                      <w:lang w:val="en-IN"/>
                    </w:rPr>
                    <w:t>The password should be securely hashed and stored in the database, not as plain text.</w:t>
                  </w:r>
                </w:p>
              </w:tc>
            </w:tr>
          </w:tbl>
          <w:p w14:paraId="3FDD26FD" w14:textId="77777777" w:rsidR="002207A9" w:rsidRPr="00C41FE4" w:rsidRDefault="002207A9" w:rsidP="002207A9">
            <w:pPr>
              <w:rPr>
                <w:lang w:val="en-IN"/>
              </w:rPr>
            </w:pPr>
          </w:p>
        </w:tc>
      </w:tr>
    </w:tbl>
    <w:p w14:paraId="5B2D110B" w14:textId="77777777" w:rsidR="00C41FE4" w:rsidRDefault="00C41FE4" w:rsidP="00B60DDE">
      <w:pPr>
        <w:rPr>
          <w:lang w:val="en-IN"/>
        </w:rPr>
      </w:pPr>
    </w:p>
    <w:p w14:paraId="2351075D" w14:textId="77777777" w:rsidR="00C41FE4" w:rsidRDefault="00C41FE4" w:rsidP="00B60DDE">
      <w:pPr>
        <w:rPr>
          <w:lang w:val="en-IN"/>
        </w:rPr>
      </w:pPr>
    </w:p>
    <w:p w14:paraId="2DCB117F" w14:textId="77777777" w:rsidR="00C41FE4" w:rsidRDefault="00C41FE4" w:rsidP="00B60DDE">
      <w:pPr>
        <w:rPr>
          <w:lang w:val="en-IN"/>
        </w:rPr>
      </w:pPr>
    </w:p>
    <w:p w14:paraId="3F3FBD26" w14:textId="77777777" w:rsidR="00B52F59" w:rsidRDefault="00B52F59">
      <w:pPr>
        <w:rPr>
          <w:lang w:val="en-IN"/>
        </w:rPr>
      </w:pPr>
    </w:p>
    <w:p w14:paraId="6E1258D9" w14:textId="77777777" w:rsidR="00B52F59" w:rsidRDefault="00B52F59">
      <w:pPr>
        <w:rPr>
          <w:lang w:val="en-IN"/>
        </w:rPr>
      </w:pPr>
    </w:p>
    <w:p w14:paraId="5C2D4E95" w14:textId="77777777" w:rsidR="00B52F59" w:rsidRDefault="00B52F59">
      <w:pPr>
        <w:rPr>
          <w:lang w:val="en-IN"/>
        </w:rPr>
      </w:pPr>
    </w:p>
    <w:p w14:paraId="3798472F" w14:textId="77777777" w:rsidR="00B52F59" w:rsidRDefault="00B52F59">
      <w:pPr>
        <w:rPr>
          <w:lang w:val="en-IN"/>
        </w:rPr>
      </w:pPr>
    </w:p>
    <w:p w14:paraId="700323C6" w14:textId="77777777" w:rsidR="00B52F59" w:rsidRDefault="00B52F59">
      <w:pPr>
        <w:rPr>
          <w:lang w:val="en-IN"/>
        </w:rPr>
      </w:pPr>
    </w:p>
    <w:p w14:paraId="5C49D77B" w14:textId="67EFA7BE" w:rsidR="00B51CE7" w:rsidRPr="002207A9" w:rsidRDefault="00AF2E59">
      <w:pPr>
        <w:rPr>
          <w:lang w:val="en-IN"/>
        </w:rPr>
      </w:pPr>
      <w:r>
        <w:rPr>
          <w:noProof/>
        </w:rPr>
        <mc:AlternateContent>
          <mc:Choice Requires="wps">
            <w:drawing>
              <wp:anchor distT="0" distB="0" distL="114300" distR="114300" simplePos="0" relativeHeight="251748352" behindDoc="0" locked="0" layoutInCell="1" allowOverlap="1" wp14:anchorId="55C02B0E" wp14:editId="58FF372A">
                <wp:simplePos x="0" y="0"/>
                <wp:positionH relativeFrom="column">
                  <wp:posOffset>6272406</wp:posOffset>
                </wp:positionH>
                <wp:positionV relativeFrom="paragraph">
                  <wp:posOffset>403576</wp:posOffset>
                </wp:positionV>
                <wp:extent cx="454641" cy="307975"/>
                <wp:effectExtent l="57150" t="19050" r="79375" b="92075"/>
                <wp:wrapNone/>
                <wp:docPr id="47937241" name="Rectangle 6"/>
                <wp:cNvGraphicFramePr/>
                <a:graphic xmlns:a="http://schemas.openxmlformats.org/drawingml/2006/main">
                  <a:graphicData uri="http://schemas.microsoft.com/office/word/2010/wordprocessingShape">
                    <wps:wsp>
                      <wps:cNvSpPr/>
                      <wps:spPr>
                        <a:xfrm>
                          <a:off x="0" y="0"/>
                          <a:ext cx="454641" cy="307975"/>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4D73EC46" w14:textId="4ABDF77E" w:rsidR="00AF2E59" w:rsidRPr="002D61F9" w:rsidRDefault="00BD28FA" w:rsidP="00AF2E59">
                            <w:pPr>
                              <w:jc w:val="center"/>
                              <w:rPr>
                                <w:b/>
                                <w:bCs/>
                                <w:color w:val="0D0D0D" w:themeColor="text1" w:themeTint="F2"/>
                                <w:sz w:val="28"/>
                                <w:szCs w:val="28"/>
                              </w:rPr>
                            </w:pPr>
                            <w:r>
                              <w:rPr>
                                <w:b/>
                                <w:bCs/>
                                <w:color w:val="0D0D0D" w:themeColor="text1" w:themeTint="F2"/>
                                <w:sz w:val="28"/>
                                <w:szCs w:val="28"/>
                              </w:rPr>
                              <w:t>1</w:t>
                            </w:r>
                            <w:r w:rsidR="00B722D5">
                              <w:rPr>
                                <w:b/>
                                <w:bCs/>
                                <w:color w:val="0D0D0D" w:themeColor="text1" w:themeTint="F2"/>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C02B0E" id="_x0000_s1093" style="position:absolute;margin-left:493.9pt;margin-top:31.8pt;width:35.8pt;height:24.2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" fillcolor="#f79646 [3209]" strokecolor="#4579b8 [3044]">
                <v:shadow on="t" color="black" opacity="22937f" origin=",.5" offset="0,.63889mm"/>
                <v:textbox>
                  <w:txbxContent>
                    <w:p w14:paraId="4D73EC46" w14:textId="4ABDF77E" w:rsidR="00AF2E59" w:rsidRPr="002D61F9" w:rsidRDefault="00BD28FA" w:rsidP="00AF2E59">
                      <w:pPr>
                        <w:jc w:val="center"/>
                        <w:rPr>
                          <w:b/>
                          <w:bCs/>
                          <w:color w:val="0D0D0D" w:themeColor="text1" w:themeTint="F2"/>
                          <w:sz w:val="28"/>
                          <w:szCs w:val="28"/>
                        </w:rPr>
                      </w:pPr>
                      <w:r>
                        <w:rPr>
                          <w:b/>
                          <w:bCs/>
                          <w:color w:val="0D0D0D" w:themeColor="text1" w:themeTint="F2"/>
                          <w:sz w:val="28"/>
                          <w:szCs w:val="28"/>
                        </w:rPr>
                        <w:t>1</w:t>
                      </w:r>
                      <w:r w:rsidR="00B722D5">
                        <w:rPr>
                          <w:b/>
                          <w:bCs/>
                          <w:color w:val="0D0D0D" w:themeColor="text1" w:themeTint="F2"/>
                          <w:sz w:val="28"/>
                          <w:szCs w:val="28"/>
                        </w:rPr>
                        <w:t>6</w:t>
                      </w:r>
                    </w:p>
                  </w:txbxContent>
                </v:textbox>
              </v:rect>
            </w:pict>
          </mc:Fallback>
        </mc:AlternateContent>
      </w:r>
      <w:r>
        <w:rPr>
          <w:noProof/>
        </w:rPr>
        <mc:AlternateContent>
          <mc:Choice Requires="wps">
            <w:drawing>
              <wp:anchor distT="0" distB="0" distL="114300" distR="114300" simplePos="0" relativeHeight="251749376" behindDoc="0" locked="0" layoutInCell="1" allowOverlap="1" wp14:anchorId="73B759E6" wp14:editId="51F423D8">
                <wp:simplePos x="0" y="0"/>
                <wp:positionH relativeFrom="column">
                  <wp:posOffset>4667693</wp:posOffset>
                </wp:positionH>
                <wp:positionV relativeFrom="paragraph">
                  <wp:posOffset>401822</wp:posOffset>
                </wp:positionV>
                <wp:extent cx="1467293" cy="286872"/>
                <wp:effectExtent l="0" t="0" r="0" b="0"/>
                <wp:wrapNone/>
                <wp:docPr id="153479210" name="Text Box 7"/>
                <wp:cNvGraphicFramePr/>
                <a:graphic xmlns:a="http://schemas.openxmlformats.org/drawingml/2006/main">
                  <a:graphicData uri="http://schemas.microsoft.com/office/word/2010/wordprocessingShape">
                    <wps:wsp>
                      <wps:cNvSpPr txBox="1"/>
                      <wps:spPr>
                        <a:xfrm>
                          <a:off x="0" y="0"/>
                          <a:ext cx="1467293" cy="286872"/>
                        </a:xfrm>
                        <a:prstGeom prst="rect">
                          <a:avLst/>
                        </a:prstGeom>
                        <a:solidFill>
                          <a:schemeClr val="lt1"/>
                        </a:solidFill>
                        <a:ln w="6350">
                          <a:noFill/>
                        </a:ln>
                      </wps:spPr>
                      <wps:txbx>
                        <w:txbxContent>
                          <w:p w14:paraId="628E11CE" w14:textId="77777777" w:rsidR="00AF2E59" w:rsidRPr="0068763B" w:rsidRDefault="00AF2E59" w:rsidP="00AF2E59">
                            <w:pPr>
                              <w:rPr>
                                <w:b/>
                                <w:bCs/>
                                <w:sz w:val="24"/>
                                <w:szCs w:val="24"/>
                              </w:rPr>
                            </w:pPr>
                            <w:r w:rsidRPr="0068763B">
                              <w:rPr>
                                <w:b/>
                                <w:bCs/>
                                <w:sz w:val="24"/>
                                <w:szCs w:val="24"/>
                              </w:rPr>
                              <w:t>Teachers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759E6" id="_x0000_s1094" type="#_x0000_t202" style="position:absolute;margin-left:367.55pt;margin-top:31.65pt;width:115.55pt;height:22.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" fillcolor="white [3201]" stroked="f" strokeweight=".5pt">
                <v:textbox>
                  <w:txbxContent>
                    <w:p w14:paraId="628E11CE" w14:textId="77777777" w:rsidR="00AF2E59" w:rsidRPr="0068763B" w:rsidRDefault="00AF2E59" w:rsidP="00AF2E59">
                      <w:pPr>
                        <w:rPr>
                          <w:b/>
                          <w:bCs/>
                          <w:sz w:val="24"/>
                          <w:szCs w:val="24"/>
                        </w:rPr>
                      </w:pPr>
                      <w:r w:rsidRPr="0068763B">
                        <w:rPr>
                          <w:b/>
                          <w:bCs/>
                          <w:sz w:val="24"/>
                          <w:szCs w:val="24"/>
                        </w:rPr>
                        <w:t>Teachers Connect</w:t>
                      </w:r>
                    </w:p>
                  </w:txbxContent>
                </v:textbox>
              </v:shape>
            </w:pict>
          </mc:Fallback>
        </mc:AlternateContent>
      </w:r>
    </w:p>
    <w:sectPr w:rsidR="00B51CE7" w:rsidRPr="002207A9" w:rsidSect="00225BA3">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C2336" w14:textId="77777777" w:rsidR="00DF6137" w:rsidRDefault="00DF6137" w:rsidP="004A0D12">
      <w:pPr>
        <w:spacing w:after="0" w:line="240" w:lineRule="auto"/>
      </w:pPr>
      <w:r>
        <w:separator/>
      </w:r>
    </w:p>
  </w:endnote>
  <w:endnote w:type="continuationSeparator" w:id="0">
    <w:p w14:paraId="1BD291D4" w14:textId="77777777" w:rsidR="00DF6137" w:rsidRDefault="00DF6137" w:rsidP="004A0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E68A39" w14:textId="77777777" w:rsidR="00DF6137" w:rsidRDefault="00DF6137" w:rsidP="004A0D12">
      <w:pPr>
        <w:spacing w:after="0" w:line="240" w:lineRule="auto"/>
      </w:pPr>
      <w:r>
        <w:separator/>
      </w:r>
    </w:p>
  </w:footnote>
  <w:footnote w:type="continuationSeparator" w:id="0">
    <w:p w14:paraId="71222059" w14:textId="77777777" w:rsidR="00DF6137" w:rsidRDefault="00DF6137" w:rsidP="004A0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7C35CA"/>
    <w:multiLevelType w:val="multilevel"/>
    <w:tmpl w:val="A15E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CF2E8B"/>
    <w:multiLevelType w:val="multilevel"/>
    <w:tmpl w:val="8260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C81D55"/>
    <w:multiLevelType w:val="multilevel"/>
    <w:tmpl w:val="FA12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140A41"/>
    <w:multiLevelType w:val="multilevel"/>
    <w:tmpl w:val="19BC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2E1F98"/>
    <w:multiLevelType w:val="hybridMultilevel"/>
    <w:tmpl w:val="93245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2CD7681"/>
    <w:multiLevelType w:val="multilevel"/>
    <w:tmpl w:val="F466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D4079A"/>
    <w:multiLevelType w:val="multilevel"/>
    <w:tmpl w:val="9BAC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305AB4"/>
    <w:multiLevelType w:val="multilevel"/>
    <w:tmpl w:val="E4287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DA3CAB"/>
    <w:multiLevelType w:val="multilevel"/>
    <w:tmpl w:val="631EE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675FE8"/>
    <w:multiLevelType w:val="multilevel"/>
    <w:tmpl w:val="2B12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125035"/>
    <w:multiLevelType w:val="multilevel"/>
    <w:tmpl w:val="361C28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B542C80"/>
    <w:multiLevelType w:val="multilevel"/>
    <w:tmpl w:val="361C28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C7441B5"/>
    <w:multiLevelType w:val="multilevel"/>
    <w:tmpl w:val="13FC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CD10C2"/>
    <w:multiLevelType w:val="multilevel"/>
    <w:tmpl w:val="361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12135E0"/>
    <w:multiLevelType w:val="multilevel"/>
    <w:tmpl w:val="361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1707997"/>
    <w:multiLevelType w:val="multilevel"/>
    <w:tmpl w:val="361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2512431"/>
    <w:multiLevelType w:val="multilevel"/>
    <w:tmpl w:val="69BA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D27B92"/>
    <w:multiLevelType w:val="multilevel"/>
    <w:tmpl w:val="B3C4D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134CBC"/>
    <w:multiLevelType w:val="multilevel"/>
    <w:tmpl w:val="3766A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23581C"/>
    <w:multiLevelType w:val="multilevel"/>
    <w:tmpl w:val="361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8F27350"/>
    <w:multiLevelType w:val="multilevel"/>
    <w:tmpl w:val="2D9052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971196D"/>
    <w:multiLevelType w:val="multilevel"/>
    <w:tmpl w:val="361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97C2A68"/>
    <w:multiLevelType w:val="multilevel"/>
    <w:tmpl w:val="361C28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A024C31"/>
    <w:multiLevelType w:val="multilevel"/>
    <w:tmpl w:val="361C28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A7F0EE4"/>
    <w:multiLevelType w:val="multilevel"/>
    <w:tmpl w:val="361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AD14D77"/>
    <w:multiLevelType w:val="multilevel"/>
    <w:tmpl w:val="01068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7552B5"/>
    <w:multiLevelType w:val="multilevel"/>
    <w:tmpl w:val="7C40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F85E08"/>
    <w:multiLevelType w:val="multilevel"/>
    <w:tmpl w:val="399468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16C4B5C"/>
    <w:multiLevelType w:val="multilevel"/>
    <w:tmpl w:val="8686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B43288F"/>
    <w:multiLevelType w:val="multilevel"/>
    <w:tmpl w:val="83DC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F7540F"/>
    <w:multiLevelType w:val="multilevel"/>
    <w:tmpl w:val="2D6E3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8E1996"/>
    <w:multiLevelType w:val="multilevel"/>
    <w:tmpl w:val="775C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4D4CED"/>
    <w:multiLevelType w:val="multilevel"/>
    <w:tmpl w:val="A72243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332D3C"/>
    <w:multiLevelType w:val="multilevel"/>
    <w:tmpl w:val="21B69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D02C4C"/>
    <w:multiLevelType w:val="multilevel"/>
    <w:tmpl w:val="361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A3B7C72"/>
    <w:multiLevelType w:val="multilevel"/>
    <w:tmpl w:val="DD3C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234AD0"/>
    <w:multiLevelType w:val="hybridMultilevel"/>
    <w:tmpl w:val="EF543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2456914"/>
    <w:multiLevelType w:val="multilevel"/>
    <w:tmpl w:val="0380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B12194"/>
    <w:multiLevelType w:val="multilevel"/>
    <w:tmpl w:val="A092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5A32AC"/>
    <w:multiLevelType w:val="multilevel"/>
    <w:tmpl w:val="3F84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10406E"/>
    <w:multiLevelType w:val="multilevel"/>
    <w:tmpl w:val="361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7256A0B"/>
    <w:multiLevelType w:val="multilevel"/>
    <w:tmpl w:val="DC60DA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5D1114"/>
    <w:multiLevelType w:val="multilevel"/>
    <w:tmpl w:val="DF92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9684566"/>
    <w:multiLevelType w:val="multilevel"/>
    <w:tmpl w:val="2C2AC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6A711C"/>
    <w:multiLevelType w:val="multilevel"/>
    <w:tmpl w:val="1696D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642D86"/>
    <w:multiLevelType w:val="multilevel"/>
    <w:tmpl w:val="3D7A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222A86"/>
    <w:multiLevelType w:val="multilevel"/>
    <w:tmpl w:val="361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ABC7674"/>
    <w:multiLevelType w:val="multilevel"/>
    <w:tmpl w:val="12C2D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FC1C26"/>
    <w:multiLevelType w:val="multilevel"/>
    <w:tmpl w:val="2436B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BB2D4C"/>
    <w:multiLevelType w:val="multilevel"/>
    <w:tmpl w:val="361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53C3E9E"/>
    <w:multiLevelType w:val="multilevel"/>
    <w:tmpl w:val="E1DE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D66A3C"/>
    <w:multiLevelType w:val="multilevel"/>
    <w:tmpl w:val="76C61E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E272AF"/>
    <w:multiLevelType w:val="multilevel"/>
    <w:tmpl w:val="DFC2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753641">
    <w:abstractNumId w:val="8"/>
  </w:num>
  <w:num w:numId="2" w16cid:durableId="1261254203">
    <w:abstractNumId w:val="6"/>
  </w:num>
  <w:num w:numId="3" w16cid:durableId="773208241">
    <w:abstractNumId w:val="5"/>
  </w:num>
  <w:num w:numId="4" w16cid:durableId="1562984214">
    <w:abstractNumId w:val="4"/>
  </w:num>
  <w:num w:numId="5" w16cid:durableId="324404226">
    <w:abstractNumId w:val="7"/>
  </w:num>
  <w:num w:numId="6" w16cid:durableId="1399287046">
    <w:abstractNumId w:val="3"/>
  </w:num>
  <w:num w:numId="7" w16cid:durableId="233323267">
    <w:abstractNumId w:val="2"/>
  </w:num>
  <w:num w:numId="8" w16cid:durableId="891188313">
    <w:abstractNumId w:val="1"/>
  </w:num>
  <w:num w:numId="9" w16cid:durableId="529104258">
    <w:abstractNumId w:val="0"/>
  </w:num>
  <w:num w:numId="10" w16cid:durableId="2013292920">
    <w:abstractNumId w:val="11"/>
  </w:num>
  <w:num w:numId="11" w16cid:durableId="2141337595">
    <w:abstractNumId w:val="45"/>
  </w:num>
  <w:num w:numId="12" w16cid:durableId="153104783">
    <w:abstractNumId w:val="37"/>
  </w:num>
  <w:num w:numId="13" w16cid:durableId="1864854084">
    <w:abstractNumId w:val="51"/>
  </w:num>
  <w:num w:numId="14" w16cid:durableId="764304268">
    <w:abstractNumId w:val="29"/>
  </w:num>
  <w:num w:numId="15" w16cid:durableId="1702507644">
    <w:abstractNumId w:val="43"/>
  </w:num>
  <w:num w:numId="16" w16cid:durableId="1723016416">
    <w:abstractNumId w:val="28"/>
  </w:num>
  <w:num w:numId="17" w16cid:durableId="172962601">
    <w:abstractNumId w:val="23"/>
  </w:num>
  <w:num w:numId="18" w16cid:durableId="1283882483">
    <w:abstractNumId w:val="19"/>
  </w:num>
  <w:num w:numId="19" w16cid:durableId="298189811">
    <w:abstractNumId w:val="31"/>
  </w:num>
  <w:num w:numId="20" w16cid:durableId="1506047312">
    <w:abstractNumId w:val="24"/>
  </w:num>
  <w:num w:numId="21" w16cid:durableId="1803115340">
    <w:abstractNumId w:val="49"/>
  </w:num>
  <w:num w:numId="22" w16cid:durableId="1873805962">
    <w:abstractNumId w:val="41"/>
  </w:num>
  <w:num w:numId="23" w16cid:durableId="1829176561">
    <w:abstractNumId w:val="36"/>
  </w:num>
  <w:num w:numId="24" w16cid:durableId="1812748424">
    <w:abstractNumId w:val="58"/>
  </w:num>
  <w:num w:numId="25" w16cid:durableId="1093552889">
    <w:abstractNumId w:val="32"/>
  </w:num>
  <w:num w:numId="26" w16cid:durableId="1651598363">
    <w:abstractNumId w:val="20"/>
  </w:num>
  <w:num w:numId="27" w16cid:durableId="532577237">
    <w:abstractNumId w:val="55"/>
  </w:num>
  <w:num w:numId="28" w16cid:durableId="539246673">
    <w:abstractNumId w:val="22"/>
  </w:num>
  <w:num w:numId="29" w16cid:durableId="246767860">
    <w:abstractNumId w:val="30"/>
  </w:num>
  <w:num w:numId="30" w16cid:durableId="2048215166">
    <w:abstractNumId w:val="33"/>
  </w:num>
  <w:num w:numId="31" w16cid:durableId="86579663">
    <w:abstractNumId w:val="12"/>
  </w:num>
  <w:num w:numId="32" w16cid:durableId="1845509884">
    <w:abstractNumId w:val="48"/>
  </w:num>
  <w:num w:numId="33" w16cid:durableId="606549855">
    <w:abstractNumId w:val="10"/>
  </w:num>
  <w:num w:numId="34" w16cid:durableId="95902829">
    <w:abstractNumId w:val="59"/>
  </w:num>
  <w:num w:numId="35" w16cid:durableId="2082479440">
    <w:abstractNumId w:val="39"/>
  </w:num>
  <w:num w:numId="36" w16cid:durableId="626860309">
    <w:abstractNumId w:val="42"/>
  </w:num>
  <w:num w:numId="37" w16cid:durableId="782725785">
    <w:abstractNumId w:val="52"/>
  </w:num>
  <w:num w:numId="38" w16cid:durableId="811021903">
    <w:abstractNumId w:val="26"/>
  </w:num>
  <w:num w:numId="39" w16cid:durableId="445544069">
    <w:abstractNumId w:val="15"/>
  </w:num>
  <w:num w:numId="40" w16cid:durableId="1932619862">
    <w:abstractNumId w:val="34"/>
  </w:num>
  <w:num w:numId="41" w16cid:durableId="1289051450">
    <w:abstractNumId w:val="27"/>
  </w:num>
  <w:num w:numId="42" w16cid:durableId="1013722291">
    <w:abstractNumId w:val="44"/>
  </w:num>
  <w:num w:numId="43" w16cid:durableId="1561090392">
    <w:abstractNumId w:val="18"/>
  </w:num>
  <w:num w:numId="44" w16cid:durableId="1825244323">
    <w:abstractNumId w:val="46"/>
  </w:num>
  <w:num w:numId="45" w16cid:durableId="608240279">
    <w:abstractNumId w:val="21"/>
  </w:num>
  <w:num w:numId="46" w16cid:durableId="1911233301">
    <w:abstractNumId w:val="35"/>
  </w:num>
  <w:num w:numId="47" w16cid:durableId="28916925">
    <w:abstractNumId w:val="38"/>
  </w:num>
  <w:num w:numId="48" w16cid:durableId="945580992">
    <w:abstractNumId w:val="47"/>
  </w:num>
  <w:num w:numId="49" w16cid:durableId="1336375151">
    <w:abstractNumId w:val="54"/>
  </w:num>
  <w:num w:numId="50" w16cid:durableId="861240922">
    <w:abstractNumId w:val="25"/>
  </w:num>
  <w:num w:numId="51" w16cid:durableId="501167038">
    <w:abstractNumId w:val="40"/>
  </w:num>
  <w:num w:numId="52" w16cid:durableId="1257321705">
    <w:abstractNumId w:val="14"/>
  </w:num>
  <w:num w:numId="53" w16cid:durableId="1589538512">
    <w:abstractNumId w:val="9"/>
  </w:num>
  <w:num w:numId="54" w16cid:durableId="1695881426">
    <w:abstractNumId w:val="61"/>
  </w:num>
  <w:num w:numId="55" w16cid:durableId="2011715543">
    <w:abstractNumId w:val="53"/>
  </w:num>
  <w:num w:numId="56" w16cid:durableId="1843541062">
    <w:abstractNumId w:val="17"/>
  </w:num>
  <w:num w:numId="57" w16cid:durableId="854223795">
    <w:abstractNumId w:val="16"/>
  </w:num>
  <w:num w:numId="58" w16cid:durableId="710500981">
    <w:abstractNumId w:val="56"/>
  </w:num>
  <w:num w:numId="59" w16cid:durableId="303970522">
    <w:abstractNumId w:val="60"/>
  </w:num>
  <w:num w:numId="60" w16cid:durableId="804393108">
    <w:abstractNumId w:val="60"/>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253828504">
    <w:abstractNumId w:val="57"/>
  </w:num>
  <w:num w:numId="62" w16cid:durableId="279799664">
    <w:abstractNumId w:val="13"/>
  </w:num>
  <w:num w:numId="63" w16cid:durableId="1751582193">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0B5"/>
    <w:rsid w:val="00034616"/>
    <w:rsid w:val="00055179"/>
    <w:rsid w:val="0006063C"/>
    <w:rsid w:val="000652FB"/>
    <w:rsid w:val="000722E4"/>
    <w:rsid w:val="000A6B8A"/>
    <w:rsid w:val="000E7D25"/>
    <w:rsid w:val="000F048B"/>
    <w:rsid w:val="000F5668"/>
    <w:rsid w:val="00132342"/>
    <w:rsid w:val="0015074B"/>
    <w:rsid w:val="00166D3E"/>
    <w:rsid w:val="00187100"/>
    <w:rsid w:val="001F62DB"/>
    <w:rsid w:val="002207A9"/>
    <w:rsid w:val="00225BA3"/>
    <w:rsid w:val="00264DDB"/>
    <w:rsid w:val="00265A0D"/>
    <w:rsid w:val="00275FB1"/>
    <w:rsid w:val="00276849"/>
    <w:rsid w:val="0029639D"/>
    <w:rsid w:val="002A6FD1"/>
    <w:rsid w:val="002B2A78"/>
    <w:rsid w:val="002D61F9"/>
    <w:rsid w:val="002E2A47"/>
    <w:rsid w:val="00326F90"/>
    <w:rsid w:val="003634E1"/>
    <w:rsid w:val="00382392"/>
    <w:rsid w:val="00395C51"/>
    <w:rsid w:val="00396C39"/>
    <w:rsid w:val="003D787A"/>
    <w:rsid w:val="00424940"/>
    <w:rsid w:val="00425F25"/>
    <w:rsid w:val="004A0D12"/>
    <w:rsid w:val="004C671C"/>
    <w:rsid w:val="004E6380"/>
    <w:rsid w:val="004F020D"/>
    <w:rsid w:val="004F2A2C"/>
    <w:rsid w:val="005037D4"/>
    <w:rsid w:val="005709A3"/>
    <w:rsid w:val="0059275F"/>
    <w:rsid w:val="005A640A"/>
    <w:rsid w:val="005B037F"/>
    <w:rsid w:val="006153F2"/>
    <w:rsid w:val="00624FE0"/>
    <w:rsid w:val="00645C3D"/>
    <w:rsid w:val="00652560"/>
    <w:rsid w:val="00673152"/>
    <w:rsid w:val="006835BF"/>
    <w:rsid w:val="00685D7F"/>
    <w:rsid w:val="0068763B"/>
    <w:rsid w:val="0069441C"/>
    <w:rsid w:val="006A5A8B"/>
    <w:rsid w:val="006B5D6F"/>
    <w:rsid w:val="006C6C33"/>
    <w:rsid w:val="006F0466"/>
    <w:rsid w:val="006F2E61"/>
    <w:rsid w:val="007357A5"/>
    <w:rsid w:val="00771053"/>
    <w:rsid w:val="00777959"/>
    <w:rsid w:val="007A334D"/>
    <w:rsid w:val="007D2BE6"/>
    <w:rsid w:val="007E059A"/>
    <w:rsid w:val="00817AD0"/>
    <w:rsid w:val="0082346C"/>
    <w:rsid w:val="00831472"/>
    <w:rsid w:val="00875844"/>
    <w:rsid w:val="00877054"/>
    <w:rsid w:val="0089575A"/>
    <w:rsid w:val="008D69AF"/>
    <w:rsid w:val="00916913"/>
    <w:rsid w:val="009259F9"/>
    <w:rsid w:val="009D0D3F"/>
    <w:rsid w:val="00A06F81"/>
    <w:rsid w:val="00A43E02"/>
    <w:rsid w:val="00A94C31"/>
    <w:rsid w:val="00AA1D8D"/>
    <w:rsid w:val="00AF2E59"/>
    <w:rsid w:val="00AF3FBA"/>
    <w:rsid w:val="00B47730"/>
    <w:rsid w:val="00B51CE7"/>
    <w:rsid w:val="00B52F59"/>
    <w:rsid w:val="00B60DDE"/>
    <w:rsid w:val="00B6437D"/>
    <w:rsid w:val="00B722D5"/>
    <w:rsid w:val="00BA5415"/>
    <w:rsid w:val="00BD28FA"/>
    <w:rsid w:val="00C06F10"/>
    <w:rsid w:val="00C41FE4"/>
    <w:rsid w:val="00C4233D"/>
    <w:rsid w:val="00C46E65"/>
    <w:rsid w:val="00C50747"/>
    <w:rsid w:val="00C77AA8"/>
    <w:rsid w:val="00CB0664"/>
    <w:rsid w:val="00D24403"/>
    <w:rsid w:val="00D43104"/>
    <w:rsid w:val="00D60BE1"/>
    <w:rsid w:val="00D74BFC"/>
    <w:rsid w:val="00DF6137"/>
    <w:rsid w:val="00E67760"/>
    <w:rsid w:val="00EC170C"/>
    <w:rsid w:val="00EC18C0"/>
    <w:rsid w:val="00EF620E"/>
    <w:rsid w:val="00F03E9C"/>
    <w:rsid w:val="00F0430D"/>
    <w:rsid w:val="00F50A39"/>
    <w:rsid w:val="00F61774"/>
    <w:rsid w:val="00F72866"/>
    <w:rsid w:val="00F93F1B"/>
    <w:rsid w:val="00F95A03"/>
    <w:rsid w:val="00FA4253"/>
    <w:rsid w:val="00FC693F"/>
    <w:rsid w:val="00FD21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DE5A56"/>
  <w14:defaultImageDpi w14:val="300"/>
  <w15:docId w15:val="{7ED780E6-F465-4B89-ABF6-7B137AE1E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C06F10"/>
    <w:rPr>
      <w:rFonts w:ascii="Times New Roman" w:hAnsi="Times New Roman" w:cs="Times New Roman"/>
      <w:sz w:val="24"/>
      <w:szCs w:val="24"/>
    </w:rPr>
  </w:style>
  <w:style w:type="character" w:styleId="Hyperlink">
    <w:name w:val="Hyperlink"/>
    <w:basedOn w:val="DefaultParagraphFont"/>
    <w:uiPriority w:val="99"/>
    <w:unhideWhenUsed/>
    <w:rsid w:val="007D2BE6"/>
    <w:rPr>
      <w:color w:val="0000FF" w:themeColor="hyperlink"/>
      <w:u w:val="single"/>
    </w:rPr>
  </w:style>
  <w:style w:type="character" w:styleId="UnresolvedMention">
    <w:name w:val="Unresolved Mention"/>
    <w:basedOn w:val="DefaultParagraphFont"/>
    <w:uiPriority w:val="99"/>
    <w:semiHidden/>
    <w:unhideWhenUsed/>
    <w:rsid w:val="007D2BE6"/>
    <w:rPr>
      <w:color w:val="605E5C"/>
      <w:shd w:val="clear" w:color="auto" w:fill="E1DFDD"/>
    </w:rPr>
  </w:style>
  <w:style w:type="table" w:styleId="PlainTable3">
    <w:name w:val="Plain Table 3"/>
    <w:basedOn w:val="TableNormal"/>
    <w:uiPriority w:val="99"/>
    <w:rsid w:val="002207A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1173">
      <w:bodyDiv w:val="1"/>
      <w:marLeft w:val="0"/>
      <w:marRight w:val="0"/>
      <w:marTop w:val="0"/>
      <w:marBottom w:val="0"/>
      <w:divBdr>
        <w:top w:val="none" w:sz="0" w:space="0" w:color="auto"/>
        <w:left w:val="none" w:sz="0" w:space="0" w:color="auto"/>
        <w:bottom w:val="none" w:sz="0" w:space="0" w:color="auto"/>
        <w:right w:val="none" w:sz="0" w:space="0" w:color="auto"/>
      </w:divBdr>
      <w:divsChild>
        <w:div w:id="1382241898">
          <w:marLeft w:val="0"/>
          <w:marRight w:val="0"/>
          <w:marTop w:val="0"/>
          <w:marBottom w:val="0"/>
          <w:divBdr>
            <w:top w:val="single" w:sz="2" w:space="0" w:color="E3E3E3"/>
            <w:left w:val="single" w:sz="2" w:space="0" w:color="E3E3E3"/>
            <w:bottom w:val="single" w:sz="2" w:space="0" w:color="E3E3E3"/>
            <w:right w:val="single" w:sz="2" w:space="0" w:color="E3E3E3"/>
          </w:divBdr>
          <w:divsChild>
            <w:div w:id="693196117">
              <w:marLeft w:val="0"/>
              <w:marRight w:val="0"/>
              <w:marTop w:val="0"/>
              <w:marBottom w:val="0"/>
              <w:divBdr>
                <w:top w:val="single" w:sz="2" w:space="0" w:color="E3E3E3"/>
                <w:left w:val="single" w:sz="2" w:space="0" w:color="E3E3E3"/>
                <w:bottom w:val="single" w:sz="2" w:space="0" w:color="E3E3E3"/>
                <w:right w:val="single" w:sz="2" w:space="0" w:color="E3E3E3"/>
              </w:divBdr>
              <w:divsChild>
                <w:div w:id="127090176">
                  <w:marLeft w:val="0"/>
                  <w:marRight w:val="0"/>
                  <w:marTop w:val="0"/>
                  <w:marBottom w:val="0"/>
                  <w:divBdr>
                    <w:top w:val="single" w:sz="2" w:space="0" w:color="E3E3E3"/>
                    <w:left w:val="single" w:sz="2" w:space="0" w:color="E3E3E3"/>
                    <w:bottom w:val="single" w:sz="2" w:space="0" w:color="E3E3E3"/>
                    <w:right w:val="single" w:sz="2" w:space="0" w:color="E3E3E3"/>
                  </w:divBdr>
                  <w:divsChild>
                    <w:div w:id="1458064279">
                      <w:marLeft w:val="0"/>
                      <w:marRight w:val="0"/>
                      <w:marTop w:val="0"/>
                      <w:marBottom w:val="0"/>
                      <w:divBdr>
                        <w:top w:val="single" w:sz="2" w:space="0" w:color="E3E3E3"/>
                        <w:left w:val="single" w:sz="2" w:space="0" w:color="E3E3E3"/>
                        <w:bottom w:val="single" w:sz="2" w:space="0" w:color="E3E3E3"/>
                        <w:right w:val="single" w:sz="2" w:space="0" w:color="E3E3E3"/>
                      </w:divBdr>
                      <w:divsChild>
                        <w:div w:id="1791826344">
                          <w:marLeft w:val="0"/>
                          <w:marRight w:val="0"/>
                          <w:marTop w:val="0"/>
                          <w:marBottom w:val="0"/>
                          <w:divBdr>
                            <w:top w:val="single" w:sz="2" w:space="0" w:color="E3E3E3"/>
                            <w:left w:val="single" w:sz="2" w:space="0" w:color="E3E3E3"/>
                            <w:bottom w:val="single" w:sz="2" w:space="0" w:color="E3E3E3"/>
                            <w:right w:val="single" w:sz="2" w:space="0" w:color="E3E3E3"/>
                          </w:divBdr>
                          <w:divsChild>
                            <w:div w:id="2116946147">
                              <w:marLeft w:val="0"/>
                              <w:marRight w:val="0"/>
                              <w:marTop w:val="100"/>
                              <w:marBottom w:val="100"/>
                              <w:divBdr>
                                <w:top w:val="single" w:sz="2" w:space="0" w:color="E3E3E3"/>
                                <w:left w:val="single" w:sz="2" w:space="0" w:color="E3E3E3"/>
                                <w:bottom w:val="single" w:sz="2" w:space="0" w:color="E3E3E3"/>
                                <w:right w:val="single" w:sz="2" w:space="0" w:color="E3E3E3"/>
                              </w:divBdr>
                              <w:divsChild>
                                <w:div w:id="1372996416">
                                  <w:marLeft w:val="0"/>
                                  <w:marRight w:val="0"/>
                                  <w:marTop w:val="0"/>
                                  <w:marBottom w:val="0"/>
                                  <w:divBdr>
                                    <w:top w:val="single" w:sz="2" w:space="0" w:color="E3E3E3"/>
                                    <w:left w:val="single" w:sz="2" w:space="0" w:color="E3E3E3"/>
                                    <w:bottom w:val="single" w:sz="2" w:space="0" w:color="E3E3E3"/>
                                    <w:right w:val="single" w:sz="2" w:space="0" w:color="E3E3E3"/>
                                  </w:divBdr>
                                  <w:divsChild>
                                    <w:div w:id="2071608576">
                                      <w:marLeft w:val="0"/>
                                      <w:marRight w:val="0"/>
                                      <w:marTop w:val="0"/>
                                      <w:marBottom w:val="0"/>
                                      <w:divBdr>
                                        <w:top w:val="single" w:sz="2" w:space="0" w:color="E3E3E3"/>
                                        <w:left w:val="single" w:sz="2" w:space="0" w:color="E3E3E3"/>
                                        <w:bottom w:val="single" w:sz="2" w:space="0" w:color="E3E3E3"/>
                                        <w:right w:val="single" w:sz="2" w:space="0" w:color="E3E3E3"/>
                                      </w:divBdr>
                                      <w:divsChild>
                                        <w:div w:id="133645690">
                                          <w:marLeft w:val="0"/>
                                          <w:marRight w:val="0"/>
                                          <w:marTop w:val="0"/>
                                          <w:marBottom w:val="0"/>
                                          <w:divBdr>
                                            <w:top w:val="single" w:sz="2" w:space="0" w:color="E3E3E3"/>
                                            <w:left w:val="single" w:sz="2" w:space="0" w:color="E3E3E3"/>
                                            <w:bottom w:val="single" w:sz="2" w:space="0" w:color="E3E3E3"/>
                                            <w:right w:val="single" w:sz="2" w:space="0" w:color="E3E3E3"/>
                                          </w:divBdr>
                                          <w:divsChild>
                                            <w:div w:id="1967395935">
                                              <w:marLeft w:val="0"/>
                                              <w:marRight w:val="0"/>
                                              <w:marTop w:val="0"/>
                                              <w:marBottom w:val="0"/>
                                              <w:divBdr>
                                                <w:top w:val="single" w:sz="2" w:space="0" w:color="E3E3E3"/>
                                                <w:left w:val="single" w:sz="2" w:space="0" w:color="E3E3E3"/>
                                                <w:bottom w:val="single" w:sz="2" w:space="0" w:color="E3E3E3"/>
                                                <w:right w:val="single" w:sz="2" w:space="0" w:color="E3E3E3"/>
                                              </w:divBdr>
                                              <w:divsChild>
                                                <w:div w:id="1826359650">
                                                  <w:marLeft w:val="0"/>
                                                  <w:marRight w:val="0"/>
                                                  <w:marTop w:val="0"/>
                                                  <w:marBottom w:val="0"/>
                                                  <w:divBdr>
                                                    <w:top w:val="single" w:sz="2" w:space="0" w:color="E3E3E3"/>
                                                    <w:left w:val="single" w:sz="2" w:space="0" w:color="E3E3E3"/>
                                                    <w:bottom w:val="single" w:sz="2" w:space="0" w:color="E3E3E3"/>
                                                    <w:right w:val="single" w:sz="2" w:space="0" w:color="E3E3E3"/>
                                                  </w:divBdr>
                                                  <w:divsChild>
                                                    <w:div w:id="448620624">
                                                      <w:marLeft w:val="0"/>
                                                      <w:marRight w:val="0"/>
                                                      <w:marTop w:val="0"/>
                                                      <w:marBottom w:val="0"/>
                                                      <w:divBdr>
                                                        <w:top w:val="single" w:sz="2" w:space="2" w:color="E3E3E3"/>
                                                        <w:left w:val="single" w:sz="2" w:space="0" w:color="E3E3E3"/>
                                                        <w:bottom w:val="single" w:sz="2" w:space="0" w:color="E3E3E3"/>
                                                        <w:right w:val="single" w:sz="2" w:space="0" w:color="E3E3E3"/>
                                                      </w:divBdr>
                                                      <w:divsChild>
                                                        <w:div w:id="1885556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424671">
      <w:bodyDiv w:val="1"/>
      <w:marLeft w:val="0"/>
      <w:marRight w:val="0"/>
      <w:marTop w:val="0"/>
      <w:marBottom w:val="0"/>
      <w:divBdr>
        <w:top w:val="none" w:sz="0" w:space="0" w:color="auto"/>
        <w:left w:val="none" w:sz="0" w:space="0" w:color="auto"/>
        <w:bottom w:val="none" w:sz="0" w:space="0" w:color="auto"/>
        <w:right w:val="none" w:sz="0" w:space="0" w:color="auto"/>
      </w:divBdr>
    </w:div>
    <w:div w:id="53042746">
      <w:bodyDiv w:val="1"/>
      <w:marLeft w:val="0"/>
      <w:marRight w:val="0"/>
      <w:marTop w:val="0"/>
      <w:marBottom w:val="0"/>
      <w:divBdr>
        <w:top w:val="none" w:sz="0" w:space="0" w:color="auto"/>
        <w:left w:val="none" w:sz="0" w:space="0" w:color="auto"/>
        <w:bottom w:val="none" w:sz="0" w:space="0" w:color="auto"/>
        <w:right w:val="none" w:sz="0" w:space="0" w:color="auto"/>
      </w:divBdr>
    </w:div>
    <w:div w:id="96756670">
      <w:bodyDiv w:val="1"/>
      <w:marLeft w:val="0"/>
      <w:marRight w:val="0"/>
      <w:marTop w:val="0"/>
      <w:marBottom w:val="0"/>
      <w:divBdr>
        <w:top w:val="none" w:sz="0" w:space="0" w:color="auto"/>
        <w:left w:val="none" w:sz="0" w:space="0" w:color="auto"/>
        <w:bottom w:val="none" w:sz="0" w:space="0" w:color="auto"/>
        <w:right w:val="none" w:sz="0" w:space="0" w:color="auto"/>
      </w:divBdr>
    </w:div>
    <w:div w:id="101153261">
      <w:bodyDiv w:val="1"/>
      <w:marLeft w:val="0"/>
      <w:marRight w:val="0"/>
      <w:marTop w:val="0"/>
      <w:marBottom w:val="0"/>
      <w:divBdr>
        <w:top w:val="none" w:sz="0" w:space="0" w:color="auto"/>
        <w:left w:val="none" w:sz="0" w:space="0" w:color="auto"/>
        <w:bottom w:val="none" w:sz="0" w:space="0" w:color="auto"/>
        <w:right w:val="none" w:sz="0" w:space="0" w:color="auto"/>
      </w:divBdr>
    </w:div>
    <w:div w:id="164174447">
      <w:bodyDiv w:val="1"/>
      <w:marLeft w:val="0"/>
      <w:marRight w:val="0"/>
      <w:marTop w:val="0"/>
      <w:marBottom w:val="0"/>
      <w:divBdr>
        <w:top w:val="none" w:sz="0" w:space="0" w:color="auto"/>
        <w:left w:val="none" w:sz="0" w:space="0" w:color="auto"/>
        <w:bottom w:val="none" w:sz="0" w:space="0" w:color="auto"/>
        <w:right w:val="none" w:sz="0" w:space="0" w:color="auto"/>
      </w:divBdr>
      <w:divsChild>
        <w:div w:id="625546509">
          <w:marLeft w:val="0"/>
          <w:marRight w:val="0"/>
          <w:marTop w:val="0"/>
          <w:marBottom w:val="0"/>
          <w:divBdr>
            <w:top w:val="single" w:sz="2" w:space="0" w:color="E3E3E3"/>
            <w:left w:val="single" w:sz="2" w:space="0" w:color="E3E3E3"/>
            <w:bottom w:val="single" w:sz="2" w:space="0" w:color="E3E3E3"/>
            <w:right w:val="single" w:sz="2" w:space="0" w:color="E3E3E3"/>
          </w:divBdr>
          <w:divsChild>
            <w:div w:id="482507122">
              <w:marLeft w:val="0"/>
              <w:marRight w:val="0"/>
              <w:marTop w:val="0"/>
              <w:marBottom w:val="0"/>
              <w:divBdr>
                <w:top w:val="single" w:sz="2" w:space="0" w:color="E3E3E3"/>
                <w:left w:val="single" w:sz="2" w:space="0" w:color="E3E3E3"/>
                <w:bottom w:val="single" w:sz="2" w:space="0" w:color="E3E3E3"/>
                <w:right w:val="single" w:sz="2" w:space="0" w:color="E3E3E3"/>
              </w:divBdr>
              <w:divsChild>
                <w:div w:id="1495611814">
                  <w:marLeft w:val="0"/>
                  <w:marRight w:val="0"/>
                  <w:marTop w:val="0"/>
                  <w:marBottom w:val="0"/>
                  <w:divBdr>
                    <w:top w:val="single" w:sz="2" w:space="2" w:color="E3E3E3"/>
                    <w:left w:val="single" w:sz="2" w:space="0" w:color="E3E3E3"/>
                    <w:bottom w:val="single" w:sz="2" w:space="0" w:color="E3E3E3"/>
                    <w:right w:val="single" w:sz="2" w:space="0" w:color="E3E3E3"/>
                  </w:divBdr>
                  <w:divsChild>
                    <w:div w:id="1898585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987411">
      <w:bodyDiv w:val="1"/>
      <w:marLeft w:val="0"/>
      <w:marRight w:val="0"/>
      <w:marTop w:val="0"/>
      <w:marBottom w:val="0"/>
      <w:divBdr>
        <w:top w:val="none" w:sz="0" w:space="0" w:color="auto"/>
        <w:left w:val="none" w:sz="0" w:space="0" w:color="auto"/>
        <w:bottom w:val="none" w:sz="0" w:space="0" w:color="auto"/>
        <w:right w:val="none" w:sz="0" w:space="0" w:color="auto"/>
      </w:divBdr>
    </w:div>
    <w:div w:id="201793254">
      <w:bodyDiv w:val="1"/>
      <w:marLeft w:val="0"/>
      <w:marRight w:val="0"/>
      <w:marTop w:val="0"/>
      <w:marBottom w:val="0"/>
      <w:divBdr>
        <w:top w:val="none" w:sz="0" w:space="0" w:color="auto"/>
        <w:left w:val="none" w:sz="0" w:space="0" w:color="auto"/>
        <w:bottom w:val="none" w:sz="0" w:space="0" w:color="auto"/>
        <w:right w:val="none" w:sz="0" w:space="0" w:color="auto"/>
      </w:divBdr>
    </w:div>
    <w:div w:id="223488458">
      <w:bodyDiv w:val="1"/>
      <w:marLeft w:val="0"/>
      <w:marRight w:val="0"/>
      <w:marTop w:val="0"/>
      <w:marBottom w:val="0"/>
      <w:divBdr>
        <w:top w:val="none" w:sz="0" w:space="0" w:color="auto"/>
        <w:left w:val="none" w:sz="0" w:space="0" w:color="auto"/>
        <w:bottom w:val="none" w:sz="0" w:space="0" w:color="auto"/>
        <w:right w:val="none" w:sz="0" w:space="0" w:color="auto"/>
      </w:divBdr>
    </w:div>
    <w:div w:id="249974561">
      <w:bodyDiv w:val="1"/>
      <w:marLeft w:val="0"/>
      <w:marRight w:val="0"/>
      <w:marTop w:val="0"/>
      <w:marBottom w:val="0"/>
      <w:divBdr>
        <w:top w:val="none" w:sz="0" w:space="0" w:color="auto"/>
        <w:left w:val="none" w:sz="0" w:space="0" w:color="auto"/>
        <w:bottom w:val="none" w:sz="0" w:space="0" w:color="auto"/>
        <w:right w:val="none" w:sz="0" w:space="0" w:color="auto"/>
      </w:divBdr>
    </w:div>
    <w:div w:id="270669915">
      <w:bodyDiv w:val="1"/>
      <w:marLeft w:val="0"/>
      <w:marRight w:val="0"/>
      <w:marTop w:val="0"/>
      <w:marBottom w:val="0"/>
      <w:divBdr>
        <w:top w:val="none" w:sz="0" w:space="0" w:color="auto"/>
        <w:left w:val="none" w:sz="0" w:space="0" w:color="auto"/>
        <w:bottom w:val="none" w:sz="0" w:space="0" w:color="auto"/>
        <w:right w:val="none" w:sz="0" w:space="0" w:color="auto"/>
      </w:divBdr>
    </w:div>
    <w:div w:id="431512757">
      <w:bodyDiv w:val="1"/>
      <w:marLeft w:val="0"/>
      <w:marRight w:val="0"/>
      <w:marTop w:val="0"/>
      <w:marBottom w:val="0"/>
      <w:divBdr>
        <w:top w:val="none" w:sz="0" w:space="0" w:color="auto"/>
        <w:left w:val="none" w:sz="0" w:space="0" w:color="auto"/>
        <w:bottom w:val="none" w:sz="0" w:space="0" w:color="auto"/>
        <w:right w:val="none" w:sz="0" w:space="0" w:color="auto"/>
      </w:divBdr>
    </w:div>
    <w:div w:id="494418960">
      <w:bodyDiv w:val="1"/>
      <w:marLeft w:val="0"/>
      <w:marRight w:val="0"/>
      <w:marTop w:val="0"/>
      <w:marBottom w:val="0"/>
      <w:divBdr>
        <w:top w:val="none" w:sz="0" w:space="0" w:color="auto"/>
        <w:left w:val="none" w:sz="0" w:space="0" w:color="auto"/>
        <w:bottom w:val="none" w:sz="0" w:space="0" w:color="auto"/>
        <w:right w:val="none" w:sz="0" w:space="0" w:color="auto"/>
      </w:divBdr>
    </w:div>
    <w:div w:id="535313432">
      <w:bodyDiv w:val="1"/>
      <w:marLeft w:val="0"/>
      <w:marRight w:val="0"/>
      <w:marTop w:val="0"/>
      <w:marBottom w:val="0"/>
      <w:divBdr>
        <w:top w:val="none" w:sz="0" w:space="0" w:color="auto"/>
        <w:left w:val="none" w:sz="0" w:space="0" w:color="auto"/>
        <w:bottom w:val="none" w:sz="0" w:space="0" w:color="auto"/>
        <w:right w:val="none" w:sz="0" w:space="0" w:color="auto"/>
      </w:divBdr>
    </w:div>
    <w:div w:id="588737779">
      <w:bodyDiv w:val="1"/>
      <w:marLeft w:val="0"/>
      <w:marRight w:val="0"/>
      <w:marTop w:val="0"/>
      <w:marBottom w:val="0"/>
      <w:divBdr>
        <w:top w:val="none" w:sz="0" w:space="0" w:color="auto"/>
        <w:left w:val="none" w:sz="0" w:space="0" w:color="auto"/>
        <w:bottom w:val="none" w:sz="0" w:space="0" w:color="auto"/>
        <w:right w:val="none" w:sz="0" w:space="0" w:color="auto"/>
      </w:divBdr>
    </w:div>
    <w:div w:id="595868387">
      <w:bodyDiv w:val="1"/>
      <w:marLeft w:val="0"/>
      <w:marRight w:val="0"/>
      <w:marTop w:val="0"/>
      <w:marBottom w:val="0"/>
      <w:divBdr>
        <w:top w:val="none" w:sz="0" w:space="0" w:color="auto"/>
        <w:left w:val="none" w:sz="0" w:space="0" w:color="auto"/>
        <w:bottom w:val="none" w:sz="0" w:space="0" w:color="auto"/>
        <w:right w:val="none" w:sz="0" w:space="0" w:color="auto"/>
      </w:divBdr>
    </w:div>
    <w:div w:id="641737864">
      <w:bodyDiv w:val="1"/>
      <w:marLeft w:val="0"/>
      <w:marRight w:val="0"/>
      <w:marTop w:val="0"/>
      <w:marBottom w:val="0"/>
      <w:divBdr>
        <w:top w:val="none" w:sz="0" w:space="0" w:color="auto"/>
        <w:left w:val="none" w:sz="0" w:space="0" w:color="auto"/>
        <w:bottom w:val="none" w:sz="0" w:space="0" w:color="auto"/>
        <w:right w:val="none" w:sz="0" w:space="0" w:color="auto"/>
      </w:divBdr>
    </w:div>
    <w:div w:id="662508241">
      <w:bodyDiv w:val="1"/>
      <w:marLeft w:val="0"/>
      <w:marRight w:val="0"/>
      <w:marTop w:val="0"/>
      <w:marBottom w:val="0"/>
      <w:divBdr>
        <w:top w:val="none" w:sz="0" w:space="0" w:color="auto"/>
        <w:left w:val="none" w:sz="0" w:space="0" w:color="auto"/>
        <w:bottom w:val="none" w:sz="0" w:space="0" w:color="auto"/>
        <w:right w:val="none" w:sz="0" w:space="0" w:color="auto"/>
      </w:divBdr>
    </w:div>
    <w:div w:id="669794681">
      <w:bodyDiv w:val="1"/>
      <w:marLeft w:val="0"/>
      <w:marRight w:val="0"/>
      <w:marTop w:val="0"/>
      <w:marBottom w:val="0"/>
      <w:divBdr>
        <w:top w:val="none" w:sz="0" w:space="0" w:color="auto"/>
        <w:left w:val="none" w:sz="0" w:space="0" w:color="auto"/>
        <w:bottom w:val="none" w:sz="0" w:space="0" w:color="auto"/>
        <w:right w:val="none" w:sz="0" w:space="0" w:color="auto"/>
      </w:divBdr>
    </w:div>
    <w:div w:id="739408616">
      <w:bodyDiv w:val="1"/>
      <w:marLeft w:val="0"/>
      <w:marRight w:val="0"/>
      <w:marTop w:val="0"/>
      <w:marBottom w:val="0"/>
      <w:divBdr>
        <w:top w:val="none" w:sz="0" w:space="0" w:color="auto"/>
        <w:left w:val="none" w:sz="0" w:space="0" w:color="auto"/>
        <w:bottom w:val="none" w:sz="0" w:space="0" w:color="auto"/>
        <w:right w:val="none" w:sz="0" w:space="0" w:color="auto"/>
      </w:divBdr>
    </w:div>
    <w:div w:id="743533053">
      <w:bodyDiv w:val="1"/>
      <w:marLeft w:val="0"/>
      <w:marRight w:val="0"/>
      <w:marTop w:val="0"/>
      <w:marBottom w:val="0"/>
      <w:divBdr>
        <w:top w:val="none" w:sz="0" w:space="0" w:color="auto"/>
        <w:left w:val="none" w:sz="0" w:space="0" w:color="auto"/>
        <w:bottom w:val="none" w:sz="0" w:space="0" w:color="auto"/>
        <w:right w:val="none" w:sz="0" w:space="0" w:color="auto"/>
      </w:divBdr>
    </w:div>
    <w:div w:id="750280086">
      <w:bodyDiv w:val="1"/>
      <w:marLeft w:val="0"/>
      <w:marRight w:val="0"/>
      <w:marTop w:val="0"/>
      <w:marBottom w:val="0"/>
      <w:divBdr>
        <w:top w:val="none" w:sz="0" w:space="0" w:color="auto"/>
        <w:left w:val="none" w:sz="0" w:space="0" w:color="auto"/>
        <w:bottom w:val="none" w:sz="0" w:space="0" w:color="auto"/>
        <w:right w:val="none" w:sz="0" w:space="0" w:color="auto"/>
      </w:divBdr>
    </w:div>
    <w:div w:id="767895223">
      <w:bodyDiv w:val="1"/>
      <w:marLeft w:val="0"/>
      <w:marRight w:val="0"/>
      <w:marTop w:val="0"/>
      <w:marBottom w:val="0"/>
      <w:divBdr>
        <w:top w:val="none" w:sz="0" w:space="0" w:color="auto"/>
        <w:left w:val="none" w:sz="0" w:space="0" w:color="auto"/>
        <w:bottom w:val="none" w:sz="0" w:space="0" w:color="auto"/>
        <w:right w:val="none" w:sz="0" w:space="0" w:color="auto"/>
      </w:divBdr>
    </w:div>
    <w:div w:id="773749121">
      <w:bodyDiv w:val="1"/>
      <w:marLeft w:val="0"/>
      <w:marRight w:val="0"/>
      <w:marTop w:val="0"/>
      <w:marBottom w:val="0"/>
      <w:divBdr>
        <w:top w:val="none" w:sz="0" w:space="0" w:color="auto"/>
        <w:left w:val="none" w:sz="0" w:space="0" w:color="auto"/>
        <w:bottom w:val="none" w:sz="0" w:space="0" w:color="auto"/>
        <w:right w:val="none" w:sz="0" w:space="0" w:color="auto"/>
      </w:divBdr>
    </w:div>
    <w:div w:id="815024383">
      <w:bodyDiv w:val="1"/>
      <w:marLeft w:val="0"/>
      <w:marRight w:val="0"/>
      <w:marTop w:val="0"/>
      <w:marBottom w:val="0"/>
      <w:divBdr>
        <w:top w:val="none" w:sz="0" w:space="0" w:color="auto"/>
        <w:left w:val="none" w:sz="0" w:space="0" w:color="auto"/>
        <w:bottom w:val="none" w:sz="0" w:space="0" w:color="auto"/>
        <w:right w:val="none" w:sz="0" w:space="0" w:color="auto"/>
      </w:divBdr>
    </w:div>
    <w:div w:id="826283338">
      <w:bodyDiv w:val="1"/>
      <w:marLeft w:val="0"/>
      <w:marRight w:val="0"/>
      <w:marTop w:val="0"/>
      <w:marBottom w:val="0"/>
      <w:divBdr>
        <w:top w:val="none" w:sz="0" w:space="0" w:color="auto"/>
        <w:left w:val="none" w:sz="0" w:space="0" w:color="auto"/>
        <w:bottom w:val="none" w:sz="0" w:space="0" w:color="auto"/>
        <w:right w:val="none" w:sz="0" w:space="0" w:color="auto"/>
      </w:divBdr>
    </w:div>
    <w:div w:id="834762252">
      <w:bodyDiv w:val="1"/>
      <w:marLeft w:val="0"/>
      <w:marRight w:val="0"/>
      <w:marTop w:val="0"/>
      <w:marBottom w:val="0"/>
      <w:divBdr>
        <w:top w:val="none" w:sz="0" w:space="0" w:color="auto"/>
        <w:left w:val="none" w:sz="0" w:space="0" w:color="auto"/>
        <w:bottom w:val="none" w:sz="0" w:space="0" w:color="auto"/>
        <w:right w:val="none" w:sz="0" w:space="0" w:color="auto"/>
      </w:divBdr>
    </w:div>
    <w:div w:id="844051090">
      <w:bodyDiv w:val="1"/>
      <w:marLeft w:val="0"/>
      <w:marRight w:val="0"/>
      <w:marTop w:val="0"/>
      <w:marBottom w:val="0"/>
      <w:divBdr>
        <w:top w:val="none" w:sz="0" w:space="0" w:color="auto"/>
        <w:left w:val="none" w:sz="0" w:space="0" w:color="auto"/>
        <w:bottom w:val="none" w:sz="0" w:space="0" w:color="auto"/>
        <w:right w:val="none" w:sz="0" w:space="0" w:color="auto"/>
      </w:divBdr>
    </w:div>
    <w:div w:id="853692449">
      <w:bodyDiv w:val="1"/>
      <w:marLeft w:val="0"/>
      <w:marRight w:val="0"/>
      <w:marTop w:val="0"/>
      <w:marBottom w:val="0"/>
      <w:divBdr>
        <w:top w:val="none" w:sz="0" w:space="0" w:color="auto"/>
        <w:left w:val="none" w:sz="0" w:space="0" w:color="auto"/>
        <w:bottom w:val="none" w:sz="0" w:space="0" w:color="auto"/>
        <w:right w:val="none" w:sz="0" w:space="0" w:color="auto"/>
      </w:divBdr>
      <w:divsChild>
        <w:div w:id="954024526">
          <w:marLeft w:val="0"/>
          <w:marRight w:val="0"/>
          <w:marTop w:val="0"/>
          <w:marBottom w:val="0"/>
          <w:divBdr>
            <w:top w:val="single" w:sz="2" w:space="0" w:color="E3E3E3"/>
            <w:left w:val="single" w:sz="2" w:space="0" w:color="E3E3E3"/>
            <w:bottom w:val="single" w:sz="2" w:space="0" w:color="E3E3E3"/>
            <w:right w:val="single" w:sz="2" w:space="0" w:color="E3E3E3"/>
          </w:divBdr>
          <w:divsChild>
            <w:div w:id="1973366018">
              <w:marLeft w:val="0"/>
              <w:marRight w:val="0"/>
              <w:marTop w:val="0"/>
              <w:marBottom w:val="0"/>
              <w:divBdr>
                <w:top w:val="single" w:sz="2" w:space="0" w:color="E3E3E3"/>
                <w:left w:val="single" w:sz="2" w:space="0" w:color="E3E3E3"/>
                <w:bottom w:val="single" w:sz="2" w:space="0" w:color="E3E3E3"/>
                <w:right w:val="single" w:sz="2" w:space="0" w:color="E3E3E3"/>
              </w:divBdr>
              <w:divsChild>
                <w:div w:id="296640655">
                  <w:marLeft w:val="0"/>
                  <w:marRight w:val="0"/>
                  <w:marTop w:val="0"/>
                  <w:marBottom w:val="0"/>
                  <w:divBdr>
                    <w:top w:val="single" w:sz="2" w:space="2" w:color="E3E3E3"/>
                    <w:left w:val="single" w:sz="2" w:space="0" w:color="E3E3E3"/>
                    <w:bottom w:val="single" w:sz="2" w:space="0" w:color="E3E3E3"/>
                    <w:right w:val="single" w:sz="2" w:space="0" w:color="E3E3E3"/>
                  </w:divBdr>
                  <w:divsChild>
                    <w:div w:id="844397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7306552">
      <w:bodyDiv w:val="1"/>
      <w:marLeft w:val="0"/>
      <w:marRight w:val="0"/>
      <w:marTop w:val="0"/>
      <w:marBottom w:val="0"/>
      <w:divBdr>
        <w:top w:val="none" w:sz="0" w:space="0" w:color="auto"/>
        <w:left w:val="none" w:sz="0" w:space="0" w:color="auto"/>
        <w:bottom w:val="none" w:sz="0" w:space="0" w:color="auto"/>
        <w:right w:val="none" w:sz="0" w:space="0" w:color="auto"/>
      </w:divBdr>
    </w:div>
    <w:div w:id="929392085">
      <w:bodyDiv w:val="1"/>
      <w:marLeft w:val="0"/>
      <w:marRight w:val="0"/>
      <w:marTop w:val="0"/>
      <w:marBottom w:val="0"/>
      <w:divBdr>
        <w:top w:val="none" w:sz="0" w:space="0" w:color="auto"/>
        <w:left w:val="none" w:sz="0" w:space="0" w:color="auto"/>
        <w:bottom w:val="none" w:sz="0" w:space="0" w:color="auto"/>
        <w:right w:val="none" w:sz="0" w:space="0" w:color="auto"/>
      </w:divBdr>
    </w:div>
    <w:div w:id="930548452">
      <w:bodyDiv w:val="1"/>
      <w:marLeft w:val="0"/>
      <w:marRight w:val="0"/>
      <w:marTop w:val="0"/>
      <w:marBottom w:val="0"/>
      <w:divBdr>
        <w:top w:val="none" w:sz="0" w:space="0" w:color="auto"/>
        <w:left w:val="none" w:sz="0" w:space="0" w:color="auto"/>
        <w:bottom w:val="none" w:sz="0" w:space="0" w:color="auto"/>
        <w:right w:val="none" w:sz="0" w:space="0" w:color="auto"/>
      </w:divBdr>
    </w:div>
    <w:div w:id="941960681">
      <w:bodyDiv w:val="1"/>
      <w:marLeft w:val="0"/>
      <w:marRight w:val="0"/>
      <w:marTop w:val="0"/>
      <w:marBottom w:val="0"/>
      <w:divBdr>
        <w:top w:val="none" w:sz="0" w:space="0" w:color="auto"/>
        <w:left w:val="none" w:sz="0" w:space="0" w:color="auto"/>
        <w:bottom w:val="none" w:sz="0" w:space="0" w:color="auto"/>
        <w:right w:val="none" w:sz="0" w:space="0" w:color="auto"/>
      </w:divBdr>
    </w:div>
    <w:div w:id="1005784993">
      <w:bodyDiv w:val="1"/>
      <w:marLeft w:val="0"/>
      <w:marRight w:val="0"/>
      <w:marTop w:val="0"/>
      <w:marBottom w:val="0"/>
      <w:divBdr>
        <w:top w:val="none" w:sz="0" w:space="0" w:color="auto"/>
        <w:left w:val="none" w:sz="0" w:space="0" w:color="auto"/>
        <w:bottom w:val="none" w:sz="0" w:space="0" w:color="auto"/>
        <w:right w:val="none" w:sz="0" w:space="0" w:color="auto"/>
      </w:divBdr>
    </w:div>
    <w:div w:id="1061175922">
      <w:bodyDiv w:val="1"/>
      <w:marLeft w:val="0"/>
      <w:marRight w:val="0"/>
      <w:marTop w:val="0"/>
      <w:marBottom w:val="0"/>
      <w:divBdr>
        <w:top w:val="none" w:sz="0" w:space="0" w:color="auto"/>
        <w:left w:val="none" w:sz="0" w:space="0" w:color="auto"/>
        <w:bottom w:val="none" w:sz="0" w:space="0" w:color="auto"/>
        <w:right w:val="none" w:sz="0" w:space="0" w:color="auto"/>
      </w:divBdr>
    </w:div>
    <w:div w:id="1089077399">
      <w:bodyDiv w:val="1"/>
      <w:marLeft w:val="0"/>
      <w:marRight w:val="0"/>
      <w:marTop w:val="0"/>
      <w:marBottom w:val="0"/>
      <w:divBdr>
        <w:top w:val="none" w:sz="0" w:space="0" w:color="auto"/>
        <w:left w:val="none" w:sz="0" w:space="0" w:color="auto"/>
        <w:bottom w:val="none" w:sz="0" w:space="0" w:color="auto"/>
        <w:right w:val="none" w:sz="0" w:space="0" w:color="auto"/>
      </w:divBdr>
    </w:div>
    <w:div w:id="1098210950">
      <w:bodyDiv w:val="1"/>
      <w:marLeft w:val="0"/>
      <w:marRight w:val="0"/>
      <w:marTop w:val="0"/>
      <w:marBottom w:val="0"/>
      <w:divBdr>
        <w:top w:val="none" w:sz="0" w:space="0" w:color="auto"/>
        <w:left w:val="none" w:sz="0" w:space="0" w:color="auto"/>
        <w:bottom w:val="none" w:sz="0" w:space="0" w:color="auto"/>
        <w:right w:val="none" w:sz="0" w:space="0" w:color="auto"/>
      </w:divBdr>
    </w:div>
    <w:div w:id="1123233886">
      <w:bodyDiv w:val="1"/>
      <w:marLeft w:val="0"/>
      <w:marRight w:val="0"/>
      <w:marTop w:val="0"/>
      <w:marBottom w:val="0"/>
      <w:divBdr>
        <w:top w:val="none" w:sz="0" w:space="0" w:color="auto"/>
        <w:left w:val="none" w:sz="0" w:space="0" w:color="auto"/>
        <w:bottom w:val="none" w:sz="0" w:space="0" w:color="auto"/>
        <w:right w:val="none" w:sz="0" w:space="0" w:color="auto"/>
      </w:divBdr>
    </w:div>
    <w:div w:id="1130048086">
      <w:bodyDiv w:val="1"/>
      <w:marLeft w:val="0"/>
      <w:marRight w:val="0"/>
      <w:marTop w:val="0"/>
      <w:marBottom w:val="0"/>
      <w:divBdr>
        <w:top w:val="none" w:sz="0" w:space="0" w:color="auto"/>
        <w:left w:val="none" w:sz="0" w:space="0" w:color="auto"/>
        <w:bottom w:val="none" w:sz="0" w:space="0" w:color="auto"/>
        <w:right w:val="none" w:sz="0" w:space="0" w:color="auto"/>
      </w:divBdr>
    </w:div>
    <w:div w:id="1137380823">
      <w:bodyDiv w:val="1"/>
      <w:marLeft w:val="0"/>
      <w:marRight w:val="0"/>
      <w:marTop w:val="0"/>
      <w:marBottom w:val="0"/>
      <w:divBdr>
        <w:top w:val="none" w:sz="0" w:space="0" w:color="auto"/>
        <w:left w:val="none" w:sz="0" w:space="0" w:color="auto"/>
        <w:bottom w:val="none" w:sz="0" w:space="0" w:color="auto"/>
        <w:right w:val="none" w:sz="0" w:space="0" w:color="auto"/>
      </w:divBdr>
    </w:div>
    <w:div w:id="1185172034">
      <w:bodyDiv w:val="1"/>
      <w:marLeft w:val="0"/>
      <w:marRight w:val="0"/>
      <w:marTop w:val="0"/>
      <w:marBottom w:val="0"/>
      <w:divBdr>
        <w:top w:val="none" w:sz="0" w:space="0" w:color="auto"/>
        <w:left w:val="none" w:sz="0" w:space="0" w:color="auto"/>
        <w:bottom w:val="none" w:sz="0" w:space="0" w:color="auto"/>
        <w:right w:val="none" w:sz="0" w:space="0" w:color="auto"/>
      </w:divBdr>
    </w:div>
    <w:div w:id="1212958834">
      <w:bodyDiv w:val="1"/>
      <w:marLeft w:val="0"/>
      <w:marRight w:val="0"/>
      <w:marTop w:val="0"/>
      <w:marBottom w:val="0"/>
      <w:divBdr>
        <w:top w:val="none" w:sz="0" w:space="0" w:color="auto"/>
        <w:left w:val="none" w:sz="0" w:space="0" w:color="auto"/>
        <w:bottom w:val="none" w:sz="0" w:space="0" w:color="auto"/>
        <w:right w:val="none" w:sz="0" w:space="0" w:color="auto"/>
      </w:divBdr>
    </w:div>
    <w:div w:id="1214850512">
      <w:bodyDiv w:val="1"/>
      <w:marLeft w:val="0"/>
      <w:marRight w:val="0"/>
      <w:marTop w:val="0"/>
      <w:marBottom w:val="0"/>
      <w:divBdr>
        <w:top w:val="none" w:sz="0" w:space="0" w:color="auto"/>
        <w:left w:val="none" w:sz="0" w:space="0" w:color="auto"/>
        <w:bottom w:val="none" w:sz="0" w:space="0" w:color="auto"/>
        <w:right w:val="none" w:sz="0" w:space="0" w:color="auto"/>
      </w:divBdr>
    </w:div>
    <w:div w:id="1243491438">
      <w:bodyDiv w:val="1"/>
      <w:marLeft w:val="0"/>
      <w:marRight w:val="0"/>
      <w:marTop w:val="0"/>
      <w:marBottom w:val="0"/>
      <w:divBdr>
        <w:top w:val="none" w:sz="0" w:space="0" w:color="auto"/>
        <w:left w:val="none" w:sz="0" w:space="0" w:color="auto"/>
        <w:bottom w:val="none" w:sz="0" w:space="0" w:color="auto"/>
        <w:right w:val="none" w:sz="0" w:space="0" w:color="auto"/>
      </w:divBdr>
    </w:div>
    <w:div w:id="1248198943">
      <w:bodyDiv w:val="1"/>
      <w:marLeft w:val="0"/>
      <w:marRight w:val="0"/>
      <w:marTop w:val="0"/>
      <w:marBottom w:val="0"/>
      <w:divBdr>
        <w:top w:val="none" w:sz="0" w:space="0" w:color="auto"/>
        <w:left w:val="none" w:sz="0" w:space="0" w:color="auto"/>
        <w:bottom w:val="none" w:sz="0" w:space="0" w:color="auto"/>
        <w:right w:val="none" w:sz="0" w:space="0" w:color="auto"/>
      </w:divBdr>
    </w:div>
    <w:div w:id="1276133999">
      <w:bodyDiv w:val="1"/>
      <w:marLeft w:val="0"/>
      <w:marRight w:val="0"/>
      <w:marTop w:val="0"/>
      <w:marBottom w:val="0"/>
      <w:divBdr>
        <w:top w:val="none" w:sz="0" w:space="0" w:color="auto"/>
        <w:left w:val="none" w:sz="0" w:space="0" w:color="auto"/>
        <w:bottom w:val="none" w:sz="0" w:space="0" w:color="auto"/>
        <w:right w:val="none" w:sz="0" w:space="0" w:color="auto"/>
      </w:divBdr>
    </w:div>
    <w:div w:id="1306928866">
      <w:bodyDiv w:val="1"/>
      <w:marLeft w:val="0"/>
      <w:marRight w:val="0"/>
      <w:marTop w:val="0"/>
      <w:marBottom w:val="0"/>
      <w:divBdr>
        <w:top w:val="none" w:sz="0" w:space="0" w:color="auto"/>
        <w:left w:val="none" w:sz="0" w:space="0" w:color="auto"/>
        <w:bottom w:val="none" w:sz="0" w:space="0" w:color="auto"/>
        <w:right w:val="none" w:sz="0" w:space="0" w:color="auto"/>
      </w:divBdr>
    </w:div>
    <w:div w:id="1375815109">
      <w:bodyDiv w:val="1"/>
      <w:marLeft w:val="0"/>
      <w:marRight w:val="0"/>
      <w:marTop w:val="0"/>
      <w:marBottom w:val="0"/>
      <w:divBdr>
        <w:top w:val="none" w:sz="0" w:space="0" w:color="auto"/>
        <w:left w:val="none" w:sz="0" w:space="0" w:color="auto"/>
        <w:bottom w:val="none" w:sz="0" w:space="0" w:color="auto"/>
        <w:right w:val="none" w:sz="0" w:space="0" w:color="auto"/>
      </w:divBdr>
    </w:div>
    <w:div w:id="1378236380">
      <w:bodyDiv w:val="1"/>
      <w:marLeft w:val="0"/>
      <w:marRight w:val="0"/>
      <w:marTop w:val="0"/>
      <w:marBottom w:val="0"/>
      <w:divBdr>
        <w:top w:val="none" w:sz="0" w:space="0" w:color="auto"/>
        <w:left w:val="none" w:sz="0" w:space="0" w:color="auto"/>
        <w:bottom w:val="none" w:sz="0" w:space="0" w:color="auto"/>
        <w:right w:val="none" w:sz="0" w:space="0" w:color="auto"/>
      </w:divBdr>
      <w:divsChild>
        <w:div w:id="1654065505">
          <w:marLeft w:val="0"/>
          <w:marRight w:val="0"/>
          <w:marTop w:val="0"/>
          <w:marBottom w:val="0"/>
          <w:divBdr>
            <w:top w:val="single" w:sz="2" w:space="0" w:color="E3E3E3"/>
            <w:left w:val="single" w:sz="2" w:space="0" w:color="E3E3E3"/>
            <w:bottom w:val="single" w:sz="2" w:space="0" w:color="E3E3E3"/>
            <w:right w:val="single" w:sz="2" w:space="0" w:color="E3E3E3"/>
          </w:divBdr>
          <w:divsChild>
            <w:div w:id="151914853">
              <w:marLeft w:val="0"/>
              <w:marRight w:val="0"/>
              <w:marTop w:val="0"/>
              <w:marBottom w:val="0"/>
              <w:divBdr>
                <w:top w:val="single" w:sz="2" w:space="0" w:color="E3E3E3"/>
                <w:left w:val="single" w:sz="2" w:space="0" w:color="E3E3E3"/>
                <w:bottom w:val="single" w:sz="2" w:space="0" w:color="E3E3E3"/>
                <w:right w:val="single" w:sz="2" w:space="0" w:color="E3E3E3"/>
              </w:divBdr>
              <w:divsChild>
                <w:div w:id="1191527946">
                  <w:marLeft w:val="0"/>
                  <w:marRight w:val="0"/>
                  <w:marTop w:val="0"/>
                  <w:marBottom w:val="0"/>
                  <w:divBdr>
                    <w:top w:val="single" w:sz="2" w:space="0" w:color="E3E3E3"/>
                    <w:left w:val="single" w:sz="2" w:space="0" w:color="E3E3E3"/>
                    <w:bottom w:val="single" w:sz="2" w:space="0" w:color="E3E3E3"/>
                    <w:right w:val="single" w:sz="2" w:space="0" w:color="E3E3E3"/>
                  </w:divBdr>
                  <w:divsChild>
                    <w:div w:id="56244884">
                      <w:marLeft w:val="0"/>
                      <w:marRight w:val="0"/>
                      <w:marTop w:val="0"/>
                      <w:marBottom w:val="0"/>
                      <w:divBdr>
                        <w:top w:val="single" w:sz="2" w:space="0" w:color="E3E3E3"/>
                        <w:left w:val="single" w:sz="2" w:space="0" w:color="E3E3E3"/>
                        <w:bottom w:val="single" w:sz="2" w:space="0" w:color="E3E3E3"/>
                        <w:right w:val="single" w:sz="2" w:space="0" w:color="E3E3E3"/>
                      </w:divBdr>
                      <w:divsChild>
                        <w:div w:id="765349803">
                          <w:marLeft w:val="0"/>
                          <w:marRight w:val="0"/>
                          <w:marTop w:val="0"/>
                          <w:marBottom w:val="0"/>
                          <w:divBdr>
                            <w:top w:val="single" w:sz="2" w:space="0" w:color="E3E3E3"/>
                            <w:left w:val="single" w:sz="2" w:space="0" w:color="E3E3E3"/>
                            <w:bottom w:val="single" w:sz="2" w:space="0" w:color="E3E3E3"/>
                            <w:right w:val="single" w:sz="2" w:space="0" w:color="E3E3E3"/>
                          </w:divBdr>
                          <w:divsChild>
                            <w:div w:id="898323076">
                              <w:marLeft w:val="0"/>
                              <w:marRight w:val="0"/>
                              <w:marTop w:val="100"/>
                              <w:marBottom w:val="100"/>
                              <w:divBdr>
                                <w:top w:val="single" w:sz="2" w:space="0" w:color="E3E3E3"/>
                                <w:left w:val="single" w:sz="2" w:space="0" w:color="E3E3E3"/>
                                <w:bottom w:val="single" w:sz="2" w:space="0" w:color="E3E3E3"/>
                                <w:right w:val="single" w:sz="2" w:space="0" w:color="E3E3E3"/>
                              </w:divBdr>
                              <w:divsChild>
                                <w:div w:id="650714532">
                                  <w:marLeft w:val="0"/>
                                  <w:marRight w:val="0"/>
                                  <w:marTop w:val="0"/>
                                  <w:marBottom w:val="0"/>
                                  <w:divBdr>
                                    <w:top w:val="single" w:sz="2" w:space="0" w:color="E3E3E3"/>
                                    <w:left w:val="single" w:sz="2" w:space="0" w:color="E3E3E3"/>
                                    <w:bottom w:val="single" w:sz="2" w:space="0" w:color="E3E3E3"/>
                                    <w:right w:val="single" w:sz="2" w:space="0" w:color="E3E3E3"/>
                                  </w:divBdr>
                                  <w:divsChild>
                                    <w:div w:id="2002468452">
                                      <w:marLeft w:val="0"/>
                                      <w:marRight w:val="0"/>
                                      <w:marTop w:val="0"/>
                                      <w:marBottom w:val="0"/>
                                      <w:divBdr>
                                        <w:top w:val="single" w:sz="2" w:space="0" w:color="E3E3E3"/>
                                        <w:left w:val="single" w:sz="2" w:space="0" w:color="E3E3E3"/>
                                        <w:bottom w:val="single" w:sz="2" w:space="0" w:color="E3E3E3"/>
                                        <w:right w:val="single" w:sz="2" w:space="0" w:color="E3E3E3"/>
                                      </w:divBdr>
                                      <w:divsChild>
                                        <w:div w:id="1820614849">
                                          <w:marLeft w:val="0"/>
                                          <w:marRight w:val="0"/>
                                          <w:marTop w:val="0"/>
                                          <w:marBottom w:val="0"/>
                                          <w:divBdr>
                                            <w:top w:val="single" w:sz="2" w:space="0" w:color="E3E3E3"/>
                                            <w:left w:val="single" w:sz="2" w:space="0" w:color="E3E3E3"/>
                                            <w:bottom w:val="single" w:sz="2" w:space="0" w:color="E3E3E3"/>
                                            <w:right w:val="single" w:sz="2" w:space="0" w:color="E3E3E3"/>
                                          </w:divBdr>
                                          <w:divsChild>
                                            <w:div w:id="1877304470">
                                              <w:marLeft w:val="0"/>
                                              <w:marRight w:val="0"/>
                                              <w:marTop w:val="0"/>
                                              <w:marBottom w:val="0"/>
                                              <w:divBdr>
                                                <w:top w:val="single" w:sz="2" w:space="0" w:color="E3E3E3"/>
                                                <w:left w:val="single" w:sz="2" w:space="0" w:color="E3E3E3"/>
                                                <w:bottom w:val="single" w:sz="2" w:space="0" w:color="E3E3E3"/>
                                                <w:right w:val="single" w:sz="2" w:space="0" w:color="E3E3E3"/>
                                              </w:divBdr>
                                              <w:divsChild>
                                                <w:div w:id="76750256">
                                                  <w:marLeft w:val="0"/>
                                                  <w:marRight w:val="0"/>
                                                  <w:marTop w:val="0"/>
                                                  <w:marBottom w:val="0"/>
                                                  <w:divBdr>
                                                    <w:top w:val="single" w:sz="2" w:space="0" w:color="E3E3E3"/>
                                                    <w:left w:val="single" w:sz="2" w:space="0" w:color="E3E3E3"/>
                                                    <w:bottom w:val="single" w:sz="2" w:space="0" w:color="E3E3E3"/>
                                                    <w:right w:val="single" w:sz="2" w:space="0" w:color="E3E3E3"/>
                                                  </w:divBdr>
                                                  <w:divsChild>
                                                    <w:div w:id="1887403867">
                                                      <w:marLeft w:val="0"/>
                                                      <w:marRight w:val="0"/>
                                                      <w:marTop w:val="0"/>
                                                      <w:marBottom w:val="0"/>
                                                      <w:divBdr>
                                                        <w:top w:val="single" w:sz="2" w:space="2" w:color="E3E3E3"/>
                                                        <w:left w:val="single" w:sz="2" w:space="0" w:color="E3E3E3"/>
                                                        <w:bottom w:val="single" w:sz="2" w:space="0" w:color="E3E3E3"/>
                                                        <w:right w:val="single" w:sz="2" w:space="0" w:color="E3E3E3"/>
                                                      </w:divBdr>
                                                      <w:divsChild>
                                                        <w:div w:id="1703240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88188490">
      <w:bodyDiv w:val="1"/>
      <w:marLeft w:val="0"/>
      <w:marRight w:val="0"/>
      <w:marTop w:val="0"/>
      <w:marBottom w:val="0"/>
      <w:divBdr>
        <w:top w:val="none" w:sz="0" w:space="0" w:color="auto"/>
        <w:left w:val="none" w:sz="0" w:space="0" w:color="auto"/>
        <w:bottom w:val="none" w:sz="0" w:space="0" w:color="auto"/>
        <w:right w:val="none" w:sz="0" w:space="0" w:color="auto"/>
      </w:divBdr>
    </w:div>
    <w:div w:id="1443451378">
      <w:bodyDiv w:val="1"/>
      <w:marLeft w:val="0"/>
      <w:marRight w:val="0"/>
      <w:marTop w:val="0"/>
      <w:marBottom w:val="0"/>
      <w:divBdr>
        <w:top w:val="none" w:sz="0" w:space="0" w:color="auto"/>
        <w:left w:val="none" w:sz="0" w:space="0" w:color="auto"/>
        <w:bottom w:val="none" w:sz="0" w:space="0" w:color="auto"/>
        <w:right w:val="none" w:sz="0" w:space="0" w:color="auto"/>
      </w:divBdr>
    </w:div>
    <w:div w:id="1494368923">
      <w:bodyDiv w:val="1"/>
      <w:marLeft w:val="0"/>
      <w:marRight w:val="0"/>
      <w:marTop w:val="0"/>
      <w:marBottom w:val="0"/>
      <w:divBdr>
        <w:top w:val="none" w:sz="0" w:space="0" w:color="auto"/>
        <w:left w:val="none" w:sz="0" w:space="0" w:color="auto"/>
        <w:bottom w:val="none" w:sz="0" w:space="0" w:color="auto"/>
        <w:right w:val="none" w:sz="0" w:space="0" w:color="auto"/>
      </w:divBdr>
    </w:div>
    <w:div w:id="1505049843">
      <w:bodyDiv w:val="1"/>
      <w:marLeft w:val="0"/>
      <w:marRight w:val="0"/>
      <w:marTop w:val="0"/>
      <w:marBottom w:val="0"/>
      <w:divBdr>
        <w:top w:val="none" w:sz="0" w:space="0" w:color="auto"/>
        <w:left w:val="none" w:sz="0" w:space="0" w:color="auto"/>
        <w:bottom w:val="none" w:sz="0" w:space="0" w:color="auto"/>
        <w:right w:val="none" w:sz="0" w:space="0" w:color="auto"/>
      </w:divBdr>
    </w:div>
    <w:div w:id="1510676787">
      <w:bodyDiv w:val="1"/>
      <w:marLeft w:val="0"/>
      <w:marRight w:val="0"/>
      <w:marTop w:val="0"/>
      <w:marBottom w:val="0"/>
      <w:divBdr>
        <w:top w:val="none" w:sz="0" w:space="0" w:color="auto"/>
        <w:left w:val="none" w:sz="0" w:space="0" w:color="auto"/>
        <w:bottom w:val="none" w:sz="0" w:space="0" w:color="auto"/>
        <w:right w:val="none" w:sz="0" w:space="0" w:color="auto"/>
      </w:divBdr>
    </w:div>
    <w:div w:id="1541285438">
      <w:bodyDiv w:val="1"/>
      <w:marLeft w:val="0"/>
      <w:marRight w:val="0"/>
      <w:marTop w:val="0"/>
      <w:marBottom w:val="0"/>
      <w:divBdr>
        <w:top w:val="none" w:sz="0" w:space="0" w:color="auto"/>
        <w:left w:val="none" w:sz="0" w:space="0" w:color="auto"/>
        <w:bottom w:val="none" w:sz="0" w:space="0" w:color="auto"/>
        <w:right w:val="none" w:sz="0" w:space="0" w:color="auto"/>
      </w:divBdr>
    </w:div>
    <w:div w:id="1566649853">
      <w:bodyDiv w:val="1"/>
      <w:marLeft w:val="0"/>
      <w:marRight w:val="0"/>
      <w:marTop w:val="0"/>
      <w:marBottom w:val="0"/>
      <w:divBdr>
        <w:top w:val="none" w:sz="0" w:space="0" w:color="auto"/>
        <w:left w:val="none" w:sz="0" w:space="0" w:color="auto"/>
        <w:bottom w:val="none" w:sz="0" w:space="0" w:color="auto"/>
        <w:right w:val="none" w:sz="0" w:space="0" w:color="auto"/>
      </w:divBdr>
    </w:div>
    <w:div w:id="1658920025">
      <w:bodyDiv w:val="1"/>
      <w:marLeft w:val="0"/>
      <w:marRight w:val="0"/>
      <w:marTop w:val="0"/>
      <w:marBottom w:val="0"/>
      <w:divBdr>
        <w:top w:val="none" w:sz="0" w:space="0" w:color="auto"/>
        <w:left w:val="none" w:sz="0" w:space="0" w:color="auto"/>
        <w:bottom w:val="none" w:sz="0" w:space="0" w:color="auto"/>
        <w:right w:val="none" w:sz="0" w:space="0" w:color="auto"/>
      </w:divBdr>
    </w:div>
    <w:div w:id="1682002712">
      <w:bodyDiv w:val="1"/>
      <w:marLeft w:val="0"/>
      <w:marRight w:val="0"/>
      <w:marTop w:val="0"/>
      <w:marBottom w:val="0"/>
      <w:divBdr>
        <w:top w:val="none" w:sz="0" w:space="0" w:color="auto"/>
        <w:left w:val="none" w:sz="0" w:space="0" w:color="auto"/>
        <w:bottom w:val="none" w:sz="0" w:space="0" w:color="auto"/>
        <w:right w:val="none" w:sz="0" w:space="0" w:color="auto"/>
      </w:divBdr>
    </w:div>
    <w:div w:id="1694307116">
      <w:bodyDiv w:val="1"/>
      <w:marLeft w:val="0"/>
      <w:marRight w:val="0"/>
      <w:marTop w:val="0"/>
      <w:marBottom w:val="0"/>
      <w:divBdr>
        <w:top w:val="none" w:sz="0" w:space="0" w:color="auto"/>
        <w:left w:val="none" w:sz="0" w:space="0" w:color="auto"/>
        <w:bottom w:val="none" w:sz="0" w:space="0" w:color="auto"/>
        <w:right w:val="none" w:sz="0" w:space="0" w:color="auto"/>
      </w:divBdr>
    </w:div>
    <w:div w:id="1719553880">
      <w:bodyDiv w:val="1"/>
      <w:marLeft w:val="0"/>
      <w:marRight w:val="0"/>
      <w:marTop w:val="0"/>
      <w:marBottom w:val="0"/>
      <w:divBdr>
        <w:top w:val="none" w:sz="0" w:space="0" w:color="auto"/>
        <w:left w:val="none" w:sz="0" w:space="0" w:color="auto"/>
        <w:bottom w:val="none" w:sz="0" w:space="0" w:color="auto"/>
        <w:right w:val="none" w:sz="0" w:space="0" w:color="auto"/>
      </w:divBdr>
    </w:div>
    <w:div w:id="1722749307">
      <w:bodyDiv w:val="1"/>
      <w:marLeft w:val="0"/>
      <w:marRight w:val="0"/>
      <w:marTop w:val="0"/>
      <w:marBottom w:val="0"/>
      <w:divBdr>
        <w:top w:val="none" w:sz="0" w:space="0" w:color="auto"/>
        <w:left w:val="none" w:sz="0" w:space="0" w:color="auto"/>
        <w:bottom w:val="none" w:sz="0" w:space="0" w:color="auto"/>
        <w:right w:val="none" w:sz="0" w:space="0" w:color="auto"/>
      </w:divBdr>
    </w:div>
    <w:div w:id="1754008589">
      <w:bodyDiv w:val="1"/>
      <w:marLeft w:val="0"/>
      <w:marRight w:val="0"/>
      <w:marTop w:val="0"/>
      <w:marBottom w:val="0"/>
      <w:divBdr>
        <w:top w:val="none" w:sz="0" w:space="0" w:color="auto"/>
        <w:left w:val="none" w:sz="0" w:space="0" w:color="auto"/>
        <w:bottom w:val="none" w:sz="0" w:space="0" w:color="auto"/>
        <w:right w:val="none" w:sz="0" w:space="0" w:color="auto"/>
      </w:divBdr>
    </w:div>
    <w:div w:id="1764109547">
      <w:bodyDiv w:val="1"/>
      <w:marLeft w:val="0"/>
      <w:marRight w:val="0"/>
      <w:marTop w:val="0"/>
      <w:marBottom w:val="0"/>
      <w:divBdr>
        <w:top w:val="none" w:sz="0" w:space="0" w:color="auto"/>
        <w:left w:val="none" w:sz="0" w:space="0" w:color="auto"/>
        <w:bottom w:val="none" w:sz="0" w:space="0" w:color="auto"/>
        <w:right w:val="none" w:sz="0" w:space="0" w:color="auto"/>
      </w:divBdr>
    </w:div>
    <w:div w:id="1795294610">
      <w:bodyDiv w:val="1"/>
      <w:marLeft w:val="0"/>
      <w:marRight w:val="0"/>
      <w:marTop w:val="0"/>
      <w:marBottom w:val="0"/>
      <w:divBdr>
        <w:top w:val="none" w:sz="0" w:space="0" w:color="auto"/>
        <w:left w:val="none" w:sz="0" w:space="0" w:color="auto"/>
        <w:bottom w:val="none" w:sz="0" w:space="0" w:color="auto"/>
        <w:right w:val="none" w:sz="0" w:space="0" w:color="auto"/>
      </w:divBdr>
    </w:div>
    <w:div w:id="1821652806">
      <w:bodyDiv w:val="1"/>
      <w:marLeft w:val="0"/>
      <w:marRight w:val="0"/>
      <w:marTop w:val="0"/>
      <w:marBottom w:val="0"/>
      <w:divBdr>
        <w:top w:val="none" w:sz="0" w:space="0" w:color="auto"/>
        <w:left w:val="none" w:sz="0" w:space="0" w:color="auto"/>
        <w:bottom w:val="none" w:sz="0" w:space="0" w:color="auto"/>
        <w:right w:val="none" w:sz="0" w:space="0" w:color="auto"/>
      </w:divBdr>
    </w:div>
    <w:div w:id="1831290538">
      <w:bodyDiv w:val="1"/>
      <w:marLeft w:val="0"/>
      <w:marRight w:val="0"/>
      <w:marTop w:val="0"/>
      <w:marBottom w:val="0"/>
      <w:divBdr>
        <w:top w:val="none" w:sz="0" w:space="0" w:color="auto"/>
        <w:left w:val="none" w:sz="0" w:space="0" w:color="auto"/>
        <w:bottom w:val="none" w:sz="0" w:space="0" w:color="auto"/>
        <w:right w:val="none" w:sz="0" w:space="0" w:color="auto"/>
      </w:divBdr>
    </w:div>
    <w:div w:id="1856338907">
      <w:bodyDiv w:val="1"/>
      <w:marLeft w:val="0"/>
      <w:marRight w:val="0"/>
      <w:marTop w:val="0"/>
      <w:marBottom w:val="0"/>
      <w:divBdr>
        <w:top w:val="none" w:sz="0" w:space="0" w:color="auto"/>
        <w:left w:val="none" w:sz="0" w:space="0" w:color="auto"/>
        <w:bottom w:val="none" w:sz="0" w:space="0" w:color="auto"/>
        <w:right w:val="none" w:sz="0" w:space="0" w:color="auto"/>
      </w:divBdr>
    </w:div>
    <w:div w:id="1858739243">
      <w:bodyDiv w:val="1"/>
      <w:marLeft w:val="0"/>
      <w:marRight w:val="0"/>
      <w:marTop w:val="0"/>
      <w:marBottom w:val="0"/>
      <w:divBdr>
        <w:top w:val="none" w:sz="0" w:space="0" w:color="auto"/>
        <w:left w:val="none" w:sz="0" w:space="0" w:color="auto"/>
        <w:bottom w:val="none" w:sz="0" w:space="0" w:color="auto"/>
        <w:right w:val="none" w:sz="0" w:space="0" w:color="auto"/>
      </w:divBdr>
    </w:div>
    <w:div w:id="1907059686">
      <w:bodyDiv w:val="1"/>
      <w:marLeft w:val="0"/>
      <w:marRight w:val="0"/>
      <w:marTop w:val="0"/>
      <w:marBottom w:val="0"/>
      <w:divBdr>
        <w:top w:val="none" w:sz="0" w:space="0" w:color="auto"/>
        <w:left w:val="none" w:sz="0" w:space="0" w:color="auto"/>
        <w:bottom w:val="none" w:sz="0" w:space="0" w:color="auto"/>
        <w:right w:val="none" w:sz="0" w:space="0" w:color="auto"/>
      </w:divBdr>
    </w:div>
    <w:div w:id="1909342652">
      <w:bodyDiv w:val="1"/>
      <w:marLeft w:val="0"/>
      <w:marRight w:val="0"/>
      <w:marTop w:val="0"/>
      <w:marBottom w:val="0"/>
      <w:divBdr>
        <w:top w:val="none" w:sz="0" w:space="0" w:color="auto"/>
        <w:left w:val="none" w:sz="0" w:space="0" w:color="auto"/>
        <w:bottom w:val="none" w:sz="0" w:space="0" w:color="auto"/>
        <w:right w:val="none" w:sz="0" w:space="0" w:color="auto"/>
      </w:divBdr>
    </w:div>
    <w:div w:id="1915428118">
      <w:bodyDiv w:val="1"/>
      <w:marLeft w:val="0"/>
      <w:marRight w:val="0"/>
      <w:marTop w:val="0"/>
      <w:marBottom w:val="0"/>
      <w:divBdr>
        <w:top w:val="none" w:sz="0" w:space="0" w:color="auto"/>
        <w:left w:val="none" w:sz="0" w:space="0" w:color="auto"/>
        <w:bottom w:val="none" w:sz="0" w:space="0" w:color="auto"/>
        <w:right w:val="none" w:sz="0" w:space="0" w:color="auto"/>
      </w:divBdr>
    </w:div>
    <w:div w:id="1916474998">
      <w:bodyDiv w:val="1"/>
      <w:marLeft w:val="0"/>
      <w:marRight w:val="0"/>
      <w:marTop w:val="0"/>
      <w:marBottom w:val="0"/>
      <w:divBdr>
        <w:top w:val="none" w:sz="0" w:space="0" w:color="auto"/>
        <w:left w:val="none" w:sz="0" w:space="0" w:color="auto"/>
        <w:bottom w:val="none" w:sz="0" w:space="0" w:color="auto"/>
        <w:right w:val="none" w:sz="0" w:space="0" w:color="auto"/>
      </w:divBdr>
    </w:div>
    <w:div w:id="1940018149">
      <w:bodyDiv w:val="1"/>
      <w:marLeft w:val="0"/>
      <w:marRight w:val="0"/>
      <w:marTop w:val="0"/>
      <w:marBottom w:val="0"/>
      <w:divBdr>
        <w:top w:val="none" w:sz="0" w:space="0" w:color="auto"/>
        <w:left w:val="none" w:sz="0" w:space="0" w:color="auto"/>
        <w:bottom w:val="none" w:sz="0" w:space="0" w:color="auto"/>
        <w:right w:val="none" w:sz="0" w:space="0" w:color="auto"/>
      </w:divBdr>
    </w:div>
    <w:div w:id="1967350292">
      <w:bodyDiv w:val="1"/>
      <w:marLeft w:val="0"/>
      <w:marRight w:val="0"/>
      <w:marTop w:val="0"/>
      <w:marBottom w:val="0"/>
      <w:divBdr>
        <w:top w:val="none" w:sz="0" w:space="0" w:color="auto"/>
        <w:left w:val="none" w:sz="0" w:space="0" w:color="auto"/>
        <w:bottom w:val="none" w:sz="0" w:space="0" w:color="auto"/>
        <w:right w:val="none" w:sz="0" w:space="0" w:color="auto"/>
      </w:divBdr>
    </w:div>
    <w:div w:id="1969160793">
      <w:bodyDiv w:val="1"/>
      <w:marLeft w:val="0"/>
      <w:marRight w:val="0"/>
      <w:marTop w:val="0"/>
      <w:marBottom w:val="0"/>
      <w:divBdr>
        <w:top w:val="none" w:sz="0" w:space="0" w:color="auto"/>
        <w:left w:val="none" w:sz="0" w:space="0" w:color="auto"/>
        <w:bottom w:val="none" w:sz="0" w:space="0" w:color="auto"/>
        <w:right w:val="none" w:sz="0" w:space="0" w:color="auto"/>
      </w:divBdr>
      <w:divsChild>
        <w:div w:id="948971846">
          <w:marLeft w:val="0"/>
          <w:marRight w:val="0"/>
          <w:marTop w:val="0"/>
          <w:marBottom w:val="0"/>
          <w:divBdr>
            <w:top w:val="single" w:sz="2" w:space="0" w:color="E3E3E3"/>
            <w:left w:val="single" w:sz="2" w:space="0" w:color="E3E3E3"/>
            <w:bottom w:val="single" w:sz="2" w:space="0" w:color="E3E3E3"/>
            <w:right w:val="single" w:sz="2" w:space="0" w:color="E3E3E3"/>
          </w:divBdr>
          <w:divsChild>
            <w:div w:id="1918514541">
              <w:marLeft w:val="0"/>
              <w:marRight w:val="0"/>
              <w:marTop w:val="0"/>
              <w:marBottom w:val="0"/>
              <w:divBdr>
                <w:top w:val="single" w:sz="2" w:space="0" w:color="E3E3E3"/>
                <w:left w:val="single" w:sz="2" w:space="0" w:color="E3E3E3"/>
                <w:bottom w:val="single" w:sz="2" w:space="0" w:color="E3E3E3"/>
                <w:right w:val="single" w:sz="2" w:space="0" w:color="E3E3E3"/>
              </w:divBdr>
              <w:divsChild>
                <w:div w:id="810908006">
                  <w:marLeft w:val="0"/>
                  <w:marRight w:val="0"/>
                  <w:marTop w:val="0"/>
                  <w:marBottom w:val="0"/>
                  <w:divBdr>
                    <w:top w:val="single" w:sz="2" w:space="2" w:color="E3E3E3"/>
                    <w:left w:val="single" w:sz="2" w:space="0" w:color="E3E3E3"/>
                    <w:bottom w:val="single" w:sz="2" w:space="0" w:color="E3E3E3"/>
                    <w:right w:val="single" w:sz="2" w:space="0" w:color="E3E3E3"/>
                  </w:divBdr>
                  <w:divsChild>
                    <w:div w:id="571354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2857535">
      <w:bodyDiv w:val="1"/>
      <w:marLeft w:val="0"/>
      <w:marRight w:val="0"/>
      <w:marTop w:val="0"/>
      <w:marBottom w:val="0"/>
      <w:divBdr>
        <w:top w:val="none" w:sz="0" w:space="0" w:color="auto"/>
        <w:left w:val="none" w:sz="0" w:space="0" w:color="auto"/>
        <w:bottom w:val="none" w:sz="0" w:space="0" w:color="auto"/>
        <w:right w:val="none" w:sz="0" w:space="0" w:color="auto"/>
      </w:divBdr>
    </w:div>
    <w:div w:id="1993486447">
      <w:bodyDiv w:val="1"/>
      <w:marLeft w:val="0"/>
      <w:marRight w:val="0"/>
      <w:marTop w:val="0"/>
      <w:marBottom w:val="0"/>
      <w:divBdr>
        <w:top w:val="none" w:sz="0" w:space="0" w:color="auto"/>
        <w:left w:val="none" w:sz="0" w:space="0" w:color="auto"/>
        <w:bottom w:val="none" w:sz="0" w:space="0" w:color="auto"/>
        <w:right w:val="none" w:sz="0" w:space="0" w:color="auto"/>
      </w:divBdr>
    </w:div>
    <w:div w:id="2002850291">
      <w:bodyDiv w:val="1"/>
      <w:marLeft w:val="0"/>
      <w:marRight w:val="0"/>
      <w:marTop w:val="0"/>
      <w:marBottom w:val="0"/>
      <w:divBdr>
        <w:top w:val="none" w:sz="0" w:space="0" w:color="auto"/>
        <w:left w:val="none" w:sz="0" w:space="0" w:color="auto"/>
        <w:bottom w:val="none" w:sz="0" w:space="0" w:color="auto"/>
        <w:right w:val="none" w:sz="0" w:space="0" w:color="auto"/>
      </w:divBdr>
    </w:div>
    <w:div w:id="2024742516">
      <w:bodyDiv w:val="1"/>
      <w:marLeft w:val="0"/>
      <w:marRight w:val="0"/>
      <w:marTop w:val="0"/>
      <w:marBottom w:val="0"/>
      <w:divBdr>
        <w:top w:val="none" w:sz="0" w:space="0" w:color="auto"/>
        <w:left w:val="none" w:sz="0" w:space="0" w:color="auto"/>
        <w:bottom w:val="none" w:sz="0" w:space="0" w:color="auto"/>
        <w:right w:val="none" w:sz="0" w:space="0" w:color="auto"/>
      </w:divBdr>
    </w:div>
    <w:div w:id="2058356149">
      <w:bodyDiv w:val="1"/>
      <w:marLeft w:val="0"/>
      <w:marRight w:val="0"/>
      <w:marTop w:val="0"/>
      <w:marBottom w:val="0"/>
      <w:divBdr>
        <w:top w:val="none" w:sz="0" w:space="0" w:color="auto"/>
        <w:left w:val="none" w:sz="0" w:space="0" w:color="auto"/>
        <w:bottom w:val="none" w:sz="0" w:space="0" w:color="auto"/>
        <w:right w:val="none" w:sz="0" w:space="0" w:color="auto"/>
      </w:divBdr>
    </w:div>
    <w:div w:id="2067679475">
      <w:bodyDiv w:val="1"/>
      <w:marLeft w:val="0"/>
      <w:marRight w:val="0"/>
      <w:marTop w:val="0"/>
      <w:marBottom w:val="0"/>
      <w:divBdr>
        <w:top w:val="none" w:sz="0" w:space="0" w:color="auto"/>
        <w:left w:val="none" w:sz="0" w:space="0" w:color="auto"/>
        <w:bottom w:val="none" w:sz="0" w:space="0" w:color="auto"/>
        <w:right w:val="none" w:sz="0" w:space="0" w:color="auto"/>
      </w:divBdr>
    </w:div>
    <w:div w:id="2093433376">
      <w:bodyDiv w:val="1"/>
      <w:marLeft w:val="0"/>
      <w:marRight w:val="0"/>
      <w:marTop w:val="0"/>
      <w:marBottom w:val="0"/>
      <w:divBdr>
        <w:top w:val="none" w:sz="0" w:space="0" w:color="auto"/>
        <w:left w:val="none" w:sz="0" w:space="0" w:color="auto"/>
        <w:bottom w:val="none" w:sz="0" w:space="0" w:color="auto"/>
        <w:right w:val="none" w:sz="0" w:space="0" w:color="auto"/>
      </w:divBdr>
    </w:div>
    <w:div w:id="2112583852">
      <w:bodyDiv w:val="1"/>
      <w:marLeft w:val="0"/>
      <w:marRight w:val="0"/>
      <w:marTop w:val="0"/>
      <w:marBottom w:val="0"/>
      <w:divBdr>
        <w:top w:val="none" w:sz="0" w:space="0" w:color="auto"/>
        <w:left w:val="none" w:sz="0" w:space="0" w:color="auto"/>
        <w:bottom w:val="none" w:sz="0" w:space="0" w:color="auto"/>
        <w:right w:val="none" w:sz="0" w:space="0" w:color="auto"/>
      </w:divBdr>
    </w:div>
    <w:div w:id="2142263385">
      <w:bodyDiv w:val="1"/>
      <w:marLeft w:val="0"/>
      <w:marRight w:val="0"/>
      <w:marTop w:val="0"/>
      <w:marBottom w:val="0"/>
      <w:divBdr>
        <w:top w:val="none" w:sz="0" w:space="0" w:color="auto"/>
        <w:left w:val="none" w:sz="0" w:space="0" w:color="auto"/>
        <w:bottom w:val="none" w:sz="0" w:space="0" w:color="auto"/>
        <w:right w:val="none" w:sz="0" w:space="0" w:color="auto"/>
      </w:divBdr>
      <w:divsChild>
        <w:div w:id="1465199513">
          <w:marLeft w:val="0"/>
          <w:marRight w:val="0"/>
          <w:marTop w:val="0"/>
          <w:marBottom w:val="0"/>
          <w:divBdr>
            <w:top w:val="single" w:sz="2" w:space="0" w:color="E3E3E3"/>
            <w:left w:val="single" w:sz="2" w:space="0" w:color="E3E3E3"/>
            <w:bottom w:val="single" w:sz="2" w:space="0" w:color="E3E3E3"/>
            <w:right w:val="single" w:sz="2" w:space="0" w:color="E3E3E3"/>
          </w:divBdr>
          <w:divsChild>
            <w:div w:id="1024094034">
              <w:marLeft w:val="0"/>
              <w:marRight w:val="0"/>
              <w:marTop w:val="0"/>
              <w:marBottom w:val="0"/>
              <w:divBdr>
                <w:top w:val="single" w:sz="2" w:space="0" w:color="E3E3E3"/>
                <w:left w:val="single" w:sz="2" w:space="0" w:color="E3E3E3"/>
                <w:bottom w:val="single" w:sz="2" w:space="0" w:color="E3E3E3"/>
                <w:right w:val="single" w:sz="2" w:space="0" w:color="E3E3E3"/>
              </w:divBdr>
              <w:divsChild>
                <w:div w:id="1809207887">
                  <w:marLeft w:val="0"/>
                  <w:marRight w:val="0"/>
                  <w:marTop w:val="0"/>
                  <w:marBottom w:val="0"/>
                  <w:divBdr>
                    <w:top w:val="single" w:sz="2" w:space="2" w:color="E3E3E3"/>
                    <w:left w:val="single" w:sz="2" w:space="0" w:color="E3E3E3"/>
                    <w:bottom w:val="single" w:sz="2" w:space="0" w:color="E3E3E3"/>
                    <w:right w:val="single" w:sz="2" w:space="0" w:color="E3E3E3"/>
                  </w:divBdr>
                  <w:divsChild>
                    <w:div w:id="1464730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16</Pages>
  <Words>3331</Words>
  <Characters>18988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Theja ashwin</cp:lastModifiedBy>
  <cp:revision>5</cp:revision>
  <dcterms:created xsi:type="dcterms:W3CDTF">2024-11-19T09:27:00Z</dcterms:created>
  <dcterms:modified xsi:type="dcterms:W3CDTF">2024-11-22T16:40:00Z</dcterms:modified>
  <cp:category/>
</cp:coreProperties>
</file>