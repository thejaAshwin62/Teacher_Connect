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EB418" w14:textId="578A5B6F" w:rsidR="006C453A" w:rsidRDefault="006C45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77A7CAE7" wp14:editId="1B26FAF1">
                <wp:simplePos x="0" y="0"/>
                <wp:positionH relativeFrom="margin">
                  <wp:posOffset>1162050</wp:posOffset>
                </wp:positionH>
                <wp:positionV relativeFrom="paragraph">
                  <wp:posOffset>4800600</wp:posOffset>
                </wp:positionV>
                <wp:extent cx="5003800" cy="914400"/>
                <wp:effectExtent l="0" t="0" r="6350" b="0"/>
                <wp:wrapNone/>
                <wp:docPr id="144298876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9EEE6" w14:textId="77777777" w:rsidR="006C453A" w:rsidRPr="00AF3FBA" w:rsidRDefault="006C453A" w:rsidP="006C453A">
                            <w:pPr>
                              <w:rPr>
                                <w:b/>
                                <w:bCs/>
                                <w:color w:val="0F243E" w:themeColor="text2" w:themeShade="80"/>
                                <w:sz w:val="40"/>
                                <w:szCs w:val="40"/>
                              </w:rPr>
                            </w:pPr>
                            <w:r w:rsidRPr="00AF3FBA">
                              <w:rPr>
                                <w:b/>
                                <w:bCs/>
                                <w:color w:val="0F243E" w:themeColor="text2" w:themeShade="80"/>
                                <w:sz w:val="40"/>
                                <w:szCs w:val="40"/>
                              </w:rPr>
                              <w:t>REVISION NO:01</w:t>
                            </w:r>
                          </w:p>
                          <w:p w14:paraId="2ADECB24" w14:textId="77777777" w:rsidR="006C453A" w:rsidRPr="00AF3FBA" w:rsidRDefault="006C453A" w:rsidP="006C453A">
                            <w:pPr>
                              <w:rPr>
                                <w:b/>
                                <w:bCs/>
                                <w:color w:val="0F243E" w:themeColor="text2" w:themeShade="80"/>
                                <w:sz w:val="40"/>
                                <w:szCs w:val="40"/>
                              </w:rPr>
                            </w:pPr>
                            <w:r w:rsidRPr="00AF3FBA">
                              <w:rPr>
                                <w:b/>
                                <w:bCs/>
                                <w:color w:val="0F243E" w:themeColor="text2" w:themeShade="80"/>
                                <w:sz w:val="40"/>
                                <w:szCs w:val="40"/>
                              </w:rPr>
                              <w:t>LAST DATE OF REVISION:18/11/2024</w:t>
                            </w:r>
                          </w:p>
                          <w:p w14:paraId="4023F8E6" w14:textId="77777777" w:rsidR="006C453A" w:rsidRPr="00AF3FBA" w:rsidRDefault="006C453A" w:rsidP="006C453A">
                            <w:pPr>
                              <w:rPr>
                                <w:b/>
                                <w:bCs/>
                                <w:color w:val="0F243E" w:themeColor="text2" w:themeShade="80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A7CA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1.5pt;margin-top:378pt;width:394pt;height:1in;z-index:252442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" fillcolor="white [3201]" stroked="f" strokeweight=".5pt">
                <v:textbox>
                  <w:txbxContent>
                    <w:p w14:paraId="31C9EEE6" w14:textId="77777777" w:rsidR="006C453A" w:rsidRPr="00AF3FBA" w:rsidRDefault="006C453A" w:rsidP="006C453A">
                      <w:pPr>
                        <w:rPr>
                          <w:b/>
                          <w:bCs/>
                          <w:color w:val="0F243E" w:themeColor="text2" w:themeShade="80"/>
                          <w:sz w:val="40"/>
                          <w:szCs w:val="40"/>
                        </w:rPr>
                      </w:pPr>
                      <w:r w:rsidRPr="00AF3FBA">
                        <w:rPr>
                          <w:b/>
                          <w:bCs/>
                          <w:color w:val="0F243E" w:themeColor="text2" w:themeShade="80"/>
                          <w:sz w:val="40"/>
                          <w:szCs w:val="40"/>
                        </w:rPr>
                        <w:t>REVISION NO:01</w:t>
                      </w:r>
                    </w:p>
                    <w:p w14:paraId="2ADECB24" w14:textId="77777777" w:rsidR="006C453A" w:rsidRPr="00AF3FBA" w:rsidRDefault="006C453A" w:rsidP="006C453A">
                      <w:pPr>
                        <w:rPr>
                          <w:b/>
                          <w:bCs/>
                          <w:color w:val="0F243E" w:themeColor="text2" w:themeShade="80"/>
                          <w:sz w:val="40"/>
                          <w:szCs w:val="40"/>
                        </w:rPr>
                      </w:pPr>
                      <w:r w:rsidRPr="00AF3FBA">
                        <w:rPr>
                          <w:b/>
                          <w:bCs/>
                          <w:color w:val="0F243E" w:themeColor="text2" w:themeShade="80"/>
                          <w:sz w:val="40"/>
                          <w:szCs w:val="40"/>
                        </w:rPr>
                        <w:t>LAST DATE OF REVISION:18/11/2024</w:t>
                      </w:r>
                    </w:p>
                    <w:p w14:paraId="4023F8E6" w14:textId="77777777" w:rsidR="006C453A" w:rsidRPr="00AF3FBA" w:rsidRDefault="006C453A" w:rsidP="006C453A">
                      <w:pPr>
                        <w:rPr>
                          <w:b/>
                          <w:bCs/>
                          <w:color w:val="0F243E" w:themeColor="text2" w:themeShade="80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7174B2B5" wp14:editId="0237F6D1">
                <wp:simplePos x="0" y="0"/>
                <wp:positionH relativeFrom="margin">
                  <wp:posOffset>-355600</wp:posOffset>
                </wp:positionH>
                <wp:positionV relativeFrom="paragraph">
                  <wp:posOffset>2032000</wp:posOffset>
                </wp:positionV>
                <wp:extent cx="6049645" cy="1155700"/>
                <wp:effectExtent l="0" t="0" r="8255" b="6350"/>
                <wp:wrapNone/>
                <wp:docPr id="181887453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645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BDFCC1" w14:textId="56DFA1B3" w:rsidR="00F96FAC" w:rsidRDefault="00F96FAC" w:rsidP="006C453A">
                            <w:pPr>
                              <w:jc w:val="center"/>
                              <w:rPr>
                                <w:b/>
                                <w:bCs/>
                                <w:color w:val="548DD4" w:themeColor="text2" w:themeTint="99"/>
                                <w:sz w:val="56"/>
                                <w:szCs w:val="56"/>
                              </w:rPr>
                            </w:pPr>
                            <w:r w:rsidRPr="00F96FAC">
                              <w:rPr>
                                <w:b/>
                                <w:bCs/>
                                <w:color w:val="548DD4" w:themeColor="text2" w:themeTint="99"/>
                                <w:sz w:val="56"/>
                                <w:szCs w:val="56"/>
                              </w:rPr>
                              <w:t>Architecture</w:t>
                            </w:r>
                            <w:r>
                              <w:rPr>
                                <w:b/>
                                <w:bCs/>
                                <w:color w:val="548DD4" w:themeColor="text2" w:themeTint="99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F96FAC">
                              <w:rPr>
                                <w:b/>
                                <w:bCs/>
                                <w:color w:val="548DD4" w:themeColor="text2" w:themeTint="99"/>
                                <w:sz w:val="56"/>
                                <w:szCs w:val="56"/>
                              </w:rPr>
                              <w:t>Document</w:t>
                            </w:r>
                          </w:p>
                          <w:p w14:paraId="345EBEC9" w14:textId="466B057A" w:rsidR="006C453A" w:rsidRPr="00275FB1" w:rsidRDefault="006C453A" w:rsidP="006C453A">
                            <w:pPr>
                              <w:jc w:val="center"/>
                              <w:rPr>
                                <w:b/>
                                <w:bCs/>
                                <w:color w:val="365F91" w:themeColor="accent1" w:themeShade="BF"/>
                                <w:sz w:val="52"/>
                                <w:szCs w:val="52"/>
                              </w:rPr>
                            </w:pPr>
                            <w:r w:rsidRPr="00275FB1">
                              <w:rPr>
                                <w:b/>
                                <w:bCs/>
                                <w:color w:val="365F91" w:themeColor="accent1" w:themeShade="BF"/>
                                <w:sz w:val="52"/>
                                <w:szCs w:val="52"/>
                              </w:rPr>
                              <w:t>TEACHER’S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B2B5" id="Text Box 8" o:spid="_x0000_s1027" type="#_x0000_t202" style="position:absolute;margin-left:-28pt;margin-top:160pt;width:476.35pt;height:91pt;z-index:25235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" fillcolor="white [3201]" stroked="f" strokeweight=".5pt">
                <v:textbox>
                  <w:txbxContent>
                    <w:p w14:paraId="12BDFCC1" w14:textId="56DFA1B3" w:rsidR="00F96FAC" w:rsidRDefault="00F96FAC" w:rsidP="006C453A">
                      <w:pPr>
                        <w:jc w:val="center"/>
                        <w:rPr>
                          <w:b/>
                          <w:bCs/>
                          <w:color w:val="548DD4" w:themeColor="text2" w:themeTint="99"/>
                          <w:sz w:val="56"/>
                          <w:szCs w:val="56"/>
                        </w:rPr>
                      </w:pPr>
                      <w:r w:rsidRPr="00F96FAC">
                        <w:rPr>
                          <w:b/>
                          <w:bCs/>
                          <w:color w:val="548DD4" w:themeColor="text2" w:themeTint="99"/>
                          <w:sz w:val="56"/>
                          <w:szCs w:val="56"/>
                        </w:rPr>
                        <w:t>Architecture</w:t>
                      </w:r>
                      <w:r>
                        <w:rPr>
                          <w:b/>
                          <w:bCs/>
                          <w:color w:val="548DD4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Pr="00F96FAC">
                        <w:rPr>
                          <w:b/>
                          <w:bCs/>
                          <w:color w:val="548DD4" w:themeColor="text2" w:themeTint="99"/>
                          <w:sz w:val="56"/>
                          <w:szCs w:val="56"/>
                        </w:rPr>
                        <w:t>Document</w:t>
                      </w:r>
                    </w:p>
                    <w:p w14:paraId="345EBEC9" w14:textId="466B057A" w:rsidR="006C453A" w:rsidRPr="00275FB1" w:rsidRDefault="006C453A" w:rsidP="006C453A">
                      <w:pPr>
                        <w:jc w:val="center"/>
                        <w:rPr>
                          <w:b/>
                          <w:bCs/>
                          <w:color w:val="365F91" w:themeColor="accent1" w:themeShade="BF"/>
                          <w:sz w:val="52"/>
                          <w:szCs w:val="52"/>
                        </w:rPr>
                      </w:pPr>
                      <w:r w:rsidRPr="00275FB1">
                        <w:rPr>
                          <w:b/>
                          <w:bCs/>
                          <w:color w:val="365F91" w:themeColor="accent1" w:themeShade="BF"/>
                          <w:sz w:val="52"/>
                          <w:szCs w:val="52"/>
                        </w:rPr>
                        <w:t>TEACHER’S CONNECT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387E3D5" wp14:editId="5BD54F36">
                <wp:simplePos x="0" y="0"/>
                <wp:positionH relativeFrom="column">
                  <wp:posOffset>-929640</wp:posOffset>
                </wp:positionH>
                <wp:positionV relativeFrom="paragraph">
                  <wp:posOffset>-548640</wp:posOffset>
                </wp:positionV>
                <wp:extent cx="467360" cy="137795"/>
                <wp:effectExtent l="57150" t="19050" r="85090" b="90805"/>
                <wp:wrapNone/>
                <wp:docPr id="3042356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37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6FBF4" w14:textId="77777777" w:rsidR="006C453A" w:rsidRDefault="006C453A" w:rsidP="006C453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7E3D5" id="Rectangle 5" o:spid="_x0000_s1028" style="position:absolute;margin-left:-73.2pt;margin-top:-43.2pt;width:36.8pt;height:10.8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3C6FBF4" w14:textId="77777777" w:rsidR="006C453A" w:rsidRDefault="006C453A" w:rsidP="006C453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6A4FB4D" wp14:editId="02358FAB">
                <wp:simplePos x="0" y="0"/>
                <wp:positionH relativeFrom="margin">
                  <wp:posOffset>-445770</wp:posOffset>
                </wp:positionH>
                <wp:positionV relativeFrom="paragraph">
                  <wp:posOffset>-658495</wp:posOffset>
                </wp:positionV>
                <wp:extent cx="2370455" cy="360680"/>
                <wp:effectExtent l="0" t="0" r="0" b="1270"/>
                <wp:wrapNone/>
                <wp:docPr id="206371267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A9A30" w14:textId="0369AF96" w:rsidR="006C453A" w:rsidRDefault="00F96FAC" w:rsidP="006C453A">
                            <w:r w:rsidRPr="00F96F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FB4D" id="Text Box 4" o:spid="_x0000_s1029" type="#_x0000_t202" style="position:absolute;margin-left:-35.1pt;margin-top:-51.85pt;width:186.65pt;height:28.4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C5Gw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" filled="f" stroked="f" strokeweight=".5pt">
                <v:textbox>
                  <w:txbxContent>
                    <w:p w14:paraId="16DA9A30" w14:textId="0369AF96" w:rsidR="006C453A" w:rsidRDefault="00F96FAC" w:rsidP="006C453A">
                      <w:r w:rsidRPr="00F96FAC">
                        <w:rPr>
                          <w:b/>
                          <w:bCs/>
                          <w:sz w:val="28"/>
                          <w:szCs w:val="28"/>
                        </w:rPr>
                        <w:t>Architecture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FD61FF5" wp14:editId="47F07CC7">
                <wp:simplePos x="0" y="0"/>
                <wp:positionH relativeFrom="column">
                  <wp:posOffset>4747895</wp:posOffset>
                </wp:positionH>
                <wp:positionV relativeFrom="paragraph">
                  <wp:posOffset>-681990</wp:posOffset>
                </wp:positionV>
                <wp:extent cx="1828800" cy="565150"/>
                <wp:effectExtent l="57150" t="19050" r="76200" b="101600"/>
                <wp:wrapNone/>
                <wp:docPr id="9602978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515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1BEAE" id="Rectangle 2" o:spid="_x0000_s1026" style="position:absolute;margin-left:373.85pt;margin-top:-53.7pt;width:2in;height:44.5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" strokecolor="#4579b8 [3044]">
                <v:fill r:id="rId7" o:title="" recolor="t" rotate="t" type="frame"/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5D177AFD" wp14:editId="5AC9BB0D">
                <wp:simplePos x="0" y="0"/>
                <wp:positionH relativeFrom="column">
                  <wp:posOffset>4328795</wp:posOffset>
                </wp:positionH>
                <wp:positionV relativeFrom="paragraph">
                  <wp:posOffset>8636635</wp:posOffset>
                </wp:positionV>
                <wp:extent cx="1466850" cy="286385"/>
                <wp:effectExtent l="0" t="0" r="0" b="0"/>
                <wp:wrapNone/>
                <wp:docPr id="54277120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9FD11" w14:textId="77777777" w:rsidR="006C453A" w:rsidRPr="0068763B" w:rsidRDefault="006C453A" w:rsidP="006C453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76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Teachers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7AFD" id="Text Box 7" o:spid="_x0000_s1030" type="#_x0000_t202" style="position:absolute;margin-left:340.85pt;margin-top:680.05pt;width:115.5pt;height:22.5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AILw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" fillcolor="white [3201]" stroked="f" strokeweight=".5pt">
                <v:textbox>
                  <w:txbxContent>
                    <w:p w14:paraId="37D9FD11" w14:textId="77777777" w:rsidR="006C453A" w:rsidRPr="0068763B" w:rsidRDefault="006C453A" w:rsidP="006C453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763B">
                        <w:rPr>
                          <w:b/>
                          <w:bCs/>
                          <w:sz w:val="24"/>
                          <w:szCs w:val="24"/>
                        </w:rPr>
                        <w:t>Teachers Connect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44F5F7C" wp14:editId="0819D5B7">
                <wp:simplePos x="0" y="0"/>
                <wp:positionH relativeFrom="column">
                  <wp:posOffset>5934075</wp:posOffset>
                </wp:positionH>
                <wp:positionV relativeFrom="paragraph">
                  <wp:posOffset>8655685</wp:posOffset>
                </wp:positionV>
                <wp:extent cx="350520" cy="307975"/>
                <wp:effectExtent l="57150" t="19050" r="68580" b="92075"/>
                <wp:wrapNone/>
                <wp:docPr id="14572629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079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C37C2" w14:textId="77777777" w:rsidR="006C453A" w:rsidRPr="002D61F9" w:rsidRDefault="006C453A" w:rsidP="006C453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F5F7C" id="Rectangle 6" o:spid="_x0000_s1031" style="position:absolute;margin-left:467.25pt;margin-top:681.55pt;width:27.6pt;height:24.2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" fillcolor="#f79646 [3209]" strokecolor="#4579b8 [3044]">
                <v:shadow on="t" color="black" opacity="22937f" origin=",.5" offset="0,.63889mm"/>
                <v:textbox>
                  <w:txbxContent>
                    <w:p w14:paraId="125C37C2" w14:textId="77777777" w:rsidR="006C453A" w:rsidRPr="002D61F9" w:rsidRDefault="006C453A" w:rsidP="006C453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DE87BBC" w14:textId="0C19A021" w:rsidR="006C453A" w:rsidRDefault="0006522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4E20C3AA" wp14:editId="35623725">
                <wp:simplePos x="0" y="0"/>
                <wp:positionH relativeFrom="column">
                  <wp:posOffset>2775694</wp:posOffset>
                </wp:positionH>
                <wp:positionV relativeFrom="paragraph">
                  <wp:posOffset>1378985</wp:posOffset>
                </wp:positionV>
                <wp:extent cx="1290611" cy="282194"/>
                <wp:effectExtent l="0" t="0" r="0" b="3810"/>
                <wp:wrapNone/>
                <wp:docPr id="38296414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611" cy="282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784EF" w14:textId="38E43318" w:rsidR="0006522F" w:rsidRPr="0006522F" w:rsidRDefault="000652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6522F">
                              <w:rPr>
                                <w:sz w:val="20"/>
                                <w:szCs w:val="20"/>
                              </w:rPr>
                              <w:t>Architecture-1.0v</w:t>
                            </w:r>
                          </w:p>
                          <w:p w14:paraId="4E0A6B3C" w14:textId="77777777" w:rsidR="0006522F" w:rsidRDefault="00065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C3AA" id="Text Box 34" o:spid="_x0000_s1032" type="#_x0000_t202" style="position:absolute;margin-left:218.55pt;margin-top:108.6pt;width:101.6pt;height:22.2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" filled="f" stroked="f" strokeweight=".5pt">
                <v:textbox>
                  <w:txbxContent>
                    <w:p w14:paraId="2F8784EF" w14:textId="38E43318" w:rsidR="0006522F" w:rsidRPr="0006522F" w:rsidRDefault="0006522F">
                      <w:pPr>
                        <w:rPr>
                          <w:sz w:val="20"/>
                          <w:szCs w:val="20"/>
                        </w:rPr>
                      </w:pPr>
                      <w:r w:rsidRPr="0006522F">
                        <w:rPr>
                          <w:sz w:val="20"/>
                          <w:szCs w:val="20"/>
                        </w:rPr>
                        <w:t>Architecture-1.0v</w:t>
                      </w:r>
                    </w:p>
                    <w:p w14:paraId="4E0A6B3C" w14:textId="77777777" w:rsidR="0006522F" w:rsidRDefault="0006522F"/>
                  </w:txbxContent>
                </v:textbox>
              </v:shape>
            </w:pict>
          </mc:Fallback>
        </mc:AlternateContent>
      </w:r>
      <w:r w:rsidR="00F96FAC"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552ADC04" wp14:editId="7D038A0E">
                <wp:simplePos x="0" y="0"/>
                <wp:positionH relativeFrom="column">
                  <wp:posOffset>2944827</wp:posOffset>
                </wp:positionH>
                <wp:positionV relativeFrom="paragraph">
                  <wp:posOffset>1374231</wp:posOffset>
                </wp:positionV>
                <wp:extent cx="895047" cy="319315"/>
                <wp:effectExtent l="0" t="0" r="635" b="5080"/>
                <wp:wrapNone/>
                <wp:docPr id="1216842366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047" cy="319315"/>
                        </a:xfrm>
                        <a:prstGeom prst="round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dist="23000" sx="1000" sy="1000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0C6F0" id="Rectangle: Rounded Corners 31" o:spid="_x0000_s1026" style="position:absolute;margin-left:231.9pt;margin-top:108.2pt;width:70.5pt;height:25.1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" stroked="f">
                <v:fill r:id="rId9" o:title="" recolor="t" type="frame"/>
                <v:shadow on="t" type="perspective" color="black" origin=",.5" offset=".63889mm,0" matrix="655f,,,655f"/>
              </v:roundrect>
            </w:pict>
          </mc:Fallback>
        </mc:AlternateContent>
      </w:r>
      <w:r w:rsidR="006C453A" w:rsidRPr="006C453A">
        <w:rPr>
          <w:noProof/>
        </w:rPr>
        <w:drawing>
          <wp:inline distT="0" distB="0" distL="0" distR="0" wp14:anchorId="6FC1BABA" wp14:editId="28F872CB">
            <wp:extent cx="5486400" cy="2913380"/>
            <wp:effectExtent l="0" t="0" r="0" b="0"/>
            <wp:docPr id="128065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53A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D631278" wp14:editId="2428BFB4">
                <wp:simplePos x="0" y="0"/>
                <wp:positionH relativeFrom="column">
                  <wp:posOffset>4130675</wp:posOffset>
                </wp:positionH>
                <wp:positionV relativeFrom="paragraph">
                  <wp:posOffset>8575675</wp:posOffset>
                </wp:positionV>
                <wp:extent cx="1466850" cy="286385"/>
                <wp:effectExtent l="0" t="0" r="0" b="0"/>
                <wp:wrapNone/>
                <wp:docPr id="15495080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FF847" w14:textId="77777777" w:rsidR="006C453A" w:rsidRPr="0068763B" w:rsidRDefault="006C453A" w:rsidP="006C453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76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Teachers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1278" id="_x0000_s1033" type="#_x0000_t202" style="position:absolute;margin-left:325.25pt;margin-top:675.25pt;width:115.5pt;height:22.5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GsLwIAAFsEAAAOAAAAZHJzL2Uyb0RvYy54bWysVEuP2jAQvlfqf7B8LwEWWBo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" fillcolor="white [3201]" stroked="f" strokeweight=".5pt">
                <v:textbox>
                  <w:txbxContent>
                    <w:p w14:paraId="367FF847" w14:textId="77777777" w:rsidR="006C453A" w:rsidRPr="0068763B" w:rsidRDefault="006C453A" w:rsidP="006C453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763B">
                        <w:rPr>
                          <w:b/>
                          <w:bCs/>
                          <w:sz w:val="24"/>
                          <w:szCs w:val="24"/>
                        </w:rPr>
                        <w:t>Teachers Connect</w:t>
                      </w:r>
                    </w:p>
                  </w:txbxContent>
                </v:textbox>
              </v:shape>
            </w:pict>
          </mc:Fallback>
        </mc:AlternateContent>
      </w:r>
      <w:r w:rsidR="006C453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D91A9B2" wp14:editId="4A4F2658">
                <wp:simplePos x="0" y="0"/>
                <wp:positionH relativeFrom="column">
                  <wp:posOffset>5735955</wp:posOffset>
                </wp:positionH>
                <wp:positionV relativeFrom="paragraph">
                  <wp:posOffset>8594725</wp:posOffset>
                </wp:positionV>
                <wp:extent cx="350520" cy="307975"/>
                <wp:effectExtent l="57150" t="19050" r="68580" b="92075"/>
                <wp:wrapNone/>
                <wp:docPr id="10791012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079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D2ACD" w14:textId="77777777" w:rsidR="006C453A" w:rsidRPr="002D61F9" w:rsidRDefault="006C453A" w:rsidP="006C453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1A9B2" id="_x0000_s1034" style="position:absolute;margin-left:451.65pt;margin-top:676.75pt;width:27.6pt;height:24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" fillcolor="#f79646 [3209]" strokecolor="#4579b8 [3044]">
                <v:shadow on="t" color="black" opacity="22937f" origin=",.5" offset="0,.63889mm"/>
                <v:textbox>
                  <w:txbxContent>
                    <w:p w14:paraId="669D2ACD" w14:textId="77777777" w:rsidR="006C453A" w:rsidRPr="002D61F9" w:rsidRDefault="006C453A" w:rsidP="006C453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C453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480E33" wp14:editId="56D97F25">
                <wp:simplePos x="0" y="0"/>
                <wp:positionH relativeFrom="column">
                  <wp:posOffset>-1021080</wp:posOffset>
                </wp:positionH>
                <wp:positionV relativeFrom="paragraph">
                  <wp:posOffset>-533400</wp:posOffset>
                </wp:positionV>
                <wp:extent cx="467360" cy="137795"/>
                <wp:effectExtent l="57150" t="19050" r="85090" b="90805"/>
                <wp:wrapNone/>
                <wp:docPr id="15687209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37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72F45" w14:textId="77777777" w:rsidR="006C453A" w:rsidRDefault="006C453A" w:rsidP="006C453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80E33" id="_x0000_s1035" style="position:absolute;margin-left:-80.4pt;margin-top:-42pt;width:36.8pt;height:10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8B72F45" w14:textId="77777777" w:rsidR="006C453A" w:rsidRDefault="006C453A" w:rsidP="006C453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C453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B0A521" wp14:editId="70EF916B">
                <wp:simplePos x="0" y="0"/>
                <wp:positionH relativeFrom="margin">
                  <wp:posOffset>-537210</wp:posOffset>
                </wp:positionH>
                <wp:positionV relativeFrom="paragraph">
                  <wp:posOffset>-643255</wp:posOffset>
                </wp:positionV>
                <wp:extent cx="2370455" cy="360680"/>
                <wp:effectExtent l="0" t="0" r="0" b="1270"/>
                <wp:wrapNone/>
                <wp:docPr id="16120773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50A7D" w14:textId="77777777" w:rsidR="00F96FAC" w:rsidRDefault="00F96FAC" w:rsidP="00F96FAC">
                            <w:r w:rsidRPr="00F96F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Architecture</w:t>
                            </w:r>
                          </w:p>
                          <w:p w14:paraId="246B054D" w14:textId="77777777" w:rsidR="006C453A" w:rsidRDefault="006C453A" w:rsidP="006C45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A521" id="_x0000_s1036" type="#_x0000_t202" style="position:absolute;margin-left:-42.3pt;margin-top:-50.65pt;width:186.65pt;height:28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" filled="f" stroked="f" strokeweight=".5pt">
                <v:textbox>
                  <w:txbxContent>
                    <w:p w14:paraId="20150A7D" w14:textId="77777777" w:rsidR="00F96FAC" w:rsidRDefault="00F96FAC" w:rsidP="00F96FAC">
                      <w:r w:rsidRPr="00F96FAC">
                        <w:rPr>
                          <w:b/>
                          <w:bCs/>
                          <w:sz w:val="28"/>
                          <w:szCs w:val="28"/>
                        </w:rPr>
                        <w:t>Architecture</w:t>
                      </w:r>
                    </w:p>
                    <w:p w14:paraId="246B054D" w14:textId="77777777" w:rsidR="006C453A" w:rsidRDefault="006C453A" w:rsidP="006C453A"/>
                  </w:txbxContent>
                </v:textbox>
                <w10:wrap anchorx="margin"/>
              </v:shape>
            </w:pict>
          </mc:Fallback>
        </mc:AlternateContent>
      </w:r>
      <w:r w:rsidR="006C453A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BA7DB35" wp14:editId="31AAB40D">
                <wp:simplePos x="0" y="0"/>
                <wp:positionH relativeFrom="column">
                  <wp:posOffset>4656455</wp:posOffset>
                </wp:positionH>
                <wp:positionV relativeFrom="paragraph">
                  <wp:posOffset>-666750</wp:posOffset>
                </wp:positionV>
                <wp:extent cx="1828800" cy="565150"/>
                <wp:effectExtent l="57150" t="19050" r="76200" b="101600"/>
                <wp:wrapNone/>
                <wp:docPr id="15424627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515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851B9" id="Rectangle 2" o:spid="_x0000_s1026" style="position:absolute;margin-left:366.65pt;margin-top:-52.5pt;width:2in;height:44.5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" strokecolor="#4579b8 [3044]">
                <v:fill r:id="rId7" o:title="" recolor="t" rotate="t" type="frame"/>
                <v:shadow on="t" color="black" opacity="22937f" origin=",.5" offset="0,.63889mm"/>
              </v:rect>
            </w:pict>
          </mc:Fallback>
        </mc:AlternateContent>
      </w:r>
    </w:p>
    <w:p w14:paraId="003833CB" w14:textId="77777777" w:rsidR="006C453A" w:rsidRDefault="006C45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4CEEFF2" w14:textId="4ADFA134" w:rsidR="006C453A" w:rsidRDefault="006C453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0945536" behindDoc="0" locked="0" layoutInCell="1" allowOverlap="1" wp14:anchorId="2175F822" wp14:editId="3CE3A210">
                <wp:simplePos x="0" y="0"/>
                <wp:positionH relativeFrom="column">
                  <wp:posOffset>4648835</wp:posOffset>
                </wp:positionH>
                <wp:positionV relativeFrom="paragraph">
                  <wp:posOffset>-692150</wp:posOffset>
                </wp:positionV>
                <wp:extent cx="1828800" cy="565150"/>
                <wp:effectExtent l="57150" t="19050" r="76200" b="101600"/>
                <wp:wrapNone/>
                <wp:docPr id="16705228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515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99528" id="Rectangle 2" o:spid="_x0000_s1026" style="position:absolute;margin-left:366.05pt;margin-top:-54.5pt;width:2in;height:44.5pt;z-index:25094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" strokecolor="#4579b8 [3044]">
                <v:fill r:id="rId7" o:title="" recolor="t" rotate="t" type="frame"/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19264" behindDoc="0" locked="0" layoutInCell="1" allowOverlap="1" wp14:anchorId="7AB3AB3A" wp14:editId="03CD1DC7">
                <wp:simplePos x="0" y="0"/>
                <wp:positionH relativeFrom="margin">
                  <wp:posOffset>-341630</wp:posOffset>
                </wp:positionH>
                <wp:positionV relativeFrom="paragraph">
                  <wp:posOffset>-649605</wp:posOffset>
                </wp:positionV>
                <wp:extent cx="2370455" cy="360680"/>
                <wp:effectExtent l="0" t="0" r="0" b="1270"/>
                <wp:wrapNone/>
                <wp:docPr id="12434910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553B0" w14:textId="77777777" w:rsidR="00F96FAC" w:rsidRDefault="00F96FAC" w:rsidP="00F96FAC">
                            <w:r w:rsidRPr="00F96F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Architecture</w:t>
                            </w:r>
                          </w:p>
                          <w:p w14:paraId="1E887ADB" w14:textId="77777777" w:rsidR="00F96FAC" w:rsidRDefault="00F96FAC" w:rsidP="00F96FAC"/>
                          <w:p w14:paraId="3F2602DB" w14:textId="77777777" w:rsidR="006C453A" w:rsidRDefault="006C453A" w:rsidP="006C45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AB3A" id="_x0000_s1037" type="#_x0000_t202" style="position:absolute;margin-left:-26.9pt;margin-top:-51.15pt;width:186.65pt;height:28.4pt;z-index:25101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FLGw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" filled="f" stroked="f" strokeweight=".5pt">
                <v:textbox>
                  <w:txbxContent>
                    <w:p w14:paraId="61A553B0" w14:textId="77777777" w:rsidR="00F96FAC" w:rsidRDefault="00F96FAC" w:rsidP="00F96FAC">
                      <w:r w:rsidRPr="00F96FAC">
                        <w:rPr>
                          <w:b/>
                          <w:bCs/>
                          <w:sz w:val="28"/>
                          <w:szCs w:val="28"/>
                        </w:rPr>
                        <w:t>Architecture</w:t>
                      </w:r>
                    </w:p>
                    <w:p w14:paraId="1E887ADB" w14:textId="77777777" w:rsidR="00F96FAC" w:rsidRDefault="00F96FAC" w:rsidP="00F96FAC"/>
                    <w:p w14:paraId="3F2602DB" w14:textId="77777777" w:rsidR="006C453A" w:rsidRDefault="006C453A" w:rsidP="006C453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92992" behindDoc="0" locked="0" layoutInCell="1" allowOverlap="1" wp14:anchorId="3B414298" wp14:editId="6EFC0639">
                <wp:simplePos x="0" y="0"/>
                <wp:positionH relativeFrom="column">
                  <wp:posOffset>-825500</wp:posOffset>
                </wp:positionH>
                <wp:positionV relativeFrom="paragraph">
                  <wp:posOffset>-558800</wp:posOffset>
                </wp:positionV>
                <wp:extent cx="467360" cy="137795"/>
                <wp:effectExtent l="57150" t="19050" r="85090" b="90805"/>
                <wp:wrapNone/>
                <wp:docPr id="148640206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37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7D509" w14:textId="77777777" w:rsidR="006C453A" w:rsidRDefault="006C453A" w:rsidP="006C453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14298" id="_x0000_s1038" style="position:absolute;margin-left:-65pt;margin-top:-44pt;width:36.8pt;height:10.85pt;z-index:25109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97D509" w14:textId="77777777" w:rsidR="006C453A" w:rsidRDefault="006C453A" w:rsidP="006C453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6720" behindDoc="0" locked="0" layoutInCell="1" allowOverlap="1" wp14:anchorId="3239877E" wp14:editId="5587BBFB">
                <wp:simplePos x="0" y="0"/>
                <wp:positionH relativeFrom="column">
                  <wp:posOffset>5931535</wp:posOffset>
                </wp:positionH>
                <wp:positionV relativeFrom="paragraph">
                  <wp:posOffset>8569325</wp:posOffset>
                </wp:positionV>
                <wp:extent cx="350520" cy="307975"/>
                <wp:effectExtent l="57150" t="19050" r="68580" b="92075"/>
                <wp:wrapNone/>
                <wp:docPr id="159312875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079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A57FE" w14:textId="77777777" w:rsidR="006C453A" w:rsidRPr="002D61F9" w:rsidRDefault="006C453A" w:rsidP="006C453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9877E" id="_x0000_s1039" style="position:absolute;margin-left:467.05pt;margin-top:674.75pt;width:27.6pt;height:24.25pt;z-index:25116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" fillcolor="#f79646 [3209]" strokecolor="#4579b8 [3044]">
                <v:shadow on="t" color="black" opacity="22937f" origin=",.5" offset="0,.63889mm"/>
                <v:textbox>
                  <w:txbxContent>
                    <w:p w14:paraId="446A57FE" w14:textId="77777777" w:rsidR="006C453A" w:rsidRPr="002D61F9" w:rsidRDefault="006C453A" w:rsidP="006C453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0448" behindDoc="0" locked="0" layoutInCell="1" allowOverlap="1" wp14:anchorId="4CE71F56" wp14:editId="53436F03">
                <wp:simplePos x="0" y="0"/>
                <wp:positionH relativeFrom="column">
                  <wp:posOffset>4326255</wp:posOffset>
                </wp:positionH>
                <wp:positionV relativeFrom="paragraph">
                  <wp:posOffset>8569325</wp:posOffset>
                </wp:positionV>
                <wp:extent cx="1466850" cy="286385"/>
                <wp:effectExtent l="0" t="0" r="0" b="0"/>
                <wp:wrapNone/>
                <wp:docPr id="59644996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69EB2C" w14:textId="77777777" w:rsidR="006C453A" w:rsidRPr="0068763B" w:rsidRDefault="006C453A" w:rsidP="006C453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76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Teachers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1F56" id="_x0000_s1040" type="#_x0000_t202" style="position:absolute;margin-left:340.65pt;margin-top:674.75pt;width:115.5pt;height:22.55pt;z-index:2512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/GLwIAAFw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" fillcolor="white [3201]" stroked="f" strokeweight=".5pt">
                <v:textbox>
                  <w:txbxContent>
                    <w:p w14:paraId="2F69EB2C" w14:textId="77777777" w:rsidR="006C453A" w:rsidRPr="0068763B" w:rsidRDefault="006C453A" w:rsidP="006C453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763B">
                        <w:rPr>
                          <w:b/>
                          <w:bCs/>
                          <w:sz w:val="24"/>
                          <w:szCs w:val="24"/>
                        </w:rPr>
                        <w:t>Teachers Connect</w:t>
                      </w:r>
                    </w:p>
                  </w:txbxContent>
                </v:textbox>
              </v:shape>
            </w:pict>
          </mc:Fallback>
        </mc:AlternateContent>
      </w:r>
    </w:p>
    <w:p w14:paraId="6CE3B03C" w14:textId="77777777" w:rsidR="006C453A" w:rsidRDefault="006C453A" w:rsidP="006C453A">
      <w:pPr>
        <w:pStyle w:val="Heading2"/>
        <w:rPr>
          <w:sz w:val="40"/>
          <w:szCs w:val="40"/>
        </w:rPr>
      </w:pPr>
      <w:r w:rsidRPr="006C453A">
        <w:rPr>
          <w:sz w:val="40"/>
          <w:szCs w:val="40"/>
        </w:rPr>
        <w:t>Contents</w:t>
      </w:r>
    </w:p>
    <w:p w14:paraId="1CC10FC4" w14:textId="77777777" w:rsidR="006C453A" w:rsidRDefault="006C453A" w:rsidP="006C453A">
      <w:pPr>
        <w:pStyle w:val="Heading2"/>
        <w:rPr>
          <w:sz w:val="40"/>
          <w:szCs w:val="40"/>
        </w:rPr>
      </w:pPr>
    </w:p>
    <w:p w14:paraId="10043642" w14:textId="4A231D3E" w:rsidR="006C453A" w:rsidRPr="006C453A" w:rsidRDefault="006C453A" w:rsidP="006C453A">
      <w:pPr>
        <w:rPr>
          <w:sz w:val="30"/>
          <w:szCs w:val="30"/>
        </w:rPr>
      </w:pPr>
      <w:r w:rsidRPr="006C453A">
        <w:rPr>
          <w:sz w:val="30"/>
          <w:szCs w:val="30"/>
        </w:rPr>
        <w:t>1.Introduction</w:t>
      </w:r>
      <w:r w:rsidR="00F96FAC">
        <w:rPr>
          <w:sz w:val="30"/>
          <w:szCs w:val="30"/>
        </w:rPr>
        <w:t xml:space="preserve"> …………………………………………………………</w:t>
      </w:r>
      <w:proofErr w:type="gramStart"/>
      <w:r w:rsidR="00F96FAC">
        <w:rPr>
          <w:sz w:val="30"/>
          <w:szCs w:val="30"/>
        </w:rPr>
        <w:t>…..</w:t>
      </w:r>
      <w:proofErr w:type="gramEnd"/>
      <w:r w:rsidR="00F96FAC">
        <w:rPr>
          <w:sz w:val="30"/>
          <w:szCs w:val="30"/>
        </w:rPr>
        <w:t xml:space="preserve">3   </w:t>
      </w:r>
    </w:p>
    <w:p w14:paraId="309BB6FF" w14:textId="1A75263D" w:rsidR="006C453A" w:rsidRPr="006C453A" w:rsidRDefault="006C453A" w:rsidP="006C453A">
      <w:pPr>
        <w:rPr>
          <w:sz w:val="30"/>
          <w:szCs w:val="30"/>
        </w:rPr>
      </w:pPr>
      <w:r w:rsidRPr="006C453A">
        <w:rPr>
          <w:sz w:val="30"/>
          <w:szCs w:val="30"/>
        </w:rPr>
        <w:t>2.System Architecture</w:t>
      </w:r>
      <w:r w:rsidR="00F96FAC">
        <w:rPr>
          <w:sz w:val="30"/>
          <w:szCs w:val="30"/>
        </w:rPr>
        <w:t xml:space="preserve"> </w:t>
      </w:r>
      <w:r w:rsidR="00F96FAC">
        <w:rPr>
          <w:sz w:val="30"/>
          <w:szCs w:val="30"/>
        </w:rPr>
        <w:t>…………………………………………………………</w:t>
      </w:r>
      <w:proofErr w:type="gramStart"/>
      <w:r w:rsidR="00F96FAC">
        <w:rPr>
          <w:sz w:val="30"/>
          <w:szCs w:val="30"/>
        </w:rPr>
        <w:t>…..</w:t>
      </w:r>
      <w:proofErr w:type="gramEnd"/>
      <w:r w:rsidR="00F96FAC">
        <w:rPr>
          <w:sz w:val="30"/>
          <w:szCs w:val="30"/>
        </w:rPr>
        <w:t xml:space="preserve">3   </w:t>
      </w:r>
    </w:p>
    <w:p w14:paraId="5370B0F7" w14:textId="03C2BC7C" w:rsidR="006C453A" w:rsidRPr="006C453A" w:rsidRDefault="006C453A" w:rsidP="006C453A">
      <w:pPr>
        <w:rPr>
          <w:sz w:val="30"/>
          <w:szCs w:val="30"/>
        </w:rPr>
      </w:pPr>
      <w:r w:rsidRPr="006C453A">
        <w:rPr>
          <w:sz w:val="30"/>
          <w:szCs w:val="30"/>
        </w:rPr>
        <w:t>3.Architecture Design</w:t>
      </w:r>
      <w:r w:rsidR="00F96FAC">
        <w:rPr>
          <w:sz w:val="30"/>
          <w:szCs w:val="30"/>
        </w:rPr>
        <w:t xml:space="preserve"> </w:t>
      </w:r>
      <w:r w:rsidR="00F96FAC">
        <w:rPr>
          <w:sz w:val="30"/>
          <w:szCs w:val="30"/>
        </w:rPr>
        <w:t>…………………………………………………………</w:t>
      </w:r>
      <w:proofErr w:type="gramStart"/>
      <w:r w:rsidR="00F96FAC">
        <w:rPr>
          <w:sz w:val="30"/>
          <w:szCs w:val="30"/>
        </w:rPr>
        <w:t>…..</w:t>
      </w:r>
      <w:proofErr w:type="gramEnd"/>
      <w:r w:rsidR="00F96FAC">
        <w:rPr>
          <w:sz w:val="30"/>
          <w:szCs w:val="30"/>
        </w:rPr>
        <w:t xml:space="preserve">3   </w:t>
      </w:r>
    </w:p>
    <w:p w14:paraId="0BF8C4DC" w14:textId="4BC13FE9" w:rsidR="006C453A" w:rsidRPr="006C453A" w:rsidRDefault="006C453A" w:rsidP="006C453A">
      <w:pPr>
        <w:rPr>
          <w:sz w:val="30"/>
          <w:szCs w:val="30"/>
        </w:rPr>
      </w:pPr>
      <w:r w:rsidRPr="006C453A">
        <w:rPr>
          <w:sz w:val="30"/>
          <w:szCs w:val="30"/>
        </w:rPr>
        <w:t>4.Data Flow</w:t>
      </w:r>
      <w:r w:rsidR="00F96FAC">
        <w:rPr>
          <w:sz w:val="30"/>
          <w:szCs w:val="30"/>
        </w:rPr>
        <w:t xml:space="preserve"> </w:t>
      </w:r>
      <w:r w:rsidR="00F96FAC">
        <w:rPr>
          <w:sz w:val="30"/>
          <w:szCs w:val="30"/>
        </w:rPr>
        <w:t>…………………………………………………………</w:t>
      </w:r>
      <w:proofErr w:type="gramStart"/>
      <w:r w:rsidR="00F96FAC">
        <w:rPr>
          <w:sz w:val="30"/>
          <w:szCs w:val="30"/>
        </w:rPr>
        <w:t>…..</w:t>
      </w:r>
      <w:proofErr w:type="gramEnd"/>
      <w:r w:rsidR="00F96FAC">
        <w:rPr>
          <w:sz w:val="30"/>
          <w:szCs w:val="30"/>
        </w:rPr>
        <w:t xml:space="preserve">3   </w:t>
      </w:r>
    </w:p>
    <w:p w14:paraId="420C4C01" w14:textId="694F9920" w:rsidR="006C453A" w:rsidRPr="006C453A" w:rsidRDefault="006C453A" w:rsidP="006C453A">
      <w:pPr>
        <w:rPr>
          <w:sz w:val="30"/>
          <w:szCs w:val="30"/>
        </w:rPr>
      </w:pPr>
      <w:r w:rsidRPr="006C453A">
        <w:rPr>
          <w:sz w:val="30"/>
          <w:szCs w:val="30"/>
        </w:rPr>
        <w:t>5.Api Design</w:t>
      </w:r>
      <w:r w:rsidR="00F96FAC">
        <w:rPr>
          <w:sz w:val="30"/>
          <w:szCs w:val="30"/>
        </w:rPr>
        <w:t xml:space="preserve"> </w:t>
      </w:r>
      <w:r w:rsidR="00F96FAC">
        <w:rPr>
          <w:sz w:val="30"/>
          <w:szCs w:val="30"/>
        </w:rPr>
        <w:t>…………………………………………………………</w:t>
      </w:r>
      <w:proofErr w:type="gramStart"/>
      <w:r w:rsidR="00F96FAC">
        <w:rPr>
          <w:sz w:val="30"/>
          <w:szCs w:val="30"/>
        </w:rPr>
        <w:t>…..</w:t>
      </w:r>
      <w:proofErr w:type="gramEnd"/>
      <w:r w:rsidR="00F96FAC">
        <w:rPr>
          <w:sz w:val="30"/>
          <w:szCs w:val="30"/>
        </w:rPr>
        <w:t xml:space="preserve">3   </w:t>
      </w:r>
    </w:p>
    <w:p w14:paraId="71382C31" w14:textId="07393B27" w:rsidR="006C453A" w:rsidRPr="006C453A" w:rsidRDefault="006C453A" w:rsidP="006C453A">
      <w:pPr>
        <w:rPr>
          <w:sz w:val="30"/>
          <w:szCs w:val="30"/>
        </w:rPr>
      </w:pPr>
      <w:r w:rsidRPr="006C453A">
        <w:rPr>
          <w:sz w:val="30"/>
          <w:szCs w:val="30"/>
        </w:rPr>
        <w:t>6.Business Logic</w:t>
      </w:r>
      <w:r w:rsidR="00F96FAC">
        <w:rPr>
          <w:sz w:val="30"/>
          <w:szCs w:val="30"/>
        </w:rPr>
        <w:t xml:space="preserve"> </w:t>
      </w:r>
      <w:r w:rsidR="00F96FAC">
        <w:rPr>
          <w:sz w:val="30"/>
          <w:szCs w:val="30"/>
        </w:rPr>
        <w:t>…………………………………………………………</w:t>
      </w:r>
      <w:proofErr w:type="gramStart"/>
      <w:r w:rsidR="00F96FAC">
        <w:rPr>
          <w:sz w:val="30"/>
          <w:szCs w:val="30"/>
        </w:rPr>
        <w:t>…..</w:t>
      </w:r>
      <w:proofErr w:type="gramEnd"/>
      <w:r w:rsidR="00F96FAC">
        <w:rPr>
          <w:sz w:val="30"/>
          <w:szCs w:val="30"/>
        </w:rPr>
        <w:t xml:space="preserve"> 4</w:t>
      </w:r>
      <w:r w:rsidR="00F96FAC">
        <w:rPr>
          <w:sz w:val="30"/>
          <w:szCs w:val="30"/>
        </w:rPr>
        <w:t xml:space="preserve">   </w:t>
      </w:r>
    </w:p>
    <w:p w14:paraId="1AFB8010" w14:textId="223366ED" w:rsidR="006C453A" w:rsidRPr="006C453A" w:rsidRDefault="006C453A" w:rsidP="006C453A">
      <w:r w:rsidRPr="006C453A">
        <w:rPr>
          <w:sz w:val="30"/>
          <w:szCs w:val="30"/>
        </w:rPr>
        <w:t>7.Deployment</w:t>
      </w:r>
      <w:r w:rsidR="00F96FAC">
        <w:rPr>
          <w:sz w:val="30"/>
          <w:szCs w:val="30"/>
        </w:rPr>
        <w:t xml:space="preserve"> </w:t>
      </w:r>
      <w:r w:rsidR="00F96FAC">
        <w:rPr>
          <w:sz w:val="30"/>
          <w:szCs w:val="30"/>
        </w:rPr>
        <w:t>…………………………………………………………</w:t>
      </w:r>
      <w:proofErr w:type="gramStart"/>
      <w:r w:rsidR="00F96FAC">
        <w:rPr>
          <w:sz w:val="30"/>
          <w:szCs w:val="30"/>
        </w:rPr>
        <w:t>…..</w:t>
      </w:r>
      <w:proofErr w:type="gramEnd"/>
      <w:r w:rsidR="00F96FAC">
        <w:rPr>
          <w:sz w:val="30"/>
          <w:szCs w:val="30"/>
        </w:rPr>
        <w:t xml:space="preserve"> 4</w:t>
      </w:r>
      <w:r w:rsidRPr="006C453A">
        <w:br w:type="page"/>
      </w:r>
    </w:p>
    <w:p w14:paraId="1DCEA030" w14:textId="6F86DDAD" w:rsidR="004B245C" w:rsidRDefault="006C453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273216" behindDoc="0" locked="0" layoutInCell="1" allowOverlap="1" wp14:anchorId="1C6DF20A" wp14:editId="6E340E17">
                <wp:simplePos x="0" y="0"/>
                <wp:positionH relativeFrom="column">
                  <wp:posOffset>4585335</wp:posOffset>
                </wp:positionH>
                <wp:positionV relativeFrom="paragraph">
                  <wp:posOffset>-641985</wp:posOffset>
                </wp:positionV>
                <wp:extent cx="1828800" cy="565150"/>
                <wp:effectExtent l="57150" t="19050" r="76200" b="101600"/>
                <wp:wrapNone/>
                <wp:docPr id="19966863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515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D4894" id="Rectangle 2" o:spid="_x0000_s1026" style="position:absolute;margin-left:361.05pt;margin-top:-50.55pt;width:2in;height:44.5pt;z-index:25127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" strokecolor="#4579b8 [3044]">
                <v:fill r:id="rId7" o:title="" recolor="t" rotate="t" type="frame"/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55DAACE9" wp14:editId="5E0D687D">
                <wp:simplePos x="0" y="0"/>
                <wp:positionH relativeFrom="column">
                  <wp:posOffset>4211955</wp:posOffset>
                </wp:positionH>
                <wp:positionV relativeFrom="paragraph">
                  <wp:posOffset>8600440</wp:posOffset>
                </wp:positionV>
                <wp:extent cx="1466850" cy="286385"/>
                <wp:effectExtent l="0" t="0" r="0" b="0"/>
                <wp:wrapNone/>
                <wp:docPr id="15001972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1EE9C" w14:textId="77777777" w:rsidR="006C453A" w:rsidRPr="0068763B" w:rsidRDefault="006C453A" w:rsidP="006C453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76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Teachers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ACE9" id="_x0000_s1041" type="#_x0000_t202" style="position:absolute;margin-left:331.65pt;margin-top:677.2pt;width:115.5pt;height:22.55pt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ATLgIAAFw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" fillcolor="white [3201]" stroked="f" strokeweight=".5pt">
                <v:textbox>
                  <w:txbxContent>
                    <w:p w14:paraId="20C1EE9C" w14:textId="77777777" w:rsidR="006C453A" w:rsidRPr="0068763B" w:rsidRDefault="006C453A" w:rsidP="006C453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763B">
                        <w:rPr>
                          <w:b/>
                          <w:bCs/>
                          <w:sz w:val="24"/>
                          <w:szCs w:val="24"/>
                        </w:rPr>
                        <w:t>Teachers Connect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 wp14:anchorId="50F382FC" wp14:editId="436E5F0C">
                <wp:simplePos x="0" y="0"/>
                <wp:positionH relativeFrom="column">
                  <wp:posOffset>5817235</wp:posOffset>
                </wp:positionH>
                <wp:positionV relativeFrom="paragraph">
                  <wp:posOffset>8619490</wp:posOffset>
                </wp:positionV>
                <wp:extent cx="350520" cy="307975"/>
                <wp:effectExtent l="57150" t="19050" r="68580" b="92075"/>
                <wp:wrapNone/>
                <wp:docPr id="205061355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079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9CBC9" w14:textId="77777777" w:rsidR="006C453A" w:rsidRPr="002D61F9" w:rsidRDefault="006C453A" w:rsidP="006C453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382FC" id="_x0000_s1042" style="position:absolute;margin-left:458.05pt;margin-top:678.7pt;width:27.6pt;height:24.25pt;z-index:25137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" fillcolor="#f79646 [3209]" strokecolor="#4579b8 [3044]">
                <v:shadow on="t" color="black" opacity="22937f" origin=",.5" offset="0,.63889mm"/>
                <v:textbox>
                  <w:txbxContent>
                    <w:p w14:paraId="3F39CBC9" w14:textId="77777777" w:rsidR="006C453A" w:rsidRPr="002D61F9" w:rsidRDefault="006C453A" w:rsidP="006C453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44F79F6A" wp14:editId="7C412ED1">
                <wp:simplePos x="0" y="0"/>
                <wp:positionH relativeFrom="column">
                  <wp:posOffset>-939800</wp:posOffset>
                </wp:positionH>
                <wp:positionV relativeFrom="paragraph">
                  <wp:posOffset>-508635</wp:posOffset>
                </wp:positionV>
                <wp:extent cx="467360" cy="137795"/>
                <wp:effectExtent l="57150" t="19050" r="85090" b="90805"/>
                <wp:wrapNone/>
                <wp:docPr id="21379824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37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61F3C" w14:textId="77777777" w:rsidR="006C453A" w:rsidRDefault="006C453A" w:rsidP="006C453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79F6A" id="_x0000_s1043" style="position:absolute;margin-left:-74pt;margin-top:-40.05pt;width:36.8pt;height:10.85pt;z-index:25133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FE61F3C" w14:textId="77777777" w:rsidR="006C453A" w:rsidRDefault="006C453A" w:rsidP="006C453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5984" behindDoc="0" locked="0" layoutInCell="1" allowOverlap="1" wp14:anchorId="18AE56FE" wp14:editId="6BADF17F">
                <wp:simplePos x="0" y="0"/>
                <wp:positionH relativeFrom="margin">
                  <wp:posOffset>-455930</wp:posOffset>
                </wp:positionH>
                <wp:positionV relativeFrom="paragraph">
                  <wp:posOffset>-618490</wp:posOffset>
                </wp:positionV>
                <wp:extent cx="2370455" cy="360680"/>
                <wp:effectExtent l="0" t="0" r="0" b="1270"/>
                <wp:wrapNone/>
                <wp:docPr id="16600956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F6DDE" w14:textId="77777777" w:rsidR="00F96FAC" w:rsidRDefault="00F96FAC" w:rsidP="00F96FAC">
                            <w:r w:rsidRPr="00F96F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Architecture</w:t>
                            </w:r>
                          </w:p>
                          <w:p w14:paraId="6C1699E3" w14:textId="77777777" w:rsidR="00F96FAC" w:rsidRDefault="00F96FAC" w:rsidP="00F96FAC"/>
                          <w:p w14:paraId="09F6B402" w14:textId="77777777" w:rsidR="006C453A" w:rsidRDefault="006C453A" w:rsidP="006C45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56FE" id="_x0000_s1044" type="#_x0000_t202" style="position:absolute;margin-left:-35.9pt;margin-top:-48.7pt;width:186.65pt;height:28.4pt;z-index:25130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aCHQ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" filled="f" stroked="f" strokeweight=".5pt">
                <v:textbox>
                  <w:txbxContent>
                    <w:p w14:paraId="33AF6DDE" w14:textId="77777777" w:rsidR="00F96FAC" w:rsidRDefault="00F96FAC" w:rsidP="00F96FAC">
                      <w:r w:rsidRPr="00F96FAC">
                        <w:rPr>
                          <w:b/>
                          <w:bCs/>
                          <w:sz w:val="28"/>
                          <w:szCs w:val="28"/>
                        </w:rPr>
                        <w:t>Architecture</w:t>
                      </w:r>
                    </w:p>
                    <w:p w14:paraId="6C1699E3" w14:textId="77777777" w:rsidR="00F96FAC" w:rsidRDefault="00F96FAC" w:rsidP="00F96FAC"/>
                    <w:p w14:paraId="09F6B402" w14:textId="77777777" w:rsidR="006C453A" w:rsidRDefault="006C453A" w:rsidP="006C453A"/>
                  </w:txbxContent>
                </v:textbox>
                <w10:wrap anchorx="margin"/>
              </v:shape>
            </w:pict>
          </mc:Fallback>
        </mc:AlternateContent>
      </w:r>
      <w:r>
        <w:t>Architecture Design Document</w:t>
      </w:r>
    </w:p>
    <w:p w14:paraId="1AE405D1" w14:textId="77777777" w:rsidR="004B245C" w:rsidRDefault="00000000">
      <w:pPr>
        <w:pStyle w:val="Heading2"/>
      </w:pPr>
      <w:r>
        <w:t>1. Introduction</w:t>
      </w:r>
    </w:p>
    <w:p w14:paraId="38BFD521" w14:textId="77777777" w:rsidR="004B245C" w:rsidRDefault="00000000">
      <w:r>
        <w:t>This document outlines the architecture design for the project, inspired by the Teacher Connect interface. It includes detailed descriptions of system components, data flow, business logic, and deployment strategies.</w:t>
      </w:r>
    </w:p>
    <w:p w14:paraId="3260214A" w14:textId="77777777" w:rsidR="004B245C" w:rsidRDefault="00000000">
      <w:pPr>
        <w:pStyle w:val="Heading2"/>
      </w:pPr>
      <w:r>
        <w:t>2. System Architecture</w:t>
      </w:r>
    </w:p>
    <w:p w14:paraId="2CE9E69B" w14:textId="77777777" w:rsidR="004B245C" w:rsidRDefault="00000000">
      <w:r>
        <w:t>The system employs a modern web-based architecture leveraging the MERN stack (MongoDB, Express.js, React.js, Node.js). It is designed for scalability, maintainability, and optimal performance.</w:t>
      </w:r>
    </w:p>
    <w:p w14:paraId="2440902B" w14:textId="77777777" w:rsidR="004B245C" w:rsidRDefault="00000000">
      <w:r>
        <w:t>Key components include:</w:t>
      </w:r>
    </w:p>
    <w:p w14:paraId="5BE77C83" w14:textId="77777777" w:rsidR="004B245C" w:rsidRDefault="00000000">
      <w:r>
        <w:t>1. Frontend: Built using React.js for a dynamic and responsive user experience.</w:t>
      </w:r>
    </w:p>
    <w:p w14:paraId="5AA0A4F3" w14:textId="77777777" w:rsidR="004B245C" w:rsidRDefault="00000000">
      <w:r>
        <w:t>2. Backend: Developed with Node.js and Express.js for robust server-side logic.</w:t>
      </w:r>
    </w:p>
    <w:p w14:paraId="5FE4E5AD" w14:textId="77777777" w:rsidR="004B245C" w:rsidRDefault="00000000">
      <w:r>
        <w:t>3. Database: MongoDB for flexible and scalable data storage.</w:t>
      </w:r>
    </w:p>
    <w:p w14:paraId="6B4C1129" w14:textId="77777777" w:rsidR="004B245C" w:rsidRDefault="00000000">
      <w:r>
        <w:t>4. Hosting: Hosted on platforms like AWS or Render for reliability and scalability.</w:t>
      </w:r>
    </w:p>
    <w:p w14:paraId="603B40A3" w14:textId="77777777" w:rsidR="004B245C" w:rsidRDefault="00000000">
      <w:pPr>
        <w:pStyle w:val="Heading2"/>
      </w:pPr>
      <w:r>
        <w:t>3. Architecture Description</w:t>
      </w:r>
    </w:p>
    <w:p w14:paraId="5C2B9909" w14:textId="77777777" w:rsidR="004B245C" w:rsidRDefault="00000000">
      <w:r>
        <w:t>The architecture is divided into three primary layers:</w:t>
      </w:r>
    </w:p>
    <w:p w14:paraId="0F9AD6B9" w14:textId="77777777" w:rsidR="004B245C" w:rsidRDefault="00000000">
      <w:r>
        <w:t>1. Presentation Layer: Handles user interfaces and interactions via React.js.</w:t>
      </w:r>
    </w:p>
    <w:p w14:paraId="422C32A0" w14:textId="77777777" w:rsidR="004B245C" w:rsidRDefault="00000000">
      <w:r>
        <w:t>2. Business Logic Layer: Processes core server-side operations using Node.js.</w:t>
      </w:r>
    </w:p>
    <w:p w14:paraId="349EFF8A" w14:textId="77777777" w:rsidR="004B245C" w:rsidRDefault="00000000">
      <w:r>
        <w:t>3. Data Layer: Manages data persistence and retrieval using MongoDB.</w:t>
      </w:r>
    </w:p>
    <w:p w14:paraId="52BE1BB0" w14:textId="77777777" w:rsidR="004B245C" w:rsidRDefault="00000000">
      <w:pPr>
        <w:pStyle w:val="Heading2"/>
      </w:pPr>
      <w:r>
        <w:t>4. Data Flow</w:t>
      </w:r>
    </w:p>
    <w:p w14:paraId="6238FE82" w14:textId="77777777" w:rsidR="004B245C" w:rsidRDefault="00000000">
      <w:r>
        <w:t>The data flow between the layers ensures seamless interaction:</w:t>
      </w:r>
    </w:p>
    <w:p w14:paraId="3F88BDAF" w14:textId="77777777" w:rsidR="004B245C" w:rsidRDefault="00000000">
      <w:r>
        <w:t>1. User inputs data via the frontend interface, which sends HTTP requests to the backend.</w:t>
      </w:r>
    </w:p>
    <w:p w14:paraId="7BE1B119" w14:textId="77777777" w:rsidR="004B245C" w:rsidRDefault="00000000">
      <w:r>
        <w:t>2. The backend processes these requests, applying business logic, and interacts with the database.</w:t>
      </w:r>
    </w:p>
    <w:p w14:paraId="1C53F3B6" w14:textId="77777777" w:rsidR="004B245C" w:rsidRDefault="00000000">
      <w:r>
        <w:t>3. Responses are sent back to the frontend, which updates the UI accordingly.</w:t>
      </w:r>
    </w:p>
    <w:p w14:paraId="5BB948AF" w14:textId="77777777" w:rsidR="004B245C" w:rsidRDefault="00000000">
      <w:pPr>
        <w:pStyle w:val="Heading2"/>
      </w:pPr>
      <w:r>
        <w:t>5. API Design</w:t>
      </w:r>
    </w:p>
    <w:p w14:paraId="6E264AEC" w14:textId="77777777" w:rsidR="004B245C" w:rsidRDefault="00000000">
      <w:r>
        <w:t>Key API endpoints include:</w:t>
      </w:r>
    </w:p>
    <w:p w14:paraId="4E152869" w14:textId="77777777" w:rsidR="004B245C" w:rsidRDefault="00000000">
      <w:r>
        <w:t>/</w:t>
      </w:r>
      <w:proofErr w:type="spellStart"/>
      <w:r>
        <w:t>api</w:t>
      </w:r>
      <w:proofErr w:type="spellEnd"/>
      <w:r>
        <w:t>/v1/auth: Handles user authentication.</w:t>
      </w:r>
    </w:p>
    <w:p w14:paraId="1CBC148C" w14:textId="77777777" w:rsidR="004B245C" w:rsidRDefault="00000000">
      <w:r>
        <w:t>/</w:t>
      </w:r>
      <w:proofErr w:type="spellStart"/>
      <w:r>
        <w:t>api</w:t>
      </w:r>
      <w:proofErr w:type="spellEnd"/>
      <w:r>
        <w:t>/v1/users: Manages user profiles.</w:t>
      </w:r>
    </w:p>
    <w:p w14:paraId="766CEE83" w14:textId="59F597AD" w:rsidR="004B245C" w:rsidRDefault="006C45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4C6E564F" wp14:editId="0FFE2962">
                <wp:simplePos x="0" y="0"/>
                <wp:positionH relativeFrom="column">
                  <wp:posOffset>4661535</wp:posOffset>
                </wp:positionH>
                <wp:positionV relativeFrom="paragraph">
                  <wp:posOffset>-704850</wp:posOffset>
                </wp:positionV>
                <wp:extent cx="1828800" cy="565150"/>
                <wp:effectExtent l="57150" t="19050" r="76200" b="101600"/>
                <wp:wrapNone/>
                <wp:docPr id="11902187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515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33E95" id="Rectangle 2" o:spid="_x0000_s1026" style="position:absolute;margin-left:367.05pt;margin-top:-55.5pt;width:2in;height:44.5pt;z-index:25143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" strokecolor="#4579b8 [3044]">
                <v:fill r:id="rId7" o:title="" recolor="t" rotate="t" type="frame"/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7DB369A4" wp14:editId="0D392CAD">
                <wp:simplePos x="0" y="0"/>
                <wp:positionH relativeFrom="column">
                  <wp:posOffset>4338955</wp:posOffset>
                </wp:positionH>
                <wp:positionV relativeFrom="paragraph">
                  <wp:posOffset>8601075</wp:posOffset>
                </wp:positionV>
                <wp:extent cx="1466850" cy="286385"/>
                <wp:effectExtent l="0" t="0" r="0" b="0"/>
                <wp:wrapNone/>
                <wp:docPr id="6635507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53DF9E" w14:textId="77777777" w:rsidR="006C453A" w:rsidRPr="0068763B" w:rsidRDefault="006C453A" w:rsidP="006C453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76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Teachers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69A4" id="_x0000_s1045" type="#_x0000_t202" style="position:absolute;margin-left:341.65pt;margin-top:677.25pt;width:115.5pt;height:22.5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jTsLwIAAFw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" fillcolor="white [3201]" stroked="f" strokeweight=".5pt">
                <v:textbox>
                  <w:txbxContent>
                    <w:p w14:paraId="7F53DF9E" w14:textId="77777777" w:rsidR="006C453A" w:rsidRPr="0068763B" w:rsidRDefault="006C453A" w:rsidP="006C453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763B">
                        <w:rPr>
                          <w:b/>
                          <w:bCs/>
                          <w:sz w:val="24"/>
                          <w:szCs w:val="24"/>
                        </w:rPr>
                        <w:t>Teachers Connect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3E96060C" wp14:editId="1C2D3439">
                <wp:simplePos x="0" y="0"/>
                <wp:positionH relativeFrom="column">
                  <wp:posOffset>5944235</wp:posOffset>
                </wp:positionH>
                <wp:positionV relativeFrom="paragraph">
                  <wp:posOffset>8620125</wp:posOffset>
                </wp:positionV>
                <wp:extent cx="350520" cy="307975"/>
                <wp:effectExtent l="57150" t="19050" r="68580" b="92075"/>
                <wp:wrapNone/>
                <wp:docPr id="13340195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079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7DC5D" w14:textId="77777777" w:rsidR="006C453A" w:rsidRPr="002D61F9" w:rsidRDefault="006C453A" w:rsidP="006C453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6060C" id="_x0000_s1046" style="position:absolute;margin-left:468.05pt;margin-top:678.75pt;width:27.6pt;height:24.25pt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" fillcolor="#f79646 [3209]" strokecolor="#4579b8 [3044]">
                <v:shadow on="t" color="black" opacity="22937f" origin=",.5" offset="0,.63889mm"/>
                <v:textbox>
                  <w:txbxContent>
                    <w:p w14:paraId="22F7DC5D" w14:textId="77777777" w:rsidR="006C453A" w:rsidRPr="002D61F9" w:rsidRDefault="006C453A" w:rsidP="006C453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57AC3780" wp14:editId="74DEA357">
                <wp:simplePos x="0" y="0"/>
                <wp:positionH relativeFrom="column">
                  <wp:posOffset>-812800</wp:posOffset>
                </wp:positionH>
                <wp:positionV relativeFrom="paragraph">
                  <wp:posOffset>-508000</wp:posOffset>
                </wp:positionV>
                <wp:extent cx="467360" cy="137795"/>
                <wp:effectExtent l="57150" t="19050" r="85090" b="90805"/>
                <wp:wrapNone/>
                <wp:docPr id="7361606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37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25939" w14:textId="77777777" w:rsidR="006C453A" w:rsidRDefault="006C453A" w:rsidP="006C453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C3780" id="_x0000_s1047" style="position:absolute;margin-left:-64pt;margin-top:-40pt;width:36.8pt;height:10.85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0F25939" w14:textId="77777777" w:rsidR="006C453A" w:rsidRDefault="006C453A" w:rsidP="006C453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3DC0C82B" wp14:editId="3DC8C02F">
                <wp:simplePos x="0" y="0"/>
                <wp:positionH relativeFrom="margin">
                  <wp:posOffset>-328930</wp:posOffset>
                </wp:positionH>
                <wp:positionV relativeFrom="paragraph">
                  <wp:posOffset>-617855</wp:posOffset>
                </wp:positionV>
                <wp:extent cx="2370455" cy="360680"/>
                <wp:effectExtent l="0" t="0" r="0" b="1270"/>
                <wp:wrapNone/>
                <wp:docPr id="6124894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C95C4" w14:textId="77777777" w:rsidR="00F96FAC" w:rsidRDefault="00F96FAC" w:rsidP="00F96FAC">
                            <w:r w:rsidRPr="00F96F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Architecture</w:t>
                            </w:r>
                          </w:p>
                          <w:p w14:paraId="7D6A7E74" w14:textId="77777777" w:rsidR="00F96FAC" w:rsidRDefault="00F96FAC" w:rsidP="00F96FAC"/>
                          <w:p w14:paraId="5563E035" w14:textId="77777777" w:rsidR="006C453A" w:rsidRDefault="006C453A" w:rsidP="006C45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0C82B" id="_x0000_s1048" type="#_x0000_t202" style="position:absolute;margin-left:-25.9pt;margin-top:-48.65pt;width:186.65pt;height:28.4pt;z-index:25146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B0HA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" filled="f" stroked="f" strokeweight=".5pt">
                <v:textbox>
                  <w:txbxContent>
                    <w:p w14:paraId="64DC95C4" w14:textId="77777777" w:rsidR="00F96FAC" w:rsidRDefault="00F96FAC" w:rsidP="00F96FAC">
                      <w:r w:rsidRPr="00F96FAC">
                        <w:rPr>
                          <w:b/>
                          <w:bCs/>
                          <w:sz w:val="28"/>
                          <w:szCs w:val="28"/>
                        </w:rPr>
                        <w:t>Architecture</w:t>
                      </w:r>
                    </w:p>
                    <w:p w14:paraId="7D6A7E74" w14:textId="77777777" w:rsidR="00F96FAC" w:rsidRDefault="00F96FAC" w:rsidP="00F96FAC"/>
                    <w:p w14:paraId="5563E035" w14:textId="77777777" w:rsidR="006C453A" w:rsidRDefault="006C453A" w:rsidP="006C453A"/>
                  </w:txbxContent>
                </v:textbox>
                <w10:wrap anchorx="margin"/>
              </v:shape>
            </w:pict>
          </mc:Fallback>
        </mc:AlternateContent>
      </w:r>
      <w:r>
        <w:t>/</w:t>
      </w:r>
      <w:proofErr w:type="spellStart"/>
      <w:r>
        <w:t>api</w:t>
      </w:r>
      <w:proofErr w:type="spellEnd"/>
      <w:r>
        <w:t>/v1/appointments: Handles appointment bookings.</w:t>
      </w:r>
    </w:p>
    <w:p w14:paraId="4C070582" w14:textId="77777777" w:rsidR="004B245C" w:rsidRDefault="00000000">
      <w:r>
        <w:t>/api/v1/messages: Enables user communication.</w:t>
      </w:r>
    </w:p>
    <w:p w14:paraId="446B380C" w14:textId="77777777" w:rsidR="004B245C" w:rsidRDefault="00000000">
      <w:pPr>
        <w:pStyle w:val="Heading2"/>
      </w:pPr>
      <w:r>
        <w:t>6. Business Logic</w:t>
      </w:r>
    </w:p>
    <w:p w14:paraId="60520CCF" w14:textId="77777777" w:rsidR="004B245C" w:rsidRDefault="00000000">
      <w:r>
        <w:t>The system incorporates robust algorithms and functions, including:</w:t>
      </w:r>
    </w:p>
    <w:p w14:paraId="46C242FB" w14:textId="77777777" w:rsidR="004B245C" w:rsidRDefault="00000000">
      <w:r>
        <w:t>1. User authentication using JWT.</w:t>
      </w:r>
    </w:p>
    <w:p w14:paraId="25907299" w14:textId="77777777" w:rsidR="004B245C" w:rsidRDefault="00000000">
      <w:r>
        <w:t>2. Role-based access control for admin, teacher, and student functionalities.</w:t>
      </w:r>
    </w:p>
    <w:p w14:paraId="31892223" w14:textId="77777777" w:rsidR="004B245C" w:rsidRDefault="00000000">
      <w:r>
        <w:t>3. Appointment scheduling with conflict prevention.</w:t>
      </w:r>
    </w:p>
    <w:p w14:paraId="74EF6849" w14:textId="77777777" w:rsidR="004B245C" w:rsidRDefault="00000000">
      <w:pPr>
        <w:pStyle w:val="Heading2"/>
      </w:pPr>
      <w:r>
        <w:t>7. Deployment</w:t>
      </w:r>
    </w:p>
    <w:p w14:paraId="1F80B4FA" w14:textId="77777777" w:rsidR="004B245C" w:rsidRDefault="00000000">
      <w:r>
        <w:t>The deployment process ensures high availability and scalability:</w:t>
      </w:r>
    </w:p>
    <w:p w14:paraId="27ABA96C" w14:textId="77777777" w:rsidR="004B245C" w:rsidRDefault="00000000">
      <w:r>
        <w:t>1. Development Environment: Local setup for React and Node.js.</w:t>
      </w:r>
    </w:p>
    <w:p w14:paraId="7F8F5C76" w14:textId="77777777" w:rsidR="004B245C" w:rsidRDefault="00000000">
      <w:r>
        <w:t>2. Production Environment: Hosted on Render or AWS with MongoDB Atlas for database management.</w:t>
      </w:r>
    </w:p>
    <w:p w14:paraId="39DB1EF7" w14:textId="77777777" w:rsidR="004B245C" w:rsidRDefault="00000000">
      <w:r>
        <w:t>3. CI/CD Pipeline: Automates building, testing, and deployment using GitHub Actions.</w:t>
      </w:r>
    </w:p>
    <w:sectPr w:rsidR="004B24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844349">
    <w:abstractNumId w:val="8"/>
  </w:num>
  <w:num w:numId="2" w16cid:durableId="776948794">
    <w:abstractNumId w:val="6"/>
  </w:num>
  <w:num w:numId="3" w16cid:durableId="757748978">
    <w:abstractNumId w:val="5"/>
  </w:num>
  <w:num w:numId="4" w16cid:durableId="1052995138">
    <w:abstractNumId w:val="4"/>
  </w:num>
  <w:num w:numId="5" w16cid:durableId="489367263">
    <w:abstractNumId w:val="7"/>
  </w:num>
  <w:num w:numId="6" w16cid:durableId="965966154">
    <w:abstractNumId w:val="3"/>
  </w:num>
  <w:num w:numId="7" w16cid:durableId="513110837">
    <w:abstractNumId w:val="2"/>
  </w:num>
  <w:num w:numId="8" w16cid:durableId="1825512223">
    <w:abstractNumId w:val="1"/>
  </w:num>
  <w:num w:numId="9" w16cid:durableId="48771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22F"/>
    <w:rsid w:val="0015074B"/>
    <w:rsid w:val="0029639D"/>
    <w:rsid w:val="00326F90"/>
    <w:rsid w:val="004B245C"/>
    <w:rsid w:val="006C453A"/>
    <w:rsid w:val="00AA1D8D"/>
    <w:rsid w:val="00AB7D91"/>
    <w:rsid w:val="00B47730"/>
    <w:rsid w:val="00BC44FC"/>
    <w:rsid w:val="00CB0664"/>
    <w:rsid w:val="00F13A8B"/>
    <w:rsid w:val="00F96F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78762"/>
  <w14:defaultImageDpi w14:val="300"/>
  <w15:docId w15:val="{AB9211EA-76DF-44A8-A0BC-DFA9AF68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FA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Theja ashwin</cp:lastModifiedBy>
  <cp:revision>3</cp:revision>
  <dcterms:created xsi:type="dcterms:W3CDTF">2013-12-23T23:15:00Z</dcterms:created>
  <dcterms:modified xsi:type="dcterms:W3CDTF">2024-11-22T16:37:00Z</dcterms:modified>
  <cp:category/>
</cp:coreProperties>
</file>