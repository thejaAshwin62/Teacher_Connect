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45209" w14:textId="0AE146F4" w:rsidR="00265A0D" w:rsidRDefault="00265A0D" w:rsidP="005037D4">
      <w:pPr>
        <w:pStyle w:val="Heading1"/>
      </w:pPr>
      <w:r>
        <w:rPr>
          <w:noProof/>
        </w:rPr>
        <mc:AlternateContent>
          <mc:Choice Requires="wps">
            <w:drawing>
              <wp:anchor distT="0" distB="0" distL="114300" distR="114300" simplePos="0" relativeHeight="251763712" behindDoc="0" locked="0" layoutInCell="1" allowOverlap="1" wp14:anchorId="5FE51507" wp14:editId="25444D35">
                <wp:simplePos x="0" y="0"/>
                <wp:positionH relativeFrom="column">
                  <wp:posOffset>5326380</wp:posOffset>
                </wp:positionH>
                <wp:positionV relativeFrom="paragraph">
                  <wp:posOffset>-341630</wp:posOffset>
                </wp:positionV>
                <wp:extent cx="1828800" cy="565150"/>
                <wp:effectExtent l="57150" t="19050" r="76200" b="101600"/>
                <wp:wrapNone/>
                <wp:docPr id="1489680776"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EB8801" id="Rectangle 2" o:spid="_x0000_s1026" style="position:absolute;margin-left:419.4pt;margin-top:-26.9pt;width:2in;height:44.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BBPzsy4AAAAAsBAAAPAAAAAAAAAAAAAAAAABEfAABkcnMvZG93bnJldi54bWxQSwEC&#10;LQAUAAYACAAAACEAqiYOvrwAAAAhAQAAGQAAAAAAAAAAAAAAAAAeIAAAZHJzL19yZWxzL2Uyb0Rv&#10;Yy54bWwucmVsc1BLBQYAAAAABgAGAHwBAAARIQAAAAA=&#10;" strokecolor="#4579b8 [3044]">
                <v:fill r:id="rId7" o:title="" recolor="t" rotate="t" type="frame"/>
                <v:shadow on="t" color="black" opacity="22937f" origin=",.5" offset="0,.63889mm"/>
              </v:rect>
            </w:pict>
          </mc:Fallback>
        </mc:AlternateContent>
      </w:r>
      <w:r>
        <w:rPr>
          <w:noProof/>
        </w:rPr>
        <mc:AlternateContent>
          <mc:Choice Requires="wps">
            <w:drawing>
              <wp:anchor distT="0" distB="0" distL="114300" distR="114300" simplePos="0" relativeHeight="251764736" behindDoc="0" locked="0" layoutInCell="1" allowOverlap="1" wp14:anchorId="1A987381" wp14:editId="55BBEB72">
                <wp:simplePos x="0" y="0"/>
                <wp:positionH relativeFrom="margin">
                  <wp:posOffset>132715</wp:posOffset>
                </wp:positionH>
                <wp:positionV relativeFrom="paragraph">
                  <wp:posOffset>-299085</wp:posOffset>
                </wp:positionV>
                <wp:extent cx="2370455" cy="360680"/>
                <wp:effectExtent l="0" t="0" r="0" b="1270"/>
                <wp:wrapNone/>
                <wp:docPr id="142601951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740513B4" w14:textId="77777777" w:rsidR="00265A0D" w:rsidRPr="00817AD0" w:rsidRDefault="00265A0D" w:rsidP="00265A0D">
                            <w:pPr>
                              <w:rPr>
                                <w:b/>
                                <w:bCs/>
                                <w:sz w:val="28"/>
                                <w:szCs w:val="28"/>
                              </w:rPr>
                            </w:pPr>
                            <w:r w:rsidRPr="00817AD0">
                              <w:rPr>
                                <w:b/>
                                <w:bCs/>
                                <w:sz w:val="28"/>
                                <w:szCs w:val="28"/>
                              </w:rPr>
                              <w:t>High Level Design (HLD</w:t>
                            </w:r>
                          </w:p>
                          <w:p w14:paraId="01D1E88A" w14:textId="77777777" w:rsidR="00265A0D" w:rsidRDefault="00265A0D" w:rsidP="00265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87381" id="_x0000_t202" coordsize="21600,21600" o:spt="202" path="m,l,21600r21600,l21600,xe">
                <v:stroke joinstyle="miter"/>
                <v:path gradientshapeok="t" o:connecttype="rect"/>
              </v:shapetype>
              <v:shape id="Text Box 4" o:spid="_x0000_s1026" type="#_x0000_t202" style="position:absolute;margin-left:10.45pt;margin-top:-23.55pt;width:186.65pt;height:28.4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" filled="f" stroked="f" strokeweight=".5pt">
                <v:textbox>
                  <w:txbxContent>
                    <w:p w14:paraId="740513B4" w14:textId="77777777" w:rsidR="00265A0D" w:rsidRPr="00817AD0" w:rsidRDefault="00265A0D" w:rsidP="00265A0D">
                      <w:pPr>
                        <w:rPr>
                          <w:b/>
                          <w:bCs/>
                          <w:sz w:val="28"/>
                          <w:szCs w:val="28"/>
                        </w:rPr>
                      </w:pPr>
                      <w:r w:rsidRPr="00817AD0">
                        <w:rPr>
                          <w:b/>
                          <w:bCs/>
                          <w:sz w:val="28"/>
                          <w:szCs w:val="28"/>
                        </w:rPr>
                        <w:t>High Level Design (HLD</w:t>
                      </w:r>
                    </w:p>
                    <w:p w14:paraId="01D1E88A" w14:textId="77777777" w:rsidR="00265A0D" w:rsidRDefault="00265A0D" w:rsidP="00265A0D"/>
                  </w:txbxContent>
                </v:textbox>
                <w10:wrap anchorx="margin"/>
              </v:shape>
            </w:pict>
          </mc:Fallback>
        </mc:AlternateContent>
      </w:r>
      <w:r>
        <w:rPr>
          <w:noProof/>
        </w:rPr>
        <mc:AlternateContent>
          <mc:Choice Requires="wps">
            <w:drawing>
              <wp:anchor distT="0" distB="0" distL="114300" distR="114300" simplePos="0" relativeHeight="251765760" behindDoc="0" locked="0" layoutInCell="1" allowOverlap="1" wp14:anchorId="718ED966" wp14:editId="128A1107">
                <wp:simplePos x="0" y="0"/>
                <wp:positionH relativeFrom="column">
                  <wp:posOffset>-350874</wp:posOffset>
                </wp:positionH>
                <wp:positionV relativeFrom="paragraph">
                  <wp:posOffset>-208280</wp:posOffset>
                </wp:positionV>
                <wp:extent cx="467832" cy="138223"/>
                <wp:effectExtent l="57150" t="19050" r="85090" b="90805"/>
                <wp:wrapNone/>
                <wp:docPr id="1540407941" name="Rectangle 5"/>
                <wp:cNvGraphicFramePr/>
                <a:graphic xmlns:a="http://schemas.openxmlformats.org/drawingml/2006/main">
                  <a:graphicData uri="http://schemas.microsoft.com/office/word/2010/wordprocessingShape">
                    <wps:wsp>
                      <wps:cNvSpPr/>
                      <wps:spPr>
                        <a:xfrm>
                          <a:off x="0" y="0"/>
                          <a:ext cx="467832" cy="13822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D2AB41" w14:textId="77777777" w:rsidR="00265A0D" w:rsidRDefault="00265A0D" w:rsidP="00265A0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ED966" id="Rectangle 5" o:spid="_x0000_s1027" style="position:absolute;margin-left:-27.65pt;margin-top:-16.4pt;width:36.85pt;height:10.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6CD2AB41" w14:textId="77777777" w:rsidR="00265A0D" w:rsidRDefault="00265A0D" w:rsidP="00265A0D">
                      <w:pPr>
                        <w:jc w:val="center"/>
                      </w:pPr>
                      <w:r>
                        <w:t xml:space="preserve"> </w:t>
                      </w:r>
                    </w:p>
                  </w:txbxContent>
                </v:textbox>
              </v:rect>
            </w:pict>
          </mc:Fallback>
        </mc:AlternateContent>
      </w:r>
    </w:p>
    <w:p w14:paraId="71E033BC" w14:textId="77777777" w:rsidR="00C50747" w:rsidRDefault="00C50747"/>
    <w:p w14:paraId="7B8AE135" w14:textId="0B1F8BA3" w:rsidR="00673152" w:rsidRDefault="00424940" w:rsidP="00EC18C0">
      <w:r>
        <w:rPr>
          <w:noProof/>
        </w:rPr>
        <mc:AlternateContent>
          <mc:Choice Requires="wps">
            <w:drawing>
              <wp:anchor distT="0" distB="0" distL="114300" distR="114300" simplePos="0" relativeHeight="251783168" behindDoc="0" locked="0" layoutInCell="1" allowOverlap="1" wp14:anchorId="543CA8AE" wp14:editId="2FA676D8">
                <wp:simplePos x="0" y="0"/>
                <wp:positionH relativeFrom="margin">
                  <wp:posOffset>1834515</wp:posOffset>
                </wp:positionH>
                <wp:positionV relativeFrom="paragraph">
                  <wp:posOffset>5041265</wp:posOffset>
                </wp:positionV>
                <wp:extent cx="5003800" cy="914400"/>
                <wp:effectExtent l="0" t="0" r="6350" b="0"/>
                <wp:wrapNone/>
                <wp:docPr id="1442988760" name="Text Box 9"/>
                <wp:cNvGraphicFramePr/>
                <a:graphic xmlns:a="http://schemas.openxmlformats.org/drawingml/2006/main">
                  <a:graphicData uri="http://schemas.microsoft.com/office/word/2010/wordprocessingShape">
                    <wps:wsp>
                      <wps:cNvSpPr txBox="1"/>
                      <wps:spPr>
                        <a:xfrm>
                          <a:off x="0" y="0"/>
                          <a:ext cx="5003800" cy="914400"/>
                        </a:xfrm>
                        <a:prstGeom prst="rect">
                          <a:avLst/>
                        </a:prstGeom>
                        <a:solidFill>
                          <a:schemeClr val="lt1"/>
                        </a:solidFill>
                        <a:ln w="6350">
                          <a:noFill/>
                        </a:ln>
                      </wps:spPr>
                      <wps:txbx>
                        <w:txbxContent>
                          <w:p w14:paraId="792C654D" w14:textId="77777777" w:rsidR="00D24403" w:rsidRPr="00AF3FBA" w:rsidRDefault="00D24403" w:rsidP="00D24403">
                            <w:pPr>
                              <w:rPr>
                                <w:b/>
                                <w:bCs/>
                                <w:color w:val="0F243E" w:themeColor="text2" w:themeShade="80"/>
                                <w:sz w:val="40"/>
                                <w:szCs w:val="40"/>
                              </w:rPr>
                            </w:pPr>
                            <w:r w:rsidRPr="00AF3FBA">
                              <w:rPr>
                                <w:b/>
                                <w:bCs/>
                                <w:color w:val="0F243E" w:themeColor="text2" w:themeShade="80"/>
                                <w:sz w:val="40"/>
                                <w:szCs w:val="40"/>
                              </w:rPr>
                              <w:t>REVISION NO:01</w:t>
                            </w:r>
                          </w:p>
                          <w:p w14:paraId="37373BA0" w14:textId="77777777" w:rsidR="00D24403" w:rsidRPr="00AF3FBA" w:rsidRDefault="00D24403" w:rsidP="00D24403">
                            <w:pPr>
                              <w:rPr>
                                <w:b/>
                                <w:bCs/>
                                <w:color w:val="0F243E" w:themeColor="text2" w:themeShade="80"/>
                                <w:sz w:val="40"/>
                                <w:szCs w:val="40"/>
                              </w:rPr>
                            </w:pPr>
                            <w:r w:rsidRPr="00AF3FBA">
                              <w:rPr>
                                <w:b/>
                                <w:bCs/>
                                <w:color w:val="0F243E" w:themeColor="text2" w:themeShade="80"/>
                                <w:sz w:val="40"/>
                                <w:szCs w:val="40"/>
                              </w:rPr>
                              <w:t>LAST DATE OF REVISION:18/11/2024</w:t>
                            </w:r>
                          </w:p>
                          <w:p w14:paraId="06643EBB" w14:textId="77777777" w:rsidR="00424940" w:rsidRPr="00AF3FBA" w:rsidRDefault="00424940" w:rsidP="00D24403">
                            <w:pPr>
                              <w:rPr>
                                <w:b/>
                                <w:bCs/>
                                <w:color w:val="0F243E" w:themeColor="text2" w:themeShade="80"/>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CA8AE" id="Text Box 9" o:spid="_x0000_s1028" type="#_x0000_t202" style="position:absolute;margin-left:144.45pt;margin-top:396.95pt;width:394pt;height:1in;z-index:251783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" fillcolor="white [3201]" stroked="f" strokeweight=".5pt">
                <v:textbox>
                  <w:txbxContent>
                    <w:p w14:paraId="792C654D" w14:textId="77777777" w:rsidR="00D24403" w:rsidRPr="00AF3FBA" w:rsidRDefault="00D24403" w:rsidP="00D24403">
                      <w:pPr>
                        <w:rPr>
                          <w:b/>
                          <w:bCs/>
                          <w:color w:val="0F243E" w:themeColor="text2" w:themeShade="80"/>
                          <w:sz w:val="40"/>
                          <w:szCs w:val="40"/>
                        </w:rPr>
                      </w:pPr>
                      <w:r w:rsidRPr="00AF3FBA">
                        <w:rPr>
                          <w:b/>
                          <w:bCs/>
                          <w:color w:val="0F243E" w:themeColor="text2" w:themeShade="80"/>
                          <w:sz w:val="40"/>
                          <w:szCs w:val="40"/>
                        </w:rPr>
                        <w:t>REVISION NO:01</w:t>
                      </w:r>
                    </w:p>
                    <w:p w14:paraId="37373BA0" w14:textId="77777777" w:rsidR="00D24403" w:rsidRPr="00AF3FBA" w:rsidRDefault="00D24403" w:rsidP="00D24403">
                      <w:pPr>
                        <w:rPr>
                          <w:b/>
                          <w:bCs/>
                          <w:color w:val="0F243E" w:themeColor="text2" w:themeShade="80"/>
                          <w:sz w:val="40"/>
                          <w:szCs w:val="40"/>
                        </w:rPr>
                      </w:pPr>
                      <w:r w:rsidRPr="00AF3FBA">
                        <w:rPr>
                          <w:b/>
                          <w:bCs/>
                          <w:color w:val="0F243E" w:themeColor="text2" w:themeShade="80"/>
                          <w:sz w:val="40"/>
                          <w:szCs w:val="40"/>
                        </w:rPr>
                        <w:t>LAST DATE OF REVISION:18/11/2024</w:t>
                      </w:r>
                    </w:p>
                    <w:p w14:paraId="06643EBB" w14:textId="77777777" w:rsidR="00424940" w:rsidRPr="00AF3FBA" w:rsidRDefault="00424940" w:rsidP="00D24403">
                      <w:pPr>
                        <w:rPr>
                          <w:b/>
                          <w:bCs/>
                          <w:color w:val="0F243E" w:themeColor="text2" w:themeShade="80"/>
                          <w:sz w:val="10"/>
                          <w:szCs w:val="10"/>
                        </w:rPr>
                      </w:pPr>
                    </w:p>
                  </w:txbxContent>
                </v:textbox>
                <w10:wrap anchorx="margin"/>
              </v:shape>
            </w:pict>
          </mc:Fallback>
        </mc:AlternateContent>
      </w:r>
      <w:r w:rsidR="00875844">
        <w:rPr>
          <w:noProof/>
        </w:rPr>
        <mc:AlternateContent>
          <mc:Choice Requires="wps">
            <w:drawing>
              <wp:anchor distT="0" distB="0" distL="114300" distR="114300" simplePos="0" relativeHeight="251782144" behindDoc="0" locked="0" layoutInCell="1" allowOverlap="1" wp14:anchorId="05B5B6C7" wp14:editId="18CDA497">
                <wp:simplePos x="0" y="0"/>
                <wp:positionH relativeFrom="margin">
                  <wp:align>center</wp:align>
                </wp:positionH>
                <wp:positionV relativeFrom="paragraph">
                  <wp:posOffset>2272665</wp:posOffset>
                </wp:positionV>
                <wp:extent cx="6049925" cy="1155700"/>
                <wp:effectExtent l="0" t="0" r="8255" b="6350"/>
                <wp:wrapNone/>
                <wp:docPr id="1818874538" name="Text Box 8"/>
                <wp:cNvGraphicFramePr/>
                <a:graphic xmlns:a="http://schemas.openxmlformats.org/drawingml/2006/main">
                  <a:graphicData uri="http://schemas.microsoft.com/office/word/2010/wordprocessingShape">
                    <wps:wsp>
                      <wps:cNvSpPr txBox="1"/>
                      <wps:spPr>
                        <a:xfrm>
                          <a:off x="0" y="0"/>
                          <a:ext cx="6049925" cy="1155700"/>
                        </a:xfrm>
                        <a:prstGeom prst="rect">
                          <a:avLst/>
                        </a:prstGeom>
                        <a:solidFill>
                          <a:schemeClr val="lt1"/>
                        </a:solidFill>
                        <a:ln w="6350">
                          <a:noFill/>
                        </a:ln>
                      </wps:spPr>
                      <wps:txbx>
                        <w:txbxContent>
                          <w:p w14:paraId="33EC2AB1" w14:textId="512B3207" w:rsidR="00875844" w:rsidRPr="00275FB1" w:rsidRDefault="003D787A" w:rsidP="009D0D3F">
                            <w:pPr>
                              <w:jc w:val="center"/>
                              <w:rPr>
                                <w:b/>
                                <w:bCs/>
                                <w:color w:val="548DD4" w:themeColor="text2" w:themeTint="99"/>
                                <w:sz w:val="56"/>
                                <w:szCs w:val="56"/>
                              </w:rPr>
                            </w:pPr>
                            <w:r w:rsidRPr="00275FB1">
                              <w:rPr>
                                <w:b/>
                                <w:bCs/>
                                <w:color w:val="548DD4" w:themeColor="text2" w:themeTint="99"/>
                                <w:sz w:val="56"/>
                                <w:szCs w:val="56"/>
                              </w:rPr>
                              <w:t>HIGH LEVEL DESIGN (HLD)</w:t>
                            </w:r>
                          </w:p>
                          <w:p w14:paraId="17A9CCCE" w14:textId="0836A783" w:rsidR="00777959" w:rsidRPr="00275FB1" w:rsidRDefault="00C77AA8" w:rsidP="009D0D3F">
                            <w:pPr>
                              <w:jc w:val="center"/>
                              <w:rPr>
                                <w:b/>
                                <w:bCs/>
                                <w:color w:val="365F91" w:themeColor="accent1" w:themeShade="BF"/>
                                <w:sz w:val="52"/>
                                <w:szCs w:val="52"/>
                              </w:rPr>
                            </w:pPr>
                            <w:r w:rsidRPr="00275FB1">
                              <w:rPr>
                                <w:b/>
                                <w:bCs/>
                                <w:color w:val="365F91" w:themeColor="accent1" w:themeShade="BF"/>
                                <w:sz w:val="52"/>
                                <w:szCs w:val="52"/>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5B6C7" id="Text Box 8" o:spid="_x0000_s1029" type="#_x0000_t202" style="position:absolute;margin-left:0;margin-top:178.95pt;width:476.35pt;height:91pt;z-index:251782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" fillcolor="white [3201]" stroked="f" strokeweight=".5pt">
                <v:textbox>
                  <w:txbxContent>
                    <w:p w14:paraId="33EC2AB1" w14:textId="512B3207" w:rsidR="00875844" w:rsidRPr="00275FB1" w:rsidRDefault="003D787A" w:rsidP="009D0D3F">
                      <w:pPr>
                        <w:jc w:val="center"/>
                        <w:rPr>
                          <w:b/>
                          <w:bCs/>
                          <w:color w:val="548DD4" w:themeColor="text2" w:themeTint="99"/>
                          <w:sz w:val="56"/>
                          <w:szCs w:val="56"/>
                        </w:rPr>
                      </w:pPr>
                      <w:r w:rsidRPr="00275FB1">
                        <w:rPr>
                          <w:b/>
                          <w:bCs/>
                          <w:color w:val="548DD4" w:themeColor="text2" w:themeTint="99"/>
                          <w:sz w:val="56"/>
                          <w:szCs w:val="56"/>
                        </w:rPr>
                        <w:t>HIGH LEVEL DESIGN (HLD)</w:t>
                      </w:r>
                    </w:p>
                    <w:p w14:paraId="17A9CCCE" w14:textId="0836A783" w:rsidR="00777959" w:rsidRPr="00275FB1" w:rsidRDefault="00C77AA8" w:rsidP="009D0D3F">
                      <w:pPr>
                        <w:jc w:val="center"/>
                        <w:rPr>
                          <w:b/>
                          <w:bCs/>
                          <w:color w:val="365F91" w:themeColor="accent1" w:themeShade="BF"/>
                          <w:sz w:val="52"/>
                          <w:szCs w:val="52"/>
                        </w:rPr>
                      </w:pPr>
                      <w:r w:rsidRPr="00275FB1">
                        <w:rPr>
                          <w:b/>
                          <w:bCs/>
                          <w:color w:val="365F91" w:themeColor="accent1" w:themeShade="BF"/>
                          <w:sz w:val="52"/>
                          <w:szCs w:val="52"/>
                        </w:rPr>
                        <w:t>TEACHER’S CONNECT</w:t>
                      </w:r>
                    </w:p>
                  </w:txbxContent>
                </v:textbox>
                <w10:wrap anchorx="margin"/>
              </v:shape>
            </w:pict>
          </mc:Fallback>
        </mc:AlternateContent>
      </w:r>
      <w:r w:rsidR="007E059A">
        <w:rPr>
          <w:noProof/>
        </w:rPr>
        <mc:AlternateContent>
          <mc:Choice Requires="wps">
            <w:drawing>
              <wp:anchor distT="0" distB="0" distL="114300" distR="114300" simplePos="0" relativeHeight="251771904" behindDoc="0" locked="0" layoutInCell="1" allowOverlap="1" wp14:anchorId="69129EC1" wp14:editId="3393AF12">
                <wp:simplePos x="0" y="0"/>
                <wp:positionH relativeFrom="column">
                  <wp:posOffset>4666615</wp:posOffset>
                </wp:positionH>
                <wp:positionV relativeFrom="paragraph">
                  <wp:posOffset>8119745</wp:posOffset>
                </wp:positionV>
                <wp:extent cx="1466850" cy="286385"/>
                <wp:effectExtent l="0" t="0" r="0" b="0"/>
                <wp:wrapNone/>
                <wp:docPr id="1394398567"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4E460B86" w14:textId="77777777" w:rsidR="00BA5415" w:rsidRPr="0068763B" w:rsidRDefault="00BA5415" w:rsidP="00BA5415">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29EC1" id="Text Box 7" o:spid="_x0000_s1030" type="#_x0000_t202" style="position:absolute;margin-left:367.45pt;margin-top:639.35pt;width:115.5pt;height:2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AILw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" fillcolor="white [3201]" stroked="f" strokeweight=".5pt">
                <v:textbox>
                  <w:txbxContent>
                    <w:p w14:paraId="4E460B86" w14:textId="77777777" w:rsidR="00BA5415" w:rsidRPr="0068763B" w:rsidRDefault="00BA5415" w:rsidP="00BA5415">
                      <w:pPr>
                        <w:rPr>
                          <w:b/>
                          <w:bCs/>
                          <w:sz w:val="24"/>
                          <w:szCs w:val="24"/>
                        </w:rPr>
                      </w:pPr>
                      <w:r w:rsidRPr="0068763B">
                        <w:rPr>
                          <w:b/>
                          <w:bCs/>
                          <w:sz w:val="24"/>
                          <w:szCs w:val="24"/>
                        </w:rPr>
                        <w:t>Teachers Connect</w:t>
                      </w:r>
                    </w:p>
                  </w:txbxContent>
                </v:textbox>
              </v:shape>
            </w:pict>
          </mc:Fallback>
        </mc:AlternateContent>
      </w:r>
      <w:r w:rsidR="007E059A">
        <w:rPr>
          <w:noProof/>
        </w:rPr>
        <mc:AlternateContent>
          <mc:Choice Requires="wps">
            <w:drawing>
              <wp:anchor distT="0" distB="0" distL="114300" distR="114300" simplePos="0" relativeHeight="251770880" behindDoc="0" locked="0" layoutInCell="1" allowOverlap="1" wp14:anchorId="3C9C758E" wp14:editId="43B00AA0">
                <wp:simplePos x="0" y="0"/>
                <wp:positionH relativeFrom="column">
                  <wp:posOffset>6272456</wp:posOffset>
                </wp:positionH>
                <wp:positionV relativeFrom="paragraph">
                  <wp:posOffset>8119804</wp:posOffset>
                </wp:positionV>
                <wp:extent cx="350520" cy="307975"/>
                <wp:effectExtent l="57150" t="19050" r="68580" b="92075"/>
                <wp:wrapNone/>
                <wp:docPr id="570296432"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92F1503" w14:textId="77777777" w:rsidR="00BA5415" w:rsidRPr="002D61F9" w:rsidRDefault="00BA5415" w:rsidP="00BA5415">
                            <w:pPr>
                              <w:jc w:val="center"/>
                              <w:rPr>
                                <w:b/>
                                <w:bCs/>
                                <w:color w:val="0D0D0D" w:themeColor="text1" w:themeTint="F2"/>
                                <w:sz w:val="28"/>
                                <w:szCs w:val="28"/>
                              </w:rPr>
                            </w:pPr>
                            <w:r w:rsidRPr="002D61F9">
                              <w:rPr>
                                <w:b/>
                                <w:bCs/>
                                <w:color w:val="0D0D0D" w:themeColor="text1" w:themeTint="F2"/>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C758E" id="Rectangle 6" o:spid="_x0000_s1031" style="position:absolute;margin-left:493.9pt;margin-top:639.35pt;width:27.6pt;height:2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" fillcolor="#f79646 [3209]" strokecolor="#4579b8 [3044]">
                <v:shadow on="t" color="black" opacity="22937f" origin=",.5" offset="0,.63889mm"/>
                <v:textbox>
                  <w:txbxContent>
                    <w:p w14:paraId="692F1503" w14:textId="77777777" w:rsidR="00BA5415" w:rsidRPr="002D61F9" w:rsidRDefault="00BA5415" w:rsidP="00BA5415">
                      <w:pPr>
                        <w:jc w:val="center"/>
                        <w:rPr>
                          <w:b/>
                          <w:bCs/>
                          <w:color w:val="0D0D0D" w:themeColor="text1" w:themeTint="F2"/>
                          <w:sz w:val="28"/>
                          <w:szCs w:val="28"/>
                        </w:rPr>
                      </w:pPr>
                      <w:r w:rsidRPr="002D61F9">
                        <w:rPr>
                          <w:b/>
                          <w:bCs/>
                          <w:color w:val="0D0D0D" w:themeColor="text1" w:themeTint="F2"/>
                          <w:sz w:val="28"/>
                          <w:szCs w:val="28"/>
                        </w:rPr>
                        <w:t>1</w:t>
                      </w:r>
                    </w:p>
                  </w:txbxContent>
                </v:textbox>
              </v:rect>
            </w:pict>
          </mc:Fallback>
        </mc:AlternateContent>
      </w:r>
      <w:r w:rsidR="00C50747">
        <w:br w:type="page"/>
      </w:r>
    </w:p>
    <w:p w14:paraId="76149FE6" w14:textId="206CAD42" w:rsidR="00673152" w:rsidRDefault="006153F2" w:rsidP="00EC18C0">
      <w:r>
        <w:rPr>
          <w:noProof/>
        </w:rPr>
        <w:lastRenderedPageBreak/>
        <mc:AlternateContent>
          <mc:Choice Requires="wps">
            <w:drawing>
              <wp:anchor distT="0" distB="0" distL="114300" distR="114300" simplePos="0" relativeHeight="251774976" behindDoc="0" locked="0" layoutInCell="1" allowOverlap="1" wp14:anchorId="2213CBCD" wp14:editId="4610F7C1">
                <wp:simplePos x="0" y="0"/>
                <wp:positionH relativeFrom="margin">
                  <wp:posOffset>115238</wp:posOffset>
                </wp:positionH>
                <wp:positionV relativeFrom="paragraph">
                  <wp:posOffset>-254180</wp:posOffset>
                </wp:positionV>
                <wp:extent cx="2370455" cy="360680"/>
                <wp:effectExtent l="0" t="0" r="0" b="1270"/>
                <wp:wrapNone/>
                <wp:docPr id="39051731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6974641C" w14:textId="77777777" w:rsidR="00673152" w:rsidRPr="00817AD0" w:rsidRDefault="00673152" w:rsidP="00673152">
                            <w:pPr>
                              <w:rPr>
                                <w:b/>
                                <w:bCs/>
                                <w:sz w:val="28"/>
                                <w:szCs w:val="28"/>
                              </w:rPr>
                            </w:pPr>
                            <w:r w:rsidRPr="00817AD0">
                              <w:rPr>
                                <w:b/>
                                <w:bCs/>
                                <w:sz w:val="28"/>
                                <w:szCs w:val="28"/>
                              </w:rPr>
                              <w:t>High Level Design (HLD</w:t>
                            </w:r>
                          </w:p>
                          <w:p w14:paraId="31316482" w14:textId="77777777" w:rsidR="00673152" w:rsidRDefault="00673152" w:rsidP="006731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3CBCD" id="_x0000_s1032" type="#_x0000_t202" style="position:absolute;margin-left:9.05pt;margin-top:-20pt;width:186.65pt;height:28.4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0OPGwIAADM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" filled="f" stroked="f" strokeweight=".5pt">
                <v:textbox>
                  <w:txbxContent>
                    <w:p w14:paraId="6974641C" w14:textId="77777777" w:rsidR="00673152" w:rsidRPr="00817AD0" w:rsidRDefault="00673152" w:rsidP="00673152">
                      <w:pPr>
                        <w:rPr>
                          <w:b/>
                          <w:bCs/>
                          <w:sz w:val="28"/>
                          <w:szCs w:val="28"/>
                        </w:rPr>
                      </w:pPr>
                      <w:r w:rsidRPr="00817AD0">
                        <w:rPr>
                          <w:b/>
                          <w:bCs/>
                          <w:sz w:val="28"/>
                          <w:szCs w:val="28"/>
                        </w:rPr>
                        <w:t>High Level Design (HLD</w:t>
                      </w:r>
                    </w:p>
                    <w:p w14:paraId="31316482" w14:textId="77777777" w:rsidR="00673152" w:rsidRDefault="00673152" w:rsidP="00673152"/>
                  </w:txbxContent>
                </v:textbox>
                <w10:wrap anchorx="margin"/>
              </v:shape>
            </w:pict>
          </mc:Fallback>
        </mc:AlternateContent>
      </w:r>
      <w:r w:rsidR="009259F9">
        <w:rPr>
          <w:noProof/>
        </w:rPr>
        <mc:AlternateContent>
          <mc:Choice Requires="wps">
            <w:drawing>
              <wp:anchor distT="0" distB="0" distL="114300" distR="114300" simplePos="0" relativeHeight="251776000" behindDoc="0" locked="0" layoutInCell="1" allowOverlap="1" wp14:anchorId="430E123D" wp14:editId="3C864907">
                <wp:simplePos x="0" y="0"/>
                <wp:positionH relativeFrom="column">
                  <wp:posOffset>-408940</wp:posOffset>
                </wp:positionH>
                <wp:positionV relativeFrom="paragraph">
                  <wp:posOffset>-187325</wp:posOffset>
                </wp:positionV>
                <wp:extent cx="467360" cy="137795"/>
                <wp:effectExtent l="57150" t="19050" r="85090" b="90805"/>
                <wp:wrapNone/>
                <wp:docPr id="1755279581"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E99D00" w14:textId="77777777" w:rsidR="00673152" w:rsidRDefault="00673152" w:rsidP="0067315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E123D" id="_x0000_s1033" style="position:absolute;margin-left:-32.2pt;margin-top:-14.75pt;width:36.8pt;height:10.8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4EE99D00" w14:textId="77777777" w:rsidR="00673152" w:rsidRDefault="00673152" w:rsidP="00673152">
                      <w:pPr>
                        <w:jc w:val="center"/>
                      </w:pPr>
                      <w:r>
                        <w:t xml:space="preserve"> </w:t>
                      </w:r>
                    </w:p>
                  </w:txbxContent>
                </v:textbox>
              </v:rect>
            </w:pict>
          </mc:Fallback>
        </mc:AlternateContent>
      </w:r>
      <w:r w:rsidR="009259F9">
        <w:rPr>
          <w:noProof/>
        </w:rPr>
        <mc:AlternateContent>
          <mc:Choice Requires="wps">
            <w:drawing>
              <wp:anchor distT="0" distB="0" distL="114300" distR="114300" simplePos="0" relativeHeight="251773952" behindDoc="0" locked="0" layoutInCell="1" allowOverlap="1" wp14:anchorId="2795BA3F" wp14:editId="1FC96B4E">
                <wp:simplePos x="0" y="0"/>
                <wp:positionH relativeFrom="column">
                  <wp:posOffset>5266690</wp:posOffset>
                </wp:positionH>
                <wp:positionV relativeFrom="paragraph">
                  <wp:posOffset>-310353</wp:posOffset>
                </wp:positionV>
                <wp:extent cx="1828800" cy="565150"/>
                <wp:effectExtent l="57150" t="19050" r="76200" b="101600"/>
                <wp:wrapNone/>
                <wp:docPr id="1585673740"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1847C" id="Rectangle 2" o:spid="_x0000_s1026" style="position:absolute;margin-left:414.7pt;margin-top:-24.45pt;width:2in;height:44.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D4fb/Y4AAAAAsBAAAPAAAAAAAAAAAAAAAAABEfAABkcnMvZG93bnJldi54bWxQSwEC&#10;LQAUAAYACAAAACEAqiYOvrwAAAAhAQAAGQAAAAAAAAAAAAAAAAAeIAAAZHJzL19yZWxzL2Uyb0Rv&#10;Yy54bWwucmVsc1BLBQYAAAAABgAGAHwBAAARIQAAAAA=&#10;" strokecolor="#4579b8 [3044]">
                <v:fill r:id="rId7" o:title="" recolor="t" rotate="t" type="frame"/>
                <v:shadow on="t" color="black" opacity="22937f" origin=",.5" offset="0,.63889mm"/>
              </v:rect>
            </w:pict>
          </mc:Fallback>
        </mc:AlternateContent>
      </w:r>
    </w:p>
    <w:p w14:paraId="15F9A992" w14:textId="0E7BFB90" w:rsidR="00673152" w:rsidRDefault="003634E1" w:rsidP="00EC18C0">
      <w:r>
        <w:rPr>
          <w:noProof/>
        </w:rPr>
        <mc:AlternateContent>
          <mc:Choice Requires="wps">
            <w:drawing>
              <wp:anchor distT="0" distB="0" distL="114300" distR="114300" simplePos="0" relativeHeight="251777024" behindDoc="0" locked="0" layoutInCell="1" allowOverlap="1" wp14:anchorId="2B3CCEE2" wp14:editId="18BFD8B3">
                <wp:simplePos x="0" y="0"/>
                <wp:positionH relativeFrom="column">
                  <wp:posOffset>6267450</wp:posOffset>
                </wp:positionH>
                <wp:positionV relativeFrom="paragraph">
                  <wp:posOffset>9347835</wp:posOffset>
                </wp:positionV>
                <wp:extent cx="350520" cy="307975"/>
                <wp:effectExtent l="57150" t="19050" r="68580" b="92075"/>
                <wp:wrapNone/>
                <wp:docPr id="911129928"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7338F7AB" w14:textId="77777777" w:rsidR="00673152" w:rsidRPr="002D61F9" w:rsidRDefault="00673152" w:rsidP="00673152">
                            <w:pPr>
                              <w:jc w:val="center"/>
                              <w:rPr>
                                <w:b/>
                                <w:bCs/>
                                <w:color w:val="0D0D0D" w:themeColor="text1" w:themeTint="F2"/>
                                <w:sz w:val="28"/>
                                <w:szCs w:val="28"/>
                              </w:rPr>
                            </w:pPr>
                            <w:r w:rsidRPr="002D61F9">
                              <w:rPr>
                                <w:b/>
                                <w:bCs/>
                                <w:color w:val="0D0D0D" w:themeColor="text1" w:themeTint="F2"/>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CCEE2" id="_x0000_s1034" style="position:absolute;margin-left:493.5pt;margin-top:736.05pt;width:27.6pt;height:24.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" fillcolor="#f79646 [3209]" strokecolor="#4579b8 [3044]">
                <v:shadow on="t" color="black" opacity="22937f" origin=",.5" offset="0,.63889mm"/>
                <v:textbox>
                  <w:txbxContent>
                    <w:p w14:paraId="7338F7AB" w14:textId="77777777" w:rsidR="00673152" w:rsidRPr="002D61F9" w:rsidRDefault="00673152" w:rsidP="00673152">
                      <w:pPr>
                        <w:jc w:val="center"/>
                        <w:rPr>
                          <w:b/>
                          <w:bCs/>
                          <w:color w:val="0D0D0D" w:themeColor="text1" w:themeTint="F2"/>
                          <w:sz w:val="28"/>
                          <w:szCs w:val="28"/>
                        </w:rPr>
                      </w:pPr>
                      <w:r w:rsidRPr="002D61F9">
                        <w:rPr>
                          <w:b/>
                          <w:bCs/>
                          <w:color w:val="0D0D0D" w:themeColor="text1" w:themeTint="F2"/>
                          <w:sz w:val="28"/>
                          <w:szCs w:val="28"/>
                        </w:rPr>
                        <w:t>1</w:t>
                      </w: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70E28258" wp14:editId="2E5BF482">
                <wp:simplePos x="0" y="0"/>
                <wp:positionH relativeFrom="column">
                  <wp:posOffset>4668520</wp:posOffset>
                </wp:positionH>
                <wp:positionV relativeFrom="paragraph">
                  <wp:posOffset>9309735</wp:posOffset>
                </wp:positionV>
                <wp:extent cx="1466850" cy="286385"/>
                <wp:effectExtent l="0" t="0" r="0" b="0"/>
                <wp:wrapNone/>
                <wp:docPr id="1439813456"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6B823FD3" w14:textId="77777777" w:rsidR="00673152" w:rsidRPr="0068763B" w:rsidRDefault="00673152" w:rsidP="0067315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28258" id="_x0000_s1035" type="#_x0000_t202" style="position:absolute;margin-left:367.6pt;margin-top:733.05pt;width:115.5pt;height:2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nsiLw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" fillcolor="white [3201]" stroked="f" strokeweight=".5pt">
                <v:textbox>
                  <w:txbxContent>
                    <w:p w14:paraId="6B823FD3" w14:textId="77777777" w:rsidR="00673152" w:rsidRPr="0068763B" w:rsidRDefault="00673152" w:rsidP="00673152">
                      <w:pPr>
                        <w:rPr>
                          <w:b/>
                          <w:bCs/>
                          <w:sz w:val="24"/>
                          <w:szCs w:val="24"/>
                        </w:rPr>
                      </w:pPr>
                      <w:r w:rsidRPr="0068763B">
                        <w:rPr>
                          <w:b/>
                          <w:bCs/>
                          <w:sz w:val="24"/>
                          <w:szCs w:val="24"/>
                        </w:rPr>
                        <w:t>Teachers Connect</w:t>
                      </w:r>
                    </w:p>
                  </w:txbxContent>
                </v:textbox>
              </v:shape>
            </w:pict>
          </mc:Fallback>
        </mc:AlternateContent>
      </w:r>
    </w:p>
    <w:p w14:paraId="448116F5" w14:textId="77777777" w:rsidR="00673152" w:rsidRDefault="00673152" w:rsidP="00EC18C0"/>
    <w:p w14:paraId="5A0C9049" w14:textId="406ACE96" w:rsidR="00673152" w:rsidRDefault="006153F2" w:rsidP="00EC18C0">
      <w:r>
        <w:rPr>
          <w:noProof/>
        </w:rPr>
        <mc:AlternateContent>
          <mc:Choice Requires="wps">
            <w:drawing>
              <wp:anchor distT="0" distB="0" distL="114300" distR="114300" simplePos="0" relativeHeight="251784192" behindDoc="0" locked="0" layoutInCell="1" allowOverlap="1" wp14:anchorId="2BE99F07" wp14:editId="674B5BBC">
                <wp:simplePos x="0" y="0"/>
                <wp:positionH relativeFrom="margin">
                  <wp:align>left</wp:align>
                </wp:positionH>
                <wp:positionV relativeFrom="paragraph">
                  <wp:posOffset>6881</wp:posOffset>
                </wp:positionV>
                <wp:extent cx="3678071" cy="450376"/>
                <wp:effectExtent l="0" t="0" r="0" b="6985"/>
                <wp:wrapNone/>
                <wp:docPr id="578085766" name="Text Box 82"/>
                <wp:cNvGraphicFramePr/>
                <a:graphic xmlns:a="http://schemas.openxmlformats.org/drawingml/2006/main">
                  <a:graphicData uri="http://schemas.microsoft.com/office/word/2010/wordprocessingShape">
                    <wps:wsp>
                      <wps:cNvSpPr txBox="1"/>
                      <wps:spPr>
                        <a:xfrm>
                          <a:off x="0" y="0"/>
                          <a:ext cx="3678071" cy="450376"/>
                        </a:xfrm>
                        <a:prstGeom prst="rect">
                          <a:avLst/>
                        </a:prstGeom>
                        <a:solidFill>
                          <a:schemeClr val="lt1"/>
                        </a:solidFill>
                        <a:ln w="6350">
                          <a:noFill/>
                        </a:ln>
                      </wps:spPr>
                      <wps:txbx>
                        <w:txbxContent>
                          <w:p w14:paraId="4C18C7C4" w14:textId="56C89FB3" w:rsidR="00D74BFC" w:rsidRPr="001F62DB" w:rsidRDefault="00D74BFC" w:rsidP="006153F2">
                            <w:pPr>
                              <w:jc w:val="center"/>
                              <w:rPr>
                                <w:rFonts w:ascii="Aharoni" w:hAnsi="Aharoni" w:cs="Aharoni"/>
                                <w:b/>
                                <w:bCs/>
                                <w:color w:val="365F91" w:themeColor="accent1" w:themeShade="BF"/>
                                <w:sz w:val="36"/>
                                <w:szCs w:val="36"/>
                              </w:rPr>
                            </w:pPr>
                            <w:r w:rsidRPr="001F62DB">
                              <w:rPr>
                                <w:rFonts w:ascii="Aharoni" w:hAnsi="Aharoni" w:cs="Aharoni" w:hint="cs"/>
                                <w:b/>
                                <w:bCs/>
                                <w:color w:val="365F91" w:themeColor="accent1" w:themeShade="BF"/>
                                <w:sz w:val="36"/>
                                <w:szCs w:val="36"/>
                              </w:rPr>
                              <w:t>DOCUMENT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99F07" id="Text Box 82" o:spid="_x0000_s1036" type="#_x0000_t202" style="position:absolute;margin-left:0;margin-top:.55pt;width:289.6pt;height:35.45pt;z-index:251784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" fillcolor="white [3201]" stroked="f" strokeweight=".5pt">
                <v:textbox>
                  <w:txbxContent>
                    <w:p w14:paraId="4C18C7C4" w14:textId="56C89FB3" w:rsidR="00D74BFC" w:rsidRPr="001F62DB" w:rsidRDefault="00D74BFC" w:rsidP="006153F2">
                      <w:pPr>
                        <w:jc w:val="center"/>
                        <w:rPr>
                          <w:rFonts w:ascii="Aharoni" w:hAnsi="Aharoni" w:cs="Aharoni"/>
                          <w:b/>
                          <w:bCs/>
                          <w:color w:val="365F91" w:themeColor="accent1" w:themeShade="BF"/>
                          <w:sz w:val="36"/>
                          <w:szCs w:val="36"/>
                        </w:rPr>
                      </w:pPr>
                      <w:r w:rsidRPr="001F62DB">
                        <w:rPr>
                          <w:rFonts w:ascii="Aharoni" w:hAnsi="Aharoni" w:cs="Aharoni" w:hint="cs"/>
                          <w:b/>
                          <w:bCs/>
                          <w:color w:val="365F91" w:themeColor="accent1" w:themeShade="BF"/>
                          <w:sz w:val="36"/>
                          <w:szCs w:val="36"/>
                        </w:rPr>
                        <w:t>DOCUMENT VERSION CONTROL</w:t>
                      </w:r>
                    </w:p>
                  </w:txbxContent>
                </v:textbox>
                <w10:wrap anchorx="margin"/>
              </v:shape>
            </w:pict>
          </mc:Fallback>
        </mc:AlternateContent>
      </w:r>
    </w:p>
    <w:p w14:paraId="63F3B816" w14:textId="2887638F" w:rsidR="00673152" w:rsidRDefault="00673152" w:rsidP="00EC18C0"/>
    <w:p w14:paraId="076AFE2A" w14:textId="1F093CB6" w:rsidR="00673152" w:rsidRDefault="00673152" w:rsidP="00EC18C0"/>
    <w:tbl>
      <w:tblPr>
        <w:tblStyle w:val="TableGrid"/>
        <w:tblpPr w:leftFromText="180" w:rightFromText="180" w:vertAnchor="text" w:horzAnchor="margin" w:tblpY="223"/>
        <w:tblW w:w="10360" w:type="dxa"/>
        <w:tblLook w:val="04A0" w:firstRow="1" w:lastRow="0" w:firstColumn="1" w:lastColumn="0" w:noHBand="0" w:noVBand="1"/>
      </w:tblPr>
      <w:tblGrid>
        <w:gridCol w:w="2590"/>
        <w:gridCol w:w="2590"/>
        <w:gridCol w:w="2590"/>
        <w:gridCol w:w="2590"/>
      </w:tblGrid>
      <w:tr w:rsidR="000E7D25" w14:paraId="0B61AF6E" w14:textId="77777777" w:rsidTr="000E7D25">
        <w:trPr>
          <w:trHeight w:val="411"/>
        </w:trPr>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1A32032C" w14:textId="77777777" w:rsidR="006153F2" w:rsidRPr="001F62DB" w:rsidRDefault="006153F2" w:rsidP="006153F2">
            <w:pPr>
              <w:jc w:val="center"/>
              <w:rPr>
                <w:b/>
                <w:bCs/>
              </w:rPr>
            </w:pPr>
            <w:r w:rsidRPr="001F62DB">
              <w:rPr>
                <w:b/>
                <w:bCs/>
              </w:rPr>
              <w:t>DATE ISSUED</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0BB06B28" w14:textId="77777777" w:rsidR="006153F2" w:rsidRPr="001F62DB" w:rsidRDefault="006153F2" w:rsidP="006153F2">
            <w:pPr>
              <w:jc w:val="center"/>
              <w:rPr>
                <w:b/>
                <w:bCs/>
              </w:rPr>
            </w:pPr>
            <w:r w:rsidRPr="001F62DB">
              <w:rPr>
                <w:b/>
                <w:bCs/>
              </w:rPr>
              <w:t>VERSION</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0A0B8B8A" w14:textId="77777777" w:rsidR="006153F2" w:rsidRPr="001F62DB" w:rsidRDefault="006153F2" w:rsidP="006153F2">
            <w:pPr>
              <w:jc w:val="center"/>
              <w:rPr>
                <w:b/>
                <w:bCs/>
              </w:rPr>
            </w:pPr>
            <w:r w:rsidRPr="001F62DB">
              <w:rPr>
                <w:b/>
                <w:bCs/>
              </w:rPr>
              <w:t>DESCRIPTION</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77F4F4D6" w14:textId="77777777" w:rsidR="006153F2" w:rsidRPr="001F62DB" w:rsidRDefault="006153F2" w:rsidP="006153F2">
            <w:pPr>
              <w:jc w:val="center"/>
              <w:rPr>
                <w:b/>
                <w:bCs/>
              </w:rPr>
            </w:pPr>
            <w:r w:rsidRPr="001F62DB">
              <w:rPr>
                <w:b/>
                <w:bCs/>
              </w:rPr>
              <w:t>AUTHOR</w:t>
            </w:r>
          </w:p>
        </w:tc>
      </w:tr>
      <w:tr w:rsidR="000E7D25" w14:paraId="2A2A612F" w14:textId="77777777" w:rsidTr="000E7D25">
        <w:trPr>
          <w:trHeight w:val="919"/>
        </w:trPr>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3D93C1D6" w14:textId="77777777" w:rsidR="006153F2" w:rsidRDefault="006153F2" w:rsidP="006153F2">
            <w:pPr>
              <w:jc w:val="center"/>
            </w:pPr>
            <w:r>
              <w:t>18/11/2024</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68801564" w14:textId="77777777" w:rsidR="006153F2" w:rsidRDefault="006153F2" w:rsidP="006153F2">
            <w:pPr>
              <w:jc w:val="center"/>
            </w:pPr>
            <w:r>
              <w:t>1</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14C197B0" w14:textId="77777777" w:rsidR="006153F2" w:rsidRDefault="006153F2" w:rsidP="006153F2">
            <w:pPr>
              <w:jc w:val="center"/>
            </w:pPr>
            <w:r>
              <w:t>Initial HLD-v1.0</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4235C044" w14:textId="77777777" w:rsidR="00166D3E" w:rsidRDefault="006153F2" w:rsidP="006153F2">
            <w:pPr>
              <w:jc w:val="center"/>
            </w:pPr>
            <w:r>
              <w:t xml:space="preserve">Theja Ashwin H, </w:t>
            </w:r>
          </w:p>
          <w:p w14:paraId="61E5062A" w14:textId="47CDB53B" w:rsidR="006153F2" w:rsidRDefault="00166D3E" w:rsidP="006153F2">
            <w:pPr>
              <w:jc w:val="center"/>
            </w:pPr>
            <w:proofErr w:type="spellStart"/>
            <w:r>
              <w:t>Sowdeshwari</w:t>
            </w:r>
            <w:proofErr w:type="spellEnd"/>
            <w:r>
              <w:t xml:space="preserve"> B </w:t>
            </w:r>
            <w:r w:rsidR="006153F2">
              <w:t xml:space="preserve">Maheshwar R, </w:t>
            </w:r>
          </w:p>
        </w:tc>
      </w:tr>
      <w:tr w:rsidR="000E7D25" w14:paraId="7AA8618F" w14:textId="77777777" w:rsidTr="000E7D25">
        <w:trPr>
          <w:trHeight w:val="751"/>
        </w:trPr>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36DF1F71"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28C603F3"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4F924935"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3A0F5E7B" w14:textId="77777777" w:rsidR="006153F2" w:rsidRDefault="006153F2" w:rsidP="006153F2"/>
        </w:tc>
      </w:tr>
      <w:tr w:rsidR="000E7D25" w14:paraId="57B9C886" w14:textId="77777777" w:rsidTr="000E7D25">
        <w:trPr>
          <w:trHeight w:val="772"/>
        </w:trPr>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28B392BA"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0C10B314"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77B2C102"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1FA35327" w14:textId="77777777" w:rsidR="006153F2" w:rsidRDefault="006153F2" w:rsidP="006153F2"/>
        </w:tc>
      </w:tr>
    </w:tbl>
    <w:p w14:paraId="17CBB522" w14:textId="77777777" w:rsidR="00673152" w:rsidRDefault="00673152" w:rsidP="00EC18C0"/>
    <w:p w14:paraId="3388507D" w14:textId="77777777" w:rsidR="00673152" w:rsidRDefault="00673152" w:rsidP="00EC18C0"/>
    <w:p w14:paraId="5E6286A6" w14:textId="77777777" w:rsidR="000D27A4" w:rsidRPr="000D27A4" w:rsidRDefault="000D27A4" w:rsidP="000D27A4">
      <w:pPr>
        <w:rPr>
          <w:b/>
          <w:bCs/>
          <w:color w:val="4F81BD" w:themeColor="accent1"/>
          <w:sz w:val="40"/>
          <w:szCs w:val="40"/>
          <w:lang w:val="en-IN"/>
        </w:rPr>
      </w:pPr>
      <w:r w:rsidRPr="000D27A4">
        <w:rPr>
          <w:b/>
          <w:bCs/>
          <w:color w:val="4F81BD" w:themeColor="accent1"/>
          <w:sz w:val="40"/>
          <w:szCs w:val="40"/>
          <w:lang w:val="en-IN"/>
        </w:rPr>
        <w:t>Admin Login Feature - High-Level Design</w:t>
      </w:r>
    </w:p>
    <w:p w14:paraId="04D467B3" w14:textId="77777777" w:rsidR="000D27A4" w:rsidRPr="000D27A4" w:rsidRDefault="000D27A4" w:rsidP="000D27A4">
      <w:pPr>
        <w:rPr>
          <w:b/>
          <w:bCs/>
          <w:lang w:val="en-IN"/>
        </w:rPr>
      </w:pPr>
      <w:r w:rsidRPr="000D27A4">
        <w:rPr>
          <w:b/>
          <w:bCs/>
          <w:lang w:val="en-IN"/>
        </w:rPr>
        <w:t>Purpose</w:t>
      </w:r>
    </w:p>
    <w:p w14:paraId="639AE5E3" w14:textId="77777777" w:rsidR="000D27A4" w:rsidRPr="000D27A4" w:rsidRDefault="000D27A4" w:rsidP="000D27A4">
      <w:pPr>
        <w:rPr>
          <w:lang w:val="en-IN"/>
        </w:rPr>
      </w:pPr>
      <w:r w:rsidRPr="000D27A4">
        <w:rPr>
          <w:lang w:val="en-IN"/>
        </w:rPr>
        <w:t>Allow an admin to log in with specific credentials for managing the application (e.g., creating or editing tournaments, viewing user data).</w:t>
      </w:r>
    </w:p>
    <w:p w14:paraId="48722795" w14:textId="77777777" w:rsidR="000D27A4" w:rsidRPr="000D27A4" w:rsidRDefault="00000000" w:rsidP="000D27A4">
      <w:pPr>
        <w:rPr>
          <w:lang w:val="en-IN"/>
        </w:rPr>
      </w:pPr>
      <w:r>
        <w:rPr>
          <w:lang w:val="en-IN"/>
        </w:rPr>
        <w:pict w14:anchorId="0BFC0543">
          <v:rect id="_x0000_i1025" style="width:0;height:0" o:hralign="center" o:hrstd="t" o:hr="t" fillcolor="#a0a0a0" stroked="f"/>
        </w:pict>
      </w:r>
    </w:p>
    <w:p w14:paraId="5E654B1B" w14:textId="77777777" w:rsidR="000D27A4" w:rsidRPr="000D27A4" w:rsidRDefault="000D27A4" w:rsidP="000D27A4">
      <w:pPr>
        <w:rPr>
          <w:b/>
          <w:bCs/>
          <w:lang w:val="en-IN"/>
        </w:rPr>
      </w:pPr>
      <w:r w:rsidRPr="000D27A4">
        <w:rPr>
          <w:b/>
          <w:bCs/>
          <w:lang w:val="en-IN"/>
        </w:rPr>
        <w:t>Feature Details</w:t>
      </w:r>
    </w:p>
    <w:p w14:paraId="6EFF2BB0" w14:textId="77777777" w:rsidR="000D27A4" w:rsidRPr="000D27A4" w:rsidRDefault="000D27A4" w:rsidP="000D27A4">
      <w:pPr>
        <w:numPr>
          <w:ilvl w:val="0"/>
          <w:numId w:val="31"/>
        </w:numPr>
        <w:rPr>
          <w:lang w:val="en-IN"/>
        </w:rPr>
      </w:pPr>
      <w:r w:rsidRPr="000D27A4">
        <w:rPr>
          <w:b/>
          <w:bCs/>
          <w:lang w:val="en-IN"/>
        </w:rPr>
        <w:t>Admin Credentials:</w:t>
      </w:r>
    </w:p>
    <w:p w14:paraId="4E3BF9D2" w14:textId="77777777" w:rsidR="000D27A4" w:rsidRPr="000D27A4" w:rsidRDefault="000D27A4" w:rsidP="000D27A4">
      <w:pPr>
        <w:numPr>
          <w:ilvl w:val="1"/>
          <w:numId w:val="31"/>
        </w:numPr>
        <w:rPr>
          <w:lang w:val="en-IN"/>
        </w:rPr>
      </w:pPr>
      <w:r w:rsidRPr="000D27A4">
        <w:rPr>
          <w:b/>
          <w:bCs/>
          <w:lang w:val="en-IN"/>
        </w:rPr>
        <w:t>Email:</w:t>
      </w:r>
      <w:r w:rsidRPr="000D27A4">
        <w:rPr>
          <w:lang w:val="en-IN"/>
        </w:rPr>
        <w:t> admin@admin.com</w:t>
      </w:r>
    </w:p>
    <w:p w14:paraId="6DEBC2EE" w14:textId="77777777" w:rsidR="000D27A4" w:rsidRPr="000D27A4" w:rsidRDefault="000D27A4" w:rsidP="000D27A4">
      <w:pPr>
        <w:numPr>
          <w:ilvl w:val="1"/>
          <w:numId w:val="31"/>
        </w:numPr>
        <w:rPr>
          <w:lang w:val="en-IN"/>
        </w:rPr>
      </w:pPr>
      <w:r w:rsidRPr="000D27A4">
        <w:rPr>
          <w:b/>
          <w:bCs/>
          <w:lang w:val="en-IN"/>
        </w:rPr>
        <w:t>Password:</w:t>
      </w:r>
      <w:r w:rsidRPr="000D27A4">
        <w:rPr>
          <w:lang w:val="en-IN"/>
        </w:rPr>
        <w:t> admin123</w:t>
      </w:r>
    </w:p>
    <w:p w14:paraId="08A215E8" w14:textId="77777777" w:rsidR="000D27A4" w:rsidRPr="000D27A4" w:rsidRDefault="000D27A4" w:rsidP="000D27A4">
      <w:pPr>
        <w:numPr>
          <w:ilvl w:val="0"/>
          <w:numId w:val="31"/>
        </w:numPr>
        <w:rPr>
          <w:lang w:val="en-IN"/>
        </w:rPr>
      </w:pPr>
      <w:r w:rsidRPr="000D27A4">
        <w:rPr>
          <w:b/>
          <w:bCs/>
          <w:lang w:val="en-IN"/>
        </w:rPr>
        <w:t>Security Measures:</w:t>
      </w:r>
    </w:p>
    <w:p w14:paraId="4D2F190E" w14:textId="77777777" w:rsidR="000D27A4" w:rsidRPr="000D27A4" w:rsidRDefault="000D27A4" w:rsidP="000D27A4">
      <w:pPr>
        <w:numPr>
          <w:ilvl w:val="1"/>
          <w:numId w:val="31"/>
        </w:numPr>
        <w:rPr>
          <w:lang w:val="en-IN"/>
        </w:rPr>
      </w:pPr>
      <w:r w:rsidRPr="000D27A4">
        <w:rPr>
          <w:lang w:val="en-IN"/>
        </w:rPr>
        <w:t>Store the password as a </w:t>
      </w:r>
      <w:r w:rsidRPr="000D27A4">
        <w:rPr>
          <w:b/>
          <w:bCs/>
          <w:lang w:val="en-IN"/>
        </w:rPr>
        <w:t>hashed value</w:t>
      </w:r>
      <w:r w:rsidRPr="000D27A4">
        <w:rPr>
          <w:lang w:val="en-IN"/>
        </w:rPr>
        <w:t xml:space="preserve"> in the database (use </w:t>
      </w:r>
      <w:proofErr w:type="spellStart"/>
      <w:r w:rsidRPr="000D27A4">
        <w:rPr>
          <w:lang w:val="en-IN"/>
        </w:rPr>
        <w:t>bcrypt</w:t>
      </w:r>
      <w:proofErr w:type="spellEnd"/>
      <w:r w:rsidRPr="000D27A4">
        <w:rPr>
          <w:lang w:val="en-IN"/>
        </w:rPr>
        <w:t xml:space="preserve"> or a similar library).</w:t>
      </w:r>
    </w:p>
    <w:p w14:paraId="22E11BA2" w14:textId="77777777" w:rsidR="000D27A4" w:rsidRPr="000D27A4" w:rsidRDefault="000D27A4" w:rsidP="000D27A4">
      <w:pPr>
        <w:numPr>
          <w:ilvl w:val="1"/>
          <w:numId w:val="31"/>
        </w:numPr>
        <w:rPr>
          <w:lang w:val="en-IN"/>
        </w:rPr>
      </w:pPr>
      <w:r w:rsidRPr="000D27A4">
        <w:rPr>
          <w:lang w:val="en-IN"/>
        </w:rPr>
        <w:t>Use </w:t>
      </w:r>
      <w:r w:rsidRPr="000D27A4">
        <w:rPr>
          <w:b/>
          <w:bCs/>
          <w:lang w:val="en-IN"/>
        </w:rPr>
        <w:t>JWT (JSON Web Token)</w:t>
      </w:r>
      <w:r w:rsidRPr="000D27A4">
        <w:rPr>
          <w:lang w:val="en-IN"/>
        </w:rPr>
        <w:t> for session management.</w:t>
      </w:r>
    </w:p>
    <w:p w14:paraId="77D33898" w14:textId="6CE8D33E" w:rsidR="00265A0D" w:rsidRPr="000D27A4" w:rsidRDefault="000D27A4" w:rsidP="00EC18C0">
      <w:pPr>
        <w:numPr>
          <w:ilvl w:val="1"/>
          <w:numId w:val="31"/>
        </w:numPr>
        <w:rPr>
          <w:lang w:val="en-IN"/>
        </w:rPr>
      </w:pPr>
      <w:r w:rsidRPr="000D27A4">
        <w:rPr>
          <w:lang w:val="en-IN"/>
        </w:rPr>
        <w:t xml:space="preserve">Secure endpoints accessible by the admin with authentication </w:t>
      </w:r>
      <w:proofErr w:type="spellStart"/>
      <w:r w:rsidRPr="000D27A4">
        <w:rPr>
          <w:lang w:val="en-IN"/>
        </w:rPr>
        <w:t>middlewar</w:t>
      </w:r>
      <w:proofErr w:type="spellEnd"/>
      <w:r w:rsidR="00BD28FA">
        <w:rPr>
          <w:noProof/>
        </w:rPr>
        <mc:AlternateContent>
          <mc:Choice Requires="wps">
            <w:drawing>
              <wp:anchor distT="0" distB="0" distL="114300" distR="114300" simplePos="0" relativeHeight="251781120" behindDoc="0" locked="0" layoutInCell="1" allowOverlap="1" wp14:anchorId="5A8587AF" wp14:editId="45196BF0">
                <wp:simplePos x="0" y="0"/>
                <wp:positionH relativeFrom="column">
                  <wp:posOffset>4664075</wp:posOffset>
                </wp:positionH>
                <wp:positionV relativeFrom="paragraph">
                  <wp:posOffset>610235</wp:posOffset>
                </wp:positionV>
                <wp:extent cx="1466850" cy="286385"/>
                <wp:effectExtent l="0" t="0" r="0" b="0"/>
                <wp:wrapNone/>
                <wp:docPr id="1252027405"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0C4884A5" w14:textId="77777777" w:rsidR="009259F9" w:rsidRPr="0068763B" w:rsidRDefault="009259F9" w:rsidP="009259F9">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587AF" id="_x0000_s1037" type="#_x0000_t202" style="position:absolute;left:0;text-align:left;margin-left:367.25pt;margin-top:48.05pt;width:115.5pt;height:22.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zwLgIAAFw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" fillcolor="white [3201]" stroked="f" strokeweight=".5pt">
                <v:textbox>
                  <w:txbxContent>
                    <w:p w14:paraId="0C4884A5" w14:textId="77777777" w:rsidR="009259F9" w:rsidRPr="0068763B" w:rsidRDefault="009259F9" w:rsidP="009259F9">
                      <w:pPr>
                        <w:rPr>
                          <w:b/>
                          <w:bCs/>
                          <w:sz w:val="24"/>
                          <w:szCs w:val="24"/>
                        </w:rPr>
                      </w:pPr>
                      <w:r w:rsidRPr="0068763B">
                        <w:rPr>
                          <w:b/>
                          <w:bCs/>
                          <w:sz w:val="24"/>
                          <w:szCs w:val="24"/>
                        </w:rPr>
                        <w:t>Teachers Connect</w:t>
                      </w:r>
                    </w:p>
                  </w:txbxContent>
                </v:textbox>
              </v:shape>
            </w:pict>
          </mc:Fallback>
        </mc:AlternateContent>
      </w:r>
      <w:r w:rsidR="00BD28FA">
        <w:rPr>
          <w:noProof/>
        </w:rPr>
        <mc:AlternateContent>
          <mc:Choice Requires="wps">
            <w:drawing>
              <wp:anchor distT="0" distB="0" distL="114300" distR="114300" simplePos="0" relativeHeight="251780096" behindDoc="0" locked="0" layoutInCell="1" allowOverlap="1" wp14:anchorId="31E2250D" wp14:editId="58F4DEEF">
                <wp:simplePos x="0" y="0"/>
                <wp:positionH relativeFrom="column">
                  <wp:posOffset>6269677</wp:posOffset>
                </wp:positionH>
                <wp:positionV relativeFrom="paragraph">
                  <wp:posOffset>629389</wp:posOffset>
                </wp:positionV>
                <wp:extent cx="350520" cy="307975"/>
                <wp:effectExtent l="57150" t="19050" r="68580" b="92075"/>
                <wp:wrapNone/>
                <wp:docPr id="231677650"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13039A70" w14:textId="1436F48E" w:rsidR="009259F9" w:rsidRPr="002D61F9" w:rsidRDefault="00BD28FA" w:rsidP="009259F9">
                            <w:pPr>
                              <w:jc w:val="center"/>
                              <w:rPr>
                                <w:b/>
                                <w:bCs/>
                                <w:color w:val="0D0D0D" w:themeColor="text1" w:themeTint="F2"/>
                                <w:sz w:val="28"/>
                                <w:szCs w:val="28"/>
                              </w:rPr>
                            </w:pPr>
                            <w:r>
                              <w:rPr>
                                <w:b/>
                                <w:bCs/>
                                <w:color w:val="0D0D0D" w:themeColor="text1" w:themeTint="F2"/>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2250D" id="_x0000_s1038" style="position:absolute;left:0;text-align:left;margin-left:493.7pt;margin-top:49.55pt;width:27.6pt;height:24.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" fillcolor="#f79646 [3209]" strokecolor="#4579b8 [3044]">
                <v:shadow on="t" color="black" opacity="22937f" origin=",.5" offset="0,.63889mm"/>
                <v:textbox>
                  <w:txbxContent>
                    <w:p w14:paraId="13039A70" w14:textId="1436F48E" w:rsidR="009259F9" w:rsidRPr="002D61F9" w:rsidRDefault="00BD28FA" w:rsidP="009259F9">
                      <w:pPr>
                        <w:jc w:val="center"/>
                        <w:rPr>
                          <w:b/>
                          <w:bCs/>
                          <w:color w:val="0D0D0D" w:themeColor="text1" w:themeTint="F2"/>
                          <w:sz w:val="28"/>
                          <w:szCs w:val="28"/>
                        </w:rPr>
                      </w:pPr>
                      <w:r>
                        <w:rPr>
                          <w:b/>
                          <w:bCs/>
                          <w:color w:val="0D0D0D" w:themeColor="text1" w:themeTint="F2"/>
                          <w:sz w:val="28"/>
                          <w:szCs w:val="28"/>
                        </w:rPr>
                        <w:t>2</w:t>
                      </w:r>
                    </w:p>
                  </w:txbxContent>
                </v:textbox>
              </v:rect>
            </w:pict>
          </mc:Fallback>
        </mc:AlternateContent>
      </w:r>
      <w:r w:rsidR="00C50747">
        <w:rPr>
          <w:noProof/>
        </w:rPr>
        <mc:AlternateContent>
          <mc:Choice Requires="wps">
            <w:drawing>
              <wp:anchor distT="0" distB="0" distL="114300" distR="114300" simplePos="0" relativeHeight="251768832" behindDoc="0" locked="0" layoutInCell="1" allowOverlap="1" wp14:anchorId="478793D6" wp14:editId="1699B98D">
                <wp:simplePos x="0" y="0"/>
                <wp:positionH relativeFrom="column">
                  <wp:posOffset>4667250</wp:posOffset>
                </wp:positionH>
                <wp:positionV relativeFrom="paragraph">
                  <wp:posOffset>8980805</wp:posOffset>
                </wp:positionV>
                <wp:extent cx="1466850" cy="286385"/>
                <wp:effectExtent l="0" t="0" r="0" b="0"/>
                <wp:wrapNone/>
                <wp:docPr id="1549684380"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47EEAE06" w14:textId="77777777" w:rsidR="00265A0D" w:rsidRPr="0068763B" w:rsidRDefault="00265A0D" w:rsidP="00265A0D">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793D6" id="_x0000_s1039" type="#_x0000_t202" style="position:absolute;left:0;text-align:left;margin-left:367.5pt;margin-top:707.15pt;width:115.5pt;height:2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" fillcolor="white [3201]" stroked="f" strokeweight=".5pt">
                <v:textbox>
                  <w:txbxContent>
                    <w:p w14:paraId="47EEAE06" w14:textId="77777777" w:rsidR="00265A0D" w:rsidRPr="0068763B" w:rsidRDefault="00265A0D" w:rsidP="00265A0D">
                      <w:pPr>
                        <w:rPr>
                          <w:b/>
                          <w:bCs/>
                          <w:sz w:val="24"/>
                          <w:szCs w:val="24"/>
                        </w:rPr>
                      </w:pPr>
                      <w:r w:rsidRPr="0068763B">
                        <w:rPr>
                          <w:b/>
                          <w:bCs/>
                          <w:sz w:val="24"/>
                          <w:szCs w:val="24"/>
                        </w:rPr>
                        <w:t>Teachers Connect</w:t>
                      </w:r>
                    </w:p>
                  </w:txbxContent>
                </v:textbox>
              </v:shape>
            </w:pict>
          </mc:Fallback>
        </mc:AlternateContent>
      </w:r>
      <w:r w:rsidR="00C50747">
        <w:rPr>
          <w:noProof/>
        </w:rPr>
        <mc:AlternateContent>
          <mc:Choice Requires="wps">
            <w:drawing>
              <wp:anchor distT="0" distB="0" distL="114300" distR="114300" simplePos="0" relativeHeight="251767808" behindDoc="0" locked="0" layoutInCell="1" allowOverlap="1" wp14:anchorId="7E4BD9C2" wp14:editId="227020A1">
                <wp:simplePos x="0" y="0"/>
                <wp:positionH relativeFrom="column">
                  <wp:posOffset>6272530</wp:posOffset>
                </wp:positionH>
                <wp:positionV relativeFrom="paragraph">
                  <wp:posOffset>8981248</wp:posOffset>
                </wp:positionV>
                <wp:extent cx="350520" cy="307975"/>
                <wp:effectExtent l="57150" t="19050" r="68580" b="92075"/>
                <wp:wrapNone/>
                <wp:docPr id="1320914639"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C2D10E9" w14:textId="77777777" w:rsidR="00265A0D" w:rsidRPr="002D61F9" w:rsidRDefault="00265A0D" w:rsidP="00265A0D">
                            <w:pPr>
                              <w:jc w:val="center"/>
                              <w:rPr>
                                <w:b/>
                                <w:bCs/>
                                <w:color w:val="0D0D0D" w:themeColor="text1" w:themeTint="F2"/>
                                <w:sz w:val="28"/>
                                <w:szCs w:val="28"/>
                              </w:rPr>
                            </w:pPr>
                            <w:r w:rsidRPr="002D61F9">
                              <w:rPr>
                                <w:b/>
                                <w:bCs/>
                                <w:color w:val="0D0D0D" w:themeColor="text1" w:themeTint="F2"/>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BD9C2" id="_x0000_s1040" style="position:absolute;left:0;text-align:left;margin-left:493.9pt;margin-top:707.2pt;width:27.6pt;height:24.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" fillcolor="#f79646 [3209]" strokecolor="#4579b8 [3044]">
                <v:shadow on="t" color="black" opacity="22937f" origin=",.5" offset="0,.63889mm"/>
                <v:textbox>
                  <w:txbxContent>
                    <w:p w14:paraId="5C2D10E9" w14:textId="77777777" w:rsidR="00265A0D" w:rsidRPr="002D61F9" w:rsidRDefault="00265A0D" w:rsidP="00265A0D">
                      <w:pPr>
                        <w:jc w:val="center"/>
                        <w:rPr>
                          <w:b/>
                          <w:bCs/>
                          <w:color w:val="0D0D0D" w:themeColor="text1" w:themeTint="F2"/>
                          <w:sz w:val="28"/>
                          <w:szCs w:val="28"/>
                        </w:rPr>
                      </w:pPr>
                      <w:r w:rsidRPr="002D61F9">
                        <w:rPr>
                          <w:b/>
                          <w:bCs/>
                          <w:color w:val="0D0D0D" w:themeColor="text1" w:themeTint="F2"/>
                          <w:sz w:val="28"/>
                          <w:szCs w:val="28"/>
                        </w:rPr>
                        <w:t>1</w:t>
                      </w:r>
                    </w:p>
                  </w:txbxContent>
                </v:textbox>
              </v:rect>
            </w:pict>
          </mc:Fallback>
        </mc:AlternateContent>
      </w:r>
    </w:p>
    <w:p w14:paraId="18F200A6" w14:textId="59DAF315" w:rsidR="00B51CE7" w:rsidRPr="005037D4" w:rsidRDefault="00B6437D" w:rsidP="005037D4">
      <w:pPr>
        <w:pStyle w:val="Heading1"/>
      </w:pPr>
      <w:r>
        <w:rPr>
          <w:noProof/>
        </w:rPr>
        <w:lastRenderedPageBreak/>
        <mc:AlternateContent>
          <mc:Choice Requires="wps">
            <w:drawing>
              <wp:anchor distT="0" distB="0" distL="114300" distR="114300" simplePos="0" relativeHeight="251685888" behindDoc="0" locked="0" layoutInCell="1" allowOverlap="1" wp14:anchorId="35B4B2AE" wp14:editId="5C0E0A00">
                <wp:simplePos x="0" y="0"/>
                <wp:positionH relativeFrom="column">
                  <wp:posOffset>-483870</wp:posOffset>
                </wp:positionH>
                <wp:positionV relativeFrom="paragraph">
                  <wp:posOffset>-197958</wp:posOffset>
                </wp:positionV>
                <wp:extent cx="467832" cy="138223"/>
                <wp:effectExtent l="57150" t="19050" r="85090" b="90805"/>
                <wp:wrapNone/>
                <wp:docPr id="1486402060" name="Rectangle 5"/>
                <wp:cNvGraphicFramePr/>
                <a:graphic xmlns:a="http://schemas.openxmlformats.org/drawingml/2006/main">
                  <a:graphicData uri="http://schemas.microsoft.com/office/word/2010/wordprocessingShape">
                    <wps:wsp>
                      <wps:cNvSpPr/>
                      <wps:spPr>
                        <a:xfrm>
                          <a:off x="0" y="0"/>
                          <a:ext cx="467832" cy="13822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731939" w14:textId="0C283ACF"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4B2AE" id="_x0000_s1041" style="position:absolute;margin-left:-38.1pt;margin-top:-15.6pt;width:36.85pt;height:10.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62731939" w14:textId="0C283ACF" w:rsidR="00B6437D" w:rsidRDefault="00B6437D" w:rsidP="00B6437D">
                      <w:pPr>
                        <w:jc w:val="center"/>
                      </w:pPr>
                      <w:r>
                        <w:t xml:space="preserve"> </w:t>
                      </w:r>
                    </w:p>
                  </w:txbxContent>
                </v:textbox>
              </v:rect>
            </w:pict>
          </mc:Fallback>
        </mc:AlternateContent>
      </w:r>
      <w:r w:rsidR="00817AD0">
        <w:rPr>
          <w:noProof/>
        </w:rPr>
        <mc:AlternateContent>
          <mc:Choice Requires="wps">
            <w:drawing>
              <wp:anchor distT="0" distB="0" distL="114300" distR="114300" simplePos="0" relativeHeight="251684864" behindDoc="0" locked="0" layoutInCell="1" allowOverlap="1" wp14:anchorId="0AE544E2" wp14:editId="6518BAAE">
                <wp:simplePos x="0" y="0"/>
                <wp:positionH relativeFrom="margin">
                  <wp:align>left</wp:align>
                </wp:positionH>
                <wp:positionV relativeFrom="paragraph">
                  <wp:posOffset>-269451</wp:posOffset>
                </wp:positionV>
                <wp:extent cx="2370667" cy="361245"/>
                <wp:effectExtent l="0" t="0" r="0" b="1270"/>
                <wp:wrapNone/>
                <wp:docPr id="1243491000" name="Text Box 4"/>
                <wp:cNvGraphicFramePr/>
                <a:graphic xmlns:a="http://schemas.openxmlformats.org/drawingml/2006/main">
                  <a:graphicData uri="http://schemas.microsoft.com/office/word/2010/wordprocessingShape">
                    <wps:wsp>
                      <wps:cNvSpPr txBox="1"/>
                      <wps:spPr>
                        <a:xfrm>
                          <a:off x="0" y="0"/>
                          <a:ext cx="2370667" cy="361245"/>
                        </a:xfrm>
                        <a:prstGeom prst="rect">
                          <a:avLst/>
                        </a:prstGeom>
                        <a:noFill/>
                        <a:ln w="6350">
                          <a:noFill/>
                        </a:ln>
                      </wps:spPr>
                      <wps:txbx>
                        <w:txbxContent>
                          <w:p w14:paraId="3311E811" w14:textId="77777777" w:rsidR="00817AD0" w:rsidRPr="00817AD0" w:rsidRDefault="00817AD0" w:rsidP="00817AD0">
                            <w:pPr>
                              <w:rPr>
                                <w:b/>
                                <w:bCs/>
                                <w:sz w:val="28"/>
                                <w:szCs w:val="28"/>
                              </w:rPr>
                            </w:pPr>
                            <w:r w:rsidRPr="00817AD0">
                              <w:rPr>
                                <w:b/>
                                <w:bCs/>
                                <w:sz w:val="28"/>
                                <w:szCs w:val="28"/>
                              </w:rPr>
                              <w:t>High Level Design (HLD</w:t>
                            </w:r>
                          </w:p>
                          <w:p w14:paraId="70DB7B2B" w14:textId="77777777" w:rsidR="00817AD0" w:rsidRDefault="00817A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544E2" id="_x0000_s1042" type="#_x0000_t202" style="position:absolute;margin-left:0;margin-top:-21.2pt;width:186.65pt;height:28.4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" filled="f" stroked="f" strokeweight=".5pt">
                <v:textbox>
                  <w:txbxContent>
                    <w:p w14:paraId="3311E811" w14:textId="77777777" w:rsidR="00817AD0" w:rsidRPr="00817AD0" w:rsidRDefault="00817AD0" w:rsidP="00817AD0">
                      <w:pPr>
                        <w:rPr>
                          <w:b/>
                          <w:bCs/>
                          <w:sz w:val="28"/>
                          <w:szCs w:val="28"/>
                        </w:rPr>
                      </w:pPr>
                      <w:r w:rsidRPr="00817AD0">
                        <w:rPr>
                          <w:b/>
                          <w:bCs/>
                          <w:sz w:val="28"/>
                          <w:szCs w:val="28"/>
                        </w:rPr>
                        <w:t>High Level Design (HLD</w:t>
                      </w:r>
                    </w:p>
                    <w:p w14:paraId="70DB7B2B" w14:textId="77777777" w:rsidR="00817AD0" w:rsidRDefault="00817AD0"/>
                  </w:txbxContent>
                </v:textbox>
                <w10:wrap anchorx="margin"/>
              </v:shape>
            </w:pict>
          </mc:Fallback>
        </mc:AlternateContent>
      </w:r>
      <w:r w:rsidR="00225BA3">
        <w:rPr>
          <w:noProof/>
        </w:rPr>
        <mc:AlternateContent>
          <mc:Choice Requires="wps">
            <w:drawing>
              <wp:anchor distT="0" distB="0" distL="114300" distR="114300" simplePos="0" relativeHeight="251659264" behindDoc="0" locked="0" layoutInCell="1" allowOverlap="1" wp14:anchorId="0D0A31C1" wp14:editId="2156C3B1">
                <wp:simplePos x="0" y="0"/>
                <wp:positionH relativeFrom="column">
                  <wp:posOffset>5193665</wp:posOffset>
                </wp:positionH>
                <wp:positionV relativeFrom="paragraph">
                  <wp:posOffset>-330835</wp:posOffset>
                </wp:positionV>
                <wp:extent cx="1828800" cy="565150"/>
                <wp:effectExtent l="57150" t="19050" r="76200" b="101600"/>
                <wp:wrapNone/>
                <wp:docPr id="1670522858"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B6939" id="Rectangle 2" o:spid="_x0000_s1026" style="position:absolute;margin-left:408.95pt;margin-top:-26.05pt;width:2in;height: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DxI3hw4AAAAAsBAAAPAAAAAAAAAAAAAAAAABEfAABkcnMvZG93bnJldi54bWxQSwEC&#10;LQAUAAYACAAAACEAqiYOvrwAAAAhAQAAGQAAAAAAAAAAAAAAAAAeIAAAZHJzL19yZWxzL2Uyb0Rv&#10;Yy54bWwucmVsc1BLBQYAAAAABgAGAHwBAAARIQAAAAA=&#10;" strokecolor="#4579b8 [3044]">
                <v:fill r:id="rId7" o:title="" recolor="t" rotate="t" type="frame"/>
                <v:shadow on="t" color="black" opacity="22937f" origin=",.5" offset="0,.63889mm"/>
              </v:rect>
            </w:pict>
          </mc:Fallback>
        </mc:AlternateContent>
      </w:r>
      <w:r w:rsidR="00225BA3">
        <w:t xml:space="preserve"> </w:t>
      </w:r>
    </w:p>
    <w:p w14:paraId="15986BD4" w14:textId="77777777" w:rsidR="001322A2" w:rsidRDefault="001322A2"/>
    <w:p w14:paraId="6812484B" w14:textId="3FAC5A19" w:rsidR="001322A2" w:rsidRPr="001322A2" w:rsidRDefault="001322A2">
      <w:pPr>
        <w:rPr>
          <w:b/>
          <w:bCs/>
          <w:color w:val="4F81BD" w:themeColor="accent1"/>
          <w:sz w:val="40"/>
          <w:szCs w:val="40"/>
        </w:rPr>
      </w:pPr>
      <w:r w:rsidRPr="001322A2">
        <w:rPr>
          <w:b/>
          <w:bCs/>
          <w:color w:val="4F81BD" w:themeColor="accent1"/>
          <w:sz w:val="40"/>
          <w:szCs w:val="40"/>
        </w:rPr>
        <w:t>Contents</w:t>
      </w:r>
    </w:p>
    <w:p w14:paraId="170FA4B8" w14:textId="136D6D99" w:rsidR="00B51CE7" w:rsidRPr="00225BA3" w:rsidRDefault="00645C3D">
      <w:pPr>
        <w:rPr>
          <w:sz w:val="34"/>
          <w:szCs w:val="34"/>
        </w:rPr>
      </w:pPr>
      <w:r>
        <w:br/>
      </w:r>
      <w:r w:rsidRPr="00225BA3">
        <w:rPr>
          <w:sz w:val="34"/>
          <w:szCs w:val="34"/>
        </w:rPr>
        <w:t>1. Abstract</w:t>
      </w:r>
      <w:r w:rsidR="000D27A4">
        <w:rPr>
          <w:sz w:val="34"/>
          <w:szCs w:val="34"/>
        </w:rPr>
        <w:t xml:space="preserve"> …………………………………………………………………………. 4</w:t>
      </w:r>
      <w:r w:rsidRPr="00225BA3">
        <w:rPr>
          <w:sz w:val="34"/>
          <w:szCs w:val="34"/>
        </w:rPr>
        <w:br/>
        <w:t>2. Introduction</w:t>
      </w:r>
      <w:r w:rsidR="000D27A4">
        <w:rPr>
          <w:sz w:val="34"/>
          <w:szCs w:val="34"/>
        </w:rPr>
        <w:t xml:space="preserve"> …………………………………………………………………</w:t>
      </w:r>
      <w:proofErr w:type="gramStart"/>
      <w:r w:rsidR="000D27A4">
        <w:rPr>
          <w:sz w:val="34"/>
          <w:szCs w:val="34"/>
        </w:rPr>
        <w:t>…..</w:t>
      </w:r>
      <w:proofErr w:type="gramEnd"/>
      <w:r w:rsidR="000D27A4">
        <w:rPr>
          <w:sz w:val="34"/>
          <w:szCs w:val="34"/>
        </w:rPr>
        <w:t>5</w:t>
      </w:r>
      <w:r w:rsidRPr="00225BA3">
        <w:rPr>
          <w:sz w:val="34"/>
          <w:szCs w:val="34"/>
        </w:rPr>
        <w:br/>
        <w:t>3. General Description</w:t>
      </w:r>
      <w:r w:rsidR="000D27A4">
        <w:rPr>
          <w:sz w:val="34"/>
          <w:szCs w:val="34"/>
        </w:rPr>
        <w:t xml:space="preserve"> ………………………………………………………</w:t>
      </w:r>
      <w:proofErr w:type="gramStart"/>
      <w:r w:rsidR="000D27A4">
        <w:rPr>
          <w:sz w:val="34"/>
          <w:szCs w:val="34"/>
        </w:rPr>
        <w:t>…..</w:t>
      </w:r>
      <w:proofErr w:type="gramEnd"/>
      <w:r w:rsidR="000D27A4">
        <w:rPr>
          <w:sz w:val="34"/>
          <w:szCs w:val="34"/>
        </w:rPr>
        <w:t>5</w:t>
      </w:r>
      <w:r w:rsidRPr="00225BA3">
        <w:rPr>
          <w:sz w:val="34"/>
          <w:szCs w:val="34"/>
        </w:rPr>
        <w:br/>
        <w:t>4. Problem Statement</w:t>
      </w:r>
      <w:r w:rsidR="000D27A4">
        <w:rPr>
          <w:sz w:val="34"/>
          <w:szCs w:val="34"/>
        </w:rPr>
        <w:t xml:space="preserve"> ……………………………………………………………6</w:t>
      </w:r>
      <w:r w:rsidRPr="00225BA3">
        <w:rPr>
          <w:sz w:val="34"/>
          <w:szCs w:val="34"/>
        </w:rPr>
        <w:br/>
        <w:t>5. Proposed Solution</w:t>
      </w:r>
      <w:r w:rsidR="000D27A4">
        <w:rPr>
          <w:sz w:val="34"/>
          <w:szCs w:val="34"/>
        </w:rPr>
        <w:t>………………………………………………………………6</w:t>
      </w:r>
      <w:r w:rsidRPr="00225BA3">
        <w:rPr>
          <w:sz w:val="34"/>
          <w:szCs w:val="34"/>
        </w:rPr>
        <w:br/>
        <w:t>6. Further Improvements</w:t>
      </w:r>
      <w:r w:rsidR="000D27A4">
        <w:rPr>
          <w:sz w:val="34"/>
          <w:szCs w:val="34"/>
        </w:rPr>
        <w:t>……………………………………………………</w:t>
      </w:r>
      <w:proofErr w:type="gramStart"/>
      <w:r w:rsidR="000D27A4">
        <w:rPr>
          <w:sz w:val="34"/>
          <w:szCs w:val="34"/>
        </w:rPr>
        <w:t>…..</w:t>
      </w:r>
      <w:proofErr w:type="gramEnd"/>
      <w:r w:rsidR="000D27A4">
        <w:rPr>
          <w:sz w:val="34"/>
          <w:szCs w:val="34"/>
        </w:rPr>
        <w:t>7</w:t>
      </w:r>
      <w:r w:rsidRPr="00225BA3">
        <w:rPr>
          <w:sz w:val="34"/>
          <w:szCs w:val="34"/>
        </w:rPr>
        <w:br/>
        <w:t>7. Technical Requirements</w:t>
      </w:r>
      <w:r w:rsidR="000D27A4">
        <w:rPr>
          <w:sz w:val="34"/>
          <w:szCs w:val="34"/>
        </w:rPr>
        <w:t>………………………………………………………7</w:t>
      </w:r>
      <w:r w:rsidRPr="00225BA3">
        <w:rPr>
          <w:sz w:val="34"/>
          <w:szCs w:val="34"/>
        </w:rPr>
        <w:br/>
        <w:t>8. Data Requirements</w:t>
      </w:r>
      <w:r w:rsidR="000D27A4">
        <w:rPr>
          <w:sz w:val="34"/>
          <w:szCs w:val="34"/>
        </w:rPr>
        <w:t>………………………………………………………………8</w:t>
      </w:r>
      <w:r w:rsidRPr="00225BA3">
        <w:rPr>
          <w:sz w:val="34"/>
          <w:szCs w:val="34"/>
        </w:rPr>
        <w:br/>
        <w:t>9. Tools Requirements</w:t>
      </w:r>
      <w:r w:rsidR="000D27A4">
        <w:rPr>
          <w:sz w:val="34"/>
          <w:szCs w:val="34"/>
        </w:rPr>
        <w:t xml:space="preserve"> …………………………………………………………….8</w:t>
      </w:r>
      <w:r w:rsidRPr="00225BA3">
        <w:rPr>
          <w:sz w:val="34"/>
          <w:szCs w:val="34"/>
        </w:rPr>
        <w:br/>
        <w:t>10. Tools Used</w:t>
      </w:r>
      <w:r w:rsidR="000D27A4">
        <w:rPr>
          <w:sz w:val="34"/>
          <w:szCs w:val="34"/>
        </w:rPr>
        <w:t xml:space="preserve"> ……………………………………………………………………</w:t>
      </w:r>
      <w:proofErr w:type="gramStart"/>
      <w:r w:rsidR="000D27A4">
        <w:rPr>
          <w:sz w:val="34"/>
          <w:szCs w:val="34"/>
        </w:rPr>
        <w:t>…..</w:t>
      </w:r>
      <w:proofErr w:type="gramEnd"/>
      <w:r w:rsidR="000D27A4">
        <w:rPr>
          <w:sz w:val="34"/>
          <w:szCs w:val="34"/>
        </w:rPr>
        <w:t>8</w:t>
      </w:r>
      <w:r w:rsidRPr="00225BA3">
        <w:rPr>
          <w:sz w:val="34"/>
          <w:szCs w:val="34"/>
        </w:rPr>
        <w:br/>
        <w:t>11. Constraints</w:t>
      </w:r>
      <w:r w:rsidR="000D27A4">
        <w:rPr>
          <w:sz w:val="34"/>
          <w:szCs w:val="34"/>
        </w:rPr>
        <w:t xml:space="preserve"> ……………………………………………………………………….9</w:t>
      </w:r>
      <w:r w:rsidRPr="00225BA3">
        <w:rPr>
          <w:sz w:val="34"/>
          <w:szCs w:val="34"/>
        </w:rPr>
        <w:br/>
        <w:t>12. Assumptions</w:t>
      </w:r>
      <w:r w:rsidR="000D27A4">
        <w:rPr>
          <w:sz w:val="34"/>
          <w:szCs w:val="34"/>
        </w:rPr>
        <w:t xml:space="preserve"> ………………………………………………………………………9</w:t>
      </w:r>
      <w:r w:rsidRPr="00225BA3">
        <w:rPr>
          <w:sz w:val="34"/>
          <w:szCs w:val="34"/>
        </w:rPr>
        <w:br/>
        <w:t>13. Design Details</w:t>
      </w:r>
      <w:r w:rsidR="000D27A4">
        <w:rPr>
          <w:sz w:val="34"/>
          <w:szCs w:val="34"/>
        </w:rPr>
        <w:t>………...</w:t>
      </w:r>
      <w:r w:rsidR="00011FD1">
        <w:rPr>
          <w:sz w:val="34"/>
          <w:szCs w:val="34"/>
        </w:rPr>
        <w:t>..................................................................................9</w:t>
      </w:r>
      <w:r w:rsidRPr="00225BA3">
        <w:rPr>
          <w:sz w:val="34"/>
          <w:szCs w:val="34"/>
        </w:rPr>
        <w:br/>
        <w:t>14. Process Flow</w:t>
      </w:r>
      <w:r w:rsidR="00011FD1">
        <w:rPr>
          <w:sz w:val="34"/>
          <w:szCs w:val="34"/>
        </w:rPr>
        <w:t xml:space="preserve"> ……………………………………………………………………….10</w:t>
      </w:r>
      <w:r w:rsidRPr="00225BA3">
        <w:rPr>
          <w:sz w:val="34"/>
          <w:szCs w:val="34"/>
        </w:rPr>
        <w:br/>
        <w:t>15. Proposed Methodology</w:t>
      </w:r>
      <w:r w:rsidR="00011FD1">
        <w:rPr>
          <w:sz w:val="34"/>
          <w:szCs w:val="34"/>
        </w:rPr>
        <w:t xml:space="preserve"> …………………………………………………………10</w:t>
      </w:r>
      <w:r w:rsidRPr="00225BA3">
        <w:rPr>
          <w:sz w:val="34"/>
          <w:szCs w:val="34"/>
        </w:rPr>
        <w:br/>
        <w:t>16. Deployment Process</w:t>
      </w:r>
      <w:r w:rsidR="00011FD1">
        <w:rPr>
          <w:sz w:val="34"/>
          <w:szCs w:val="34"/>
        </w:rPr>
        <w:t xml:space="preserve"> ……………………………………………………………11</w:t>
      </w:r>
      <w:r w:rsidRPr="00225BA3">
        <w:rPr>
          <w:sz w:val="34"/>
          <w:szCs w:val="34"/>
        </w:rPr>
        <w:br/>
        <w:t>17. Event Log</w:t>
      </w:r>
      <w:r w:rsidR="00011FD1">
        <w:rPr>
          <w:sz w:val="34"/>
          <w:szCs w:val="34"/>
        </w:rPr>
        <w:t xml:space="preserve"> ………………………………………………………………………</w:t>
      </w:r>
      <w:proofErr w:type="gramStart"/>
      <w:r w:rsidR="00011FD1">
        <w:rPr>
          <w:sz w:val="34"/>
          <w:szCs w:val="34"/>
        </w:rPr>
        <w:t>…..</w:t>
      </w:r>
      <w:proofErr w:type="gramEnd"/>
      <w:r w:rsidR="00011FD1">
        <w:rPr>
          <w:sz w:val="34"/>
          <w:szCs w:val="34"/>
        </w:rPr>
        <w:t>11</w:t>
      </w:r>
      <w:r w:rsidRPr="00225BA3">
        <w:rPr>
          <w:sz w:val="34"/>
          <w:szCs w:val="34"/>
        </w:rPr>
        <w:br/>
        <w:t>18. Error Handling</w:t>
      </w:r>
      <w:r w:rsidR="00011FD1">
        <w:rPr>
          <w:sz w:val="34"/>
          <w:szCs w:val="34"/>
        </w:rPr>
        <w:t xml:space="preserve"> ………………………………………………………………</w:t>
      </w:r>
      <w:proofErr w:type="gramStart"/>
      <w:r w:rsidR="00011FD1">
        <w:rPr>
          <w:sz w:val="34"/>
          <w:szCs w:val="34"/>
        </w:rPr>
        <w:t>…..</w:t>
      </w:r>
      <w:proofErr w:type="gramEnd"/>
      <w:r w:rsidR="00011FD1">
        <w:rPr>
          <w:sz w:val="34"/>
          <w:szCs w:val="34"/>
        </w:rPr>
        <w:t>11</w:t>
      </w:r>
      <w:r w:rsidRPr="00225BA3">
        <w:rPr>
          <w:sz w:val="34"/>
          <w:szCs w:val="34"/>
        </w:rPr>
        <w:br/>
      </w:r>
      <w:r w:rsidR="00011FD1">
        <w:rPr>
          <w:sz w:val="34"/>
          <w:szCs w:val="34"/>
        </w:rPr>
        <w:t>19</w:t>
      </w:r>
      <w:r w:rsidRPr="00225BA3">
        <w:rPr>
          <w:sz w:val="34"/>
          <w:szCs w:val="34"/>
        </w:rPr>
        <w:t>. Dashboards</w:t>
      </w:r>
      <w:r w:rsidR="00011FD1">
        <w:rPr>
          <w:sz w:val="34"/>
          <w:szCs w:val="34"/>
        </w:rPr>
        <w:t xml:space="preserve"> ……………………………………………………………………….12</w:t>
      </w:r>
      <w:r w:rsidRPr="00225BA3">
        <w:rPr>
          <w:sz w:val="34"/>
          <w:szCs w:val="34"/>
        </w:rPr>
        <w:br/>
        <w:t>2</w:t>
      </w:r>
      <w:r w:rsidR="00011FD1">
        <w:rPr>
          <w:sz w:val="34"/>
          <w:szCs w:val="34"/>
        </w:rPr>
        <w:t>0.</w:t>
      </w:r>
      <w:r w:rsidRPr="00225BA3">
        <w:rPr>
          <w:sz w:val="34"/>
          <w:szCs w:val="34"/>
        </w:rPr>
        <w:t xml:space="preserve"> Key Performance Indicators (KPIs)</w:t>
      </w:r>
      <w:r w:rsidR="00011FD1">
        <w:rPr>
          <w:sz w:val="34"/>
          <w:szCs w:val="34"/>
        </w:rPr>
        <w:t xml:space="preserve"> …………………………………</w:t>
      </w:r>
      <w:proofErr w:type="gramStart"/>
      <w:r w:rsidR="00011FD1">
        <w:rPr>
          <w:sz w:val="34"/>
          <w:szCs w:val="34"/>
        </w:rPr>
        <w:t>…..</w:t>
      </w:r>
      <w:proofErr w:type="gramEnd"/>
      <w:r w:rsidR="00011FD1">
        <w:rPr>
          <w:sz w:val="34"/>
          <w:szCs w:val="34"/>
        </w:rPr>
        <w:t>14</w:t>
      </w:r>
      <w:r w:rsidRPr="00225BA3">
        <w:rPr>
          <w:sz w:val="34"/>
          <w:szCs w:val="34"/>
        </w:rPr>
        <w:br/>
        <w:t>2</w:t>
      </w:r>
      <w:r w:rsidR="00011FD1">
        <w:rPr>
          <w:sz w:val="34"/>
          <w:szCs w:val="34"/>
        </w:rPr>
        <w:t>1</w:t>
      </w:r>
      <w:r w:rsidRPr="00225BA3">
        <w:rPr>
          <w:sz w:val="34"/>
          <w:szCs w:val="34"/>
        </w:rPr>
        <w:t>. Conclusions</w:t>
      </w:r>
      <w:r w:rsidR="00011FD1">
        <w:rPr>
          <w:sz w:val="34"/>
          <w:szCs w:val="34"/>
        </w:rPr>
        <w:t xml:space="preserve"> ……………………………………………………………………….15</w:t>
      </w:r>
      <w:r w:rsidRPr="00225BA3">
        <w:rPr>
          <w:sz w:val="34"/>
          <w:szCs w:val="34"/>
        </w:rPr>
        <w:br/>
      </w:r>
    </w:p>
    <w:p w14:paraId="3CA8EA18" w14:textId="77777777" w:rsidR="00011FD1" w:rsidRDefault="00011FD1"/>
    <w:p w14:paraId="490B0A6B" w14:textId="77777777" w:rsidR="00011FD1" w:rsidRDefault="00011FD1"/>
    <w:p w14:paraId="357B3D90" w14:textId="77777777" w:rsidR="00011FD1" w:rsidRDefault="00011FD1"/>
    <w:p w14:paraId="235DD112" w14:textId="479B8CF4" w:rsidR="00225BA3" w:rsidRDefault="00A94C31">
      <w:r>
        <w:rPr>
          <w:noProof/>
        </w:rPr>
        <mc:AlternateContent>
          <mc:Choice Requires="wps">
            <w:drawing>
              <wp:anchor distT="0" distB="0" distL="114300" distR="114300" simplePos="0" relativeHeight="251723776" behindDoc="0" locked="0" layoutInCell="1" allowOverlap="1" wp14:anchorId="7239FF6F" wp14:editId="24EDA7BC">
                <wp:simplePos x="0" y="0"/>
                <wp:positionH relativeFrom="column">
                  <wp:posOffset>6273165</wp:posOffset>
                </wp:positionH>
                <wp:positionV relativeFrom="paragraph">
                  <wp:posOffset>186690</wp:posOffset>
                </wp:positionV>
                <wp:extent cx="350520" cy="307975"/>
                <wp:effectExtent l="57150" t="19050" r="68580" b="92075"/>
                <wp:wrapNone/>
                <wp:docPr id="1593128756"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9CB6958" w14:textId="0068A9AD" w:rsidR="0082346C" w:rsidRPr="002D61F9" w:rsidRDefault="00BD28FA" w:rsidP="0082346C">
                            <w:pPr>
                              <w:jc w:val="center"/>
                              <w:rPr>
                                <w:b/>
                                <w:bCs/>
                                <w:color w:val="0D0D0D" w:themeColor="text1" w:themeTint="F2"/>
                                <w:sz w:val="28"/>
                                <w:szCs w:val="28"/>
                              </w:rPr>
                            </w:pPr>
                            <w:r>
                              <w:rPr>
                                <w:b/>
                                <w:bCs/>
                                <w:color w:val="0D0D0D" w:themeColor="text1" w:themeTint="F2"/>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9FF6F" id="_x0000_s1043" style="position:absolute;margin-left:493.95pt;margin-top:14.7pt;width:27.6pt;height:24.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" fillcolor="#f79646 [3209]" strokecolor="#4579b8 [3044]">
                <v:shadow on="t" color="black" opacity="22937f" origin=",.5" offset="0,.63889mm"/>
                <v:textbox>
                  <w:txbxContent>
                    <w:p w14:paraId="59CB6958" w14:textId="0068A9AD" w:rsidR="0082346C" w:rsidRPr="002D61F9" w:rsidRDefault="00BD28FA" w:rsidP="0082346C">
                      <w:pPr>
                        <w:jc w:val="center"/>
                        <w:rPr>
                          <w:b/>
                          <w:bCs/>
                          <w:color w:val="0D0D0D" w:themeColor="text1" w:themeTint="F2"/>
                          <w:sz w:val="28"/>
                          <w:szCs w:val="28"/>
                        </w:rPr>
                      </w:pPr>
                      <w:r>
                        <w:rPr>
                          <w:b/>
                          <w:bCs/>
                          <w:color w:val="0D0D0D" w:themeColor="text1" w:themeTint="F2"/>
                          <w:sz w:val="28"/>
                          <w:szCs w:val="28"/>
                        </w:rPr>
                        <w:t>3</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7A59B3C2" wp14:editId="1681F9C9">
                <wp:simplePos x="0" y="0"/>
                <wp:positionH relativeFrom="column">
                  <wp:posOffset>4668417</wp:posOffset>
                </wp:positionH>
                <wp:positionV relativeFrom="paragraph">
                  <wp:posOffset>206110</wp:posOffset>
                </wp:positionV>
                <wp:extent cx="1466850" cy="286385"/>
                <wp:effectExtent l="0" t="0" r="0" b="0"/>
                <wp:wrapNone/>
                <wp:docPr id="596449968"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4522B195" w14:textId="4EEB38D7" w:rsidR="0068763B" w:rsidRPr="0068763B" w:rsidRDefault="0068763B">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9B3C2" id="_x0000_s1044" type="#_x0000_t202" style="position:absolute;margin-left:367.6pt;margin-top:16.25pt;width:115.5pt;height:2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s5LwIAAFw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" fillcolor="white [3201]" stroked="f" strokeweight=".5pt">
                <v:textbox>
                  <w:txbxContent>
                    <w:p w14:paraId="4522B195" w14:textId="4EEB38D7" w:rsidR="0068763B" w:rsidRPr="0068763B" w:rsidRDefault="0068763B">
                      <w:pPr>
                        <w:rPr>
                          <w:b/>
                          <w:bCs/>
                          <w:sz w:val="24"/>
                          <w:szCs w:val="24"/>
                        </w:rPr>
                      </w:pPr>
                      <w:r w:rsidRPr="0068763B">
                        <w:rPr>
                          <w:b/>
                          <w:bCs/>
                          <w:sz w:val="24"/>
                          <w:szCs w:val="24"/>
                        </w:rPr>
                        <w:t>Teachers Connect</w:t>
                      </w:r>
                    </w:p>
                  </w:txbxContent>
                </v:textbox>
              </v:shape>
            </w:pict>
          </mc:Fallback>
        </mc:AlternateContent>
      </w:r>
    </w:p>
    <w:p w14:paraId="328B51ED" w14:textId="377B28BA" w:rsidR="00225BA3" w:rsidRDefault="00B6437D">
      <w:r>
        <w:rPr>
          <w:noProof/>
        </w:rPr>
        <w:lastRenderedPageBreak/>
        <mc:AlternateContent>
          <mc:Choice Requires="wps">
            <w:drawing>
              <wp:anchor distT="0" distB="0" distL="114300" distR="114300" simplePos="0" relativeHeight="251688960" behindDoc="0" locked="0" layoutInCell="1" allowOverlap="1" wp14:anchorId="6AC0375D" wp14:editId="754A100B">
                <wp:simplePos x="0" y="0"/>
                <wp:positionH relativeFrom="column">
                  <wp:posOffset>-417830</wp:posOffset>
                </wp:positionH>
                <wp:positionV relativeFrom="paragraph">
                  <wp:posOffset>-45558</wp:posOffset>
                </wp:positionV>
                <wp:extent cx="467360" cy="137795"/>
                <wp:effectExtent l="57150" t="19050" r="85090" b="90805"/>
                <wp:wrapNone/>
                <wp:docPr id="1242277601"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FDEEF8B"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0375D" id="_x0000_s1045" style="position:absolute;margin-left:-32.9pt;margin-top:-3.6pt;width:36.8pt;height:10.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" fillcolor="#4f81bd [3204]" strokecolor="#4579b8 [3044]">
                <v:fill color2="#a7bfde [1620]" rotate="t" angle="180" focus="100%" type="gradient">
                  <o:fill v:ext="view" type="gradientUnscaled"/>
                </v:fill>
                <v:shadow on="t" color="black" opacity="22937f" origin=",.5" offset="0,.63889mm"/>
                <v:textbox>
                  <w:txbxContent>
                    <w:p w14:paraId="4FDEEF8B"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04DE0AB" wp14:editId="35566EC8">
                <wp:simplePos x="0" y="0"/>
                <wp:positionH relativeFrom="margin">
                  <wp:posOffset>62230</wp:posOffset>
                </wp:positionH>
                <wp:positionV relativeFrom="paragraph">
                  <wp:posOffset>-127000</wp:posOffset>
                </wp:positionV>
                <wp:extent cx="2370455" cy="360680"/>
                <wp:effectExtent l="0" t="0" r="0" b="1270"/>
                <wp:wrapNone/>
                <wp:docPr id="27228960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0B746990" w14:textId="77777777" w:rsidR="00B6437D" w:rsidRPr="00817AD0" w:rsidRDefault="00B6437D" w:rsidP="00B6437D">
                            <w:pPr>
                              <w:rPr>
                                <w:b/>
                                <w:bCs/>
                                <w:sz w:val="28"/>
                                <w:szCs w:val="28"/>
                              </w:rPr>
                            </w:pPr>
                            <w:r w:rsidRPr="00817AD0">
                              <w:rPr>
                                <w:b/>
                                <w:bCs/>
                                <w:sz w:val="28"/>
                                <w:szCs w:val="28"/>
                              </w:rPr>
                              <w:t>High Level Design (HLD</w:t>
                            </w:r>
                          </w:p>
                          <w:p w14:paraId="0C027914"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DE0AB" id="_x0000_s1046" type="#_x0000_t202" style="position:absolute;margin-left:4.9pt;margin-top:-10pt;width:186.65pt;height:28.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" filled="f" stroked="f" strokeweight=".5pt">
                <v:textbox>
                  <w:txbxContent>
                    <w:p w14:paraId="0B746990" w14:textId="77777777" w:rsidR="00B6437D" w:rsidRPr="00817AD0" w:rsidRDefault="00B6437D" w:rsidP="00B6437D">
                      <w:pPr>
                        <w:rPr>
                          <w:b/>
                          <w:bCs/>
                          <w:sz w:val="28"/>
                          <w:szCs w:val="28"/>
                        </w:rPr>
                      </w:pPr>
                      <w:r w:rsidRPr="00817AD0">
                        <w:rPr>
                          <w:b/>
                          <w:bCs/>
                          <w:sz w:val="28"/>
                          <w:szCs w:val="28"/>
                        </w:rPr>
                        <w:t>High Level Design (HLD</w:t>
                      </w:r>
                    </w:p>
                    <w:p w14:paraId="0C027914"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61312" behindDoc="0" locked="0" layoutInCell="1" allowOverlap="1" wp14:anchorId="0A466A97" wp14:editId="4FE4C100">
                <wp:simplePos x="0" y="0"/>
                <wp:positionH relativeFrom="column">
                  <wp:posOffset>5128591</wp:posOffset>
                </wp:positionH>
                <wp:positionV relativeFrom="paragraph">
                  <wp:posOffset>-289063</wp:posOffset>
                </wp:positionV>
                <wp:extent cx="1828800" cy="565150"/>
                <wp:effectExtent l="57150" t="19050" r="76200" b="101600"/>
                <wp:wrapNone/>
                <wp:docPr id="455714421"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849475" id="Rectangle 2" o:spid="_x0000_s1026" style="position:absolute;margin-left:403.85pt;margin-top:-22.75pt;width:2in;height:4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" strokecolor="#4579b8 [3044]">
                <v:fill r:id="rId7" o:title="" recolor="t" rotate="t" type="frame"/>
                <v:shadow on="t" color="black" opacity="22937f" origin=",.5" offset="0,.63889mm"/>
              </v:rect>
            </w:pict>
          </mc:Fallback>
        </mc:AlternateContent>
      </w:r>
    </w:p>
    <w:p w14:paraId="1E61FD2B" w14:textId="50946281" w:rsidR="00225BA3" w:rsidRDefault="00225BA3"/>
    <w:p w14:paraId="42B0D369" w14:textId="77777777" w:rsidR="00225BA3" w:rsidRDefault="00225BA3"/>
    <w:p w14:paraId="4E2ED41A" w14:textId="05FD4E04" w:rsidR="00B51CE7" w:rsidRDefault="00645C3D">
      <w:pPr>
        <w:pStyle w:val="Heading2"/>
      </w:pPr>
      <w:r>
        <w:t>Abstract</w:t>
      </w:r>
    </w:p>
    <w:p w14:paraId="0D048F0D" w14:textId="77777777" w:rsidR="00C06F10" w:rsidRDefault="00645C3D" w:rsidP="00C06F10">
      <w:pPr>
        <w:rPr>
          <w:lang w:val="en-IN"/>
        </w:rPr>
      </w:pPr>
      <w:r>
        <w:br/>
      </w:r>
      <w:r w:rsidR="00C06F10" w:rsidRPr="00C06F10">
        <w:rPr>
          <w:lang w:val="en-IN"/>
        </w:rPr>
        <w:t>This document provides a detailed overview of the design and implementation of the </w:t>
      </w:r>
      <w:proofErr w:type="gramStart"/>
      <w:r w:rsidR="00C06F10" w:rsidRPr="00C06F10">
        <w:rPr>
          <w:b/>
          <w:bCs/>
          <w:lang w:val="en-IN"/>
        </w:rPr>
        <w:t>Student</w:t>
      </w:r>
      <w:proofErr w:type="gramEnd"/>
      <w:r w:rsidR="00C06F10" w:rsidRPr="00C06F10">
        <w:rPr>
          <w:b/>
          <w:bCs/>
          <w:lang w:val="en-IN"/>
        </w:rPr>
        <w:t>-Teacher Booking Appointment System</w:t>
      </w:r>
      <w:r w:rsidR="00C06F10" w:rsidRPr="00C06F10">
        <w:rPr>
          <w:lang w:val="en-IN"/>
        </w:rPr>
        <w:t>, a modern solution to streamline scheduling within educational institutions. Built with technologies such as </w:t>
      </w:r>
      <w:r w:rsidR="00C06F10" w:rsidRPr="00C06F10">
        <w:rPr>
          <w:b/>
          <w:bCs/>
          <w:lang w:val="en-IN"/>
        </w:rPr>
        <w:t>MongoDB</w:t>
      </w:r>
      <w:r w:rsidR="00C06F10" w:rsidRPr="00C06F10">
        <w:rPr>
          <w:lang w:val="en-IN"/>
        </w:rPr>
        <w:t>, </w:t>
      </w:r>
      <w:r w:rsidR="00C06F10" w:rsidRPr="00C06F10">
        <w:rPr>
          <w:b/>
          <w:bCs/>
          <w:lang w:val="en-IN"/>
        </w:rPr>
        <w:t>Express.js</w:t>
      </w:r>
      <w:r w:rsidR="00C06F10" w:rsidRPr="00C06F10">
        <w:rPr>
          <w:lang w:val="en-IN"/>
        </w:rPr>
        <w:t>, </w:t>
      </w:r>
      <w:r w:rsidR="00C06F10" w:rsidRPr="00C06F10">
        <w:rPr>
          <w:b/>
          <w:bCs/>
          <w:lang w:val="en-IN"/>
        </w:rPr>
        <w:t>ReactJS</w:t>
      </w:r>
      <w:r w:rsidR="00C06F10" w:rsidRPr="00C06F10">
        <w:rPr>
          <w:lang w:val="en-IN"/>
        </w:rPr>
        <w:t>, </w:t>
      </w:r>
      <w:r w:rsidR="00C06F10" w:rsidRPr="00C06F10">
        <w:rPr>
          <w:b/>
          <w:bCs/>
          <w:lang w:val="en-IN"/>
        </w:rPr>
        <w:t>Node.js</w:t>
      </w:r>
      <w:r w:rsidR="00C06F10" w:rsidRPr="00C06F10">
        <w:rPr>
          <w:lang w:val="en-IN"/>
        </w:rPr>
        <w:t>, and </w:t>
      </w:r>
      <w:proofErr w:type="spellStart"/>
      <w:r w:rsidR="00C06F10" w:rsidRPr="00C06F10">
        <w:rPr>
          <w:b/>
          <w:bCs/>
          <w:lang w:val="en-IN"/>
        </w:rPr>
        <w:t>TailwindCSS</w:t>
      </w:r>
      <w:proofErr w:type="spellEnd"/>
      <w:r w:rsidR="00C06F10" w:rsidRPr="00C06F10">
        <w:rPr>
          <w:lang w:val="en-IN"/>
        </w:rPr>
        <w:t>, the system offers a user-friendly platform for managing appointments efficiently.</w:t>
      </w:r>
    </w:p>
    <w:p w14:paraId="12DA2B83" w14:textId="77777777" w:rsidR="00C06F10" w:rsidRDefault="00C06F10" w:rsidP="00C06F10">
      <w:pPr>
        <w:rPr>
          <w:lang w:val="en-IN"/>
        </w:rPr>
      </w:pPr>
    </w:p>
    <w:p w14:paraId="369C602B" w14:textId="77777777" w:rsidR="00C06F10" w:rsidRPr="00C06F10" w:rsidRDefault="00C06F10" w:rsidP="00C06F10">
      <w:pPr>
        <w:rPr>
          <w:lang w:val="en-IN"/>
        </w:rPr>
      </w:pPr>
    </w:p>
    <w:p w14:paraId="02F09109" w14:textId="77777777" w:rsidR="00C06F10" w:rsidRDefault="00C06F10" w:rsidP="00C06F10">
      <w:pPr>
        <w:rPr>
          <w:lang w:val="en-IN"/>
        </w:rPr>
      </w:pPr>
      <w:r w:rsidRPr="00C06F10">
        <w:rPr>
          <w:lang w:val="en-IN"/>
        </w:rPr>
        <w:t>The system addresses inefficiencies in traditional scheduling by enabling </w:t>
      </w:r>
      <w:r w:rsidRPr="00C06F10">
        <w:rPr>
          <w:b/>
          <w:bCs/>
          <w:lang w:val="en-IN"/>
        </w:rPr>
        <w:t>real-time appointment booking</w:t>
      </w:r>
      <w:r w:rsidRPr="00C06F10">
        <w:rPr>
          <w:lang w:val="en-IN"/>
        </w:rPr>
        <w:t>, </w:t>
      </w:r>
      <w:r w:rsidRPr="00C06F10">
        <w:rPr>
          <w:b/>
          <w:bCs/>
          <w:lang w:val="en-IN"/>
        </w:rPr>
        <w:t>messaging</w:t>
      </w:r>
      <w:r w:rsidRPr="00C06F10">
        <w:rPr>
          <w:lang w:val="en-IN"/>
        </w:rPr>
        <w:t>, and </w:t>
      </w:r>
      <w:r w:rsidRPr="00C06F10">
        <w:rPr>
          <w:b/>
          <w:bCs/>
          <w:lang w:val="en-IN"/>
        </w:rPr>
        <w:t>centralized administrative control</w:t>
      </w:r>
      <w:r w:rsidRPr="00C06F10">
        <w:rPr>
          <w:lang w:val="en-IN"/>
        </w:rPr>
        <w:t>. Students can easily search for teachers and book slots, while teachers can manage their schedules effectively. Administrators oversee the platform, ensuring seamless operations and maintaining user roles.</w:t>
      </w:r>
    </w:p>
    <w:p w14:paraId="3F915A92" w14:textId="77777777" w:rsidR="00C06F10" w:rsidRDefault="00C06F10" w:rsidP="00C06F10">
      <w:pPr>
        <w:rPr>
          <w:lang w:val="en-IN"/>
        </w:rPr>
      </w:pPr>
    </w:p>
    <w:p w14:paraId="79C0CA86" w14:textId="77777777" w:rsidR="00C06F10" w:rsidRPr="00C06F10" w:rsidRDefault="00C06F10" w:rsidP="00C06F10">
      <w:pPr>
        <w:rPr>
          <w:lang w:val="en-IN"/>
        </w:rPr>
      </w:pPr>
    </w:p>
    <w:p w14:paraId="61F8B94B" w14:textId="77777777" w:rsidR="00C06F10" w:rsidRPr="00C06F10" w:rsidRDefault="00C06F10" w:rsidP="00C06F10">
      <w:pPr>
        <w:rPr>
          <w:lang w:val="en-IN"/>
        </w:rPr>
      </w:pPr>
      <w:r w:rsidRPr="00C06F10">
        <w:rPr>
          <w:lang w:val="en-IN"/>
        </w:rPr>
        <w:t>With features like email notifications and real-time updates, the system enhances communication between students and teachers, fostering improved engagement. Its scalability and accessibility across devices ensure that users can interact with the platform conveniently. This solution not only simplifies scheduling but also lays the foundation for future enhancements, such as mobile applications and advanced analytics.</w:t>
      </w:r>
    </w:p>
    <w:p w14:paraId="0D2E759A" w14:textId="1DE966D7" w:rsidR="00C06F10" w:rsidRDefault="00C06F10"/>
    <w:p w14:paraId="38BD5AAE" w14:textId="77777777" w:rsidR="00C06F10" w:rsidRDefault="00C06F10"/>
    <w:p w14:paraId="3E7B7C04" w14:textId="77777777" w:rsidR="00C06F10" w:rsidRDefault="00C06F10"/>
    <w:p w14:paraId="28E110B3" w14:textId="77777777" w:rsidR="00C06F10" w:rsidRDefault="00C06F10"/>
    <w:p w14:paraId="0B15BFCF" w14:textId="77777777" w:rsidR="00C06F10" w:rsidRDefault="00C06F10"/>
    <w:p w14:paraId="3D31ADB5" w14:textId="77777777" w:rsidR="00C06F10" w:rsidRDefault="00C06F10"/>
    <w:p w14:paraId="758BB831" w14:textId="774123B9" w:rsidR="00B51CE7" w:rsidRDefault="00B51CE7"/>
    <w:p w14:paraId="56D58672" w14:textId="77777777" w:rsidR="00C06F10" w:rsidRDefault="00C06F10"/>
    <w:p w14:paraId="31DF39F8" w14:textId="77777777" w:rsidR="00C06F10" w:rsidRDefault="00C06F10"/>
    <w:p w14:paraId="1B8DC8B7" w14:textId="77777777" w:rsidR="005A640A" w:rsidRPr="00225BA3" w:rsidRDefault="005A640A" w:rsidP="005A640A">
      <w:pPr>
        <w:rPr>
          <w:sz w:val="34"/>
          <w:szCs w:val="34"/>
        </w:rPr>
      </w:pPr>
    </w:p>
    <w:p w14:paraId="40043826" w14:textId="2D78D600" w:rsidR="005037D4" w:rsidRDefault="00A94C31">
      <w:r>
        <w:rPr>
          <w:noProof/>
        </w:rPr>
        <mc:AlternateContent>
          <mc:Choice Requires="wps">
            <w:drawing>
              <wp:anchor distT="0" distB="0" distL="114300" distR="114300" simplePos="0" relativeHeight="251726848" behindDoc="0" locked="0" layoutInCell="1" allowOverlap="1" wp14:anchorId="3198248C" wp14:editId="50234F50">
                <wp:simplePos x="0" y="0"/>
                <wp:positionH relativeFrom="column">
                  <wp:posOffset>6263005</wp:posOffset>
                </wp:positionH>
                <wp:positionV relativeFrom="paragraph">
                  <wp:posOffset>461645</wp:posOffset>
                </wp:positionV>
                <wp:extent cx="350520" cy="307975"/>
                <wp:effectExtent l="57150" t="19050" r="68580" b="92075"/>
                <wp:wrapNone/>
                <wp:docPr id="299436838"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7A5681A0" w14:textId="61F59146" w:rsidR="005A640A" w:rsidRPr="002D61F9" w:rsidRDefault="00BD28FA" w:rsidP="005A640A">
                            <w:pPr>
                              <w:jc w:val="center"/>
                              <w:rPr>
                                <w:b/>
                                <w:bCs/>
                                <w:color w:val="0D0D0D" w:themeColor="text1" w:themeTint="F2"/>
                                <w:sz w:val="28"/>
                                <w:szCs w:val="28"/>
                              </w:rPr>
                            </w:pPr>
                            <w:r>
                              <w:rPr>
                                <w:b/>
                                <w:bCs/>
                                <w:color w:val="0D0D0D" w:themeColor="text1" w:themeTint="F2"/>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8248C" id="_x0000_s1047" style="position:absolute;margin-left:493.15pt;margin-top:36.35pt;width:27.6pt;height:24.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" fillcolor="#f79646 [3209]" strokecolor="#4579b8 [3044]">
                <v:shadow on="t" color="black" opacity="22937f" origin=",.5" offset="0,.63889mm"/>
                <v:textbox>
                  <w:txbxContent>
                    <w:p w14:paraId="7A5681A0" w14:textId="61F59146" w:rsidR="005A640A" w:rsidRPr="002D61F9" w:rsidRDefault="00BD28FA" w:rsidP="005A640A">
                      <w:pPr>
                        <w:jc w:val="center"/>
                        <w:rPr>
                          <w:b/>
                          <w:bCs/>
                          <w:color w:val="0D0D0D" w:themeColor="text1" w:themeTint="F2"/>
                          <w:sz w:val="28"/>
                          <w:szCs w:val="28"/>
                        </w:rPr>
                      </w:pPr>
                      <w:r>
                        <w:rPr>
                          <w:b/>
                          <w:bCs/>
                          <w:color w:val="0D0D0D" w:themeColor="text1" w:themeTint="F2"/>
                          <w:sz w:val="28"/>
                          <w:szCs w:val="28"/>
                        </w:rPr>
                        <w:t>4</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76A0596B" wp14:editId="25F1BD34">
                <wp:simplePos x="0" y="0"/>
                <wp:positionH relativeFrom="column">
                  <wp:posOffset>4679256</wp:posOffset>
                </wp:positionH>
                <wp:positionV relativeFrom="paragraph">
                  <wp:posOffset>457303</wp:posOffset>
                </wp:positionV>
                <wp:extent cx="1467293" cy="286872"/>
                <wp:effectExtent l="0" t="0" r="0" b="0"/>
                <wp:wrapNone/>
                <wp:docPr id="1614525498"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2D8C8F55" w14:textId="77777777" w:rsidR="005A640A" w:rsidRPr="0068763B" w:rsidRDefault="005A640A" w:rsidP="005A640A">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0596B" id="_x0000_s1048" type="#_x0000_t202" style="position:absolute;margin-left:368.45pt;margin-top:36pt;width:115.55pt;height:2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" fillcolor="white [3201]" stroked="f" strokeweight=".5pt">
                <v:textbox>
                  <w:txbxContent>
                    <w:p w14:paraId="2D8C8F55" w14:textId="77777777" w:rsidR="005A640A" w:rsidRPr="0068763B" w:rsidRDefault="005A640A" w:rsidP="005A640A">
                      <w:pPr>
                        <w:rPr>
                          <w:b/>
                          <w:bCs/>
                          <w:sz w:val="24"/>
                          <w:szCs w:val="24"/>
                        </w:rPr>
                      </w:pPr>
                      <w:r w:rsidRPr="0068763B">
                        <w:rPr>
                          <w:b/>
                          <w:bCs/>
                          <w:sz w:val="24"/>
                          <w:szCs w:val="24"/>
                        </w:rPr>
                        <w:t>Teachers Connect</w:t>
                      </w:r>
                    </w:p>
                  </w:txbxContent>
                </v:textbox>
              </v:shape>
            </w:pict>
          </mc:Fallback>
        </mc:AlternateContent>
      </w:r>
    </w:p>
    <w:p w14:paraId="619D033B" w14:textId="5B46E3BF" w:rsidR="00C06F10" w:rsidRDefault="00B6437D">
      <w:pPr>
        <w:pStyle w:val="Heading2"/>
      </w:pPr>
      <w:r>
        <w:rPr>
          <w:noProof/>
        </w:rPr>
        <w:lastRenderedPageBreak/>
        <mc:AlternateContent>
          <mc:Choice Requires="wps">
            <w:drawing>
              <wp:anchor distT="0" distB="0" distL="114300" distR="114300" simplePos="0" relativeHeight="251692032" behindDoc="0" locked="0" layoutInCell="1" allowOverlap="1" wp14:anchorId="395D8171" wp14:editId="76AD64A2">
                <wp:simplePos x="0" y="0"/>
                <wp:positionH relativeFrom="column">
                  <wp:posOffset>-362423</wp:posOffset>
                </wp:positionH>
                <wp:positionV relativeFrom="paragraph">
                  <wp:posOffset>-58420</wp:posOffset>
                </wp:positionV>
                <wp:extent cx="467360" cy="137795"/>
                <wp:effectExtent l="57150" t="19050" r="85090" b="90805"/>
                <wp:wrapNone/>
                <wp:docPr id="1708604827"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0F4E818"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D8171" id="_x0000_s1049" style="position:absolute;margin-left:-28.55pt;margin-top:-4.6pt;width:36.8pt;height:10.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60F4E818"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5DCA809" wp14:editId="6412758B">
                <wp:simplePos x="0" y="0"/>
                <wp:positionH relativeFrom="margin">
                  <wp:posOffset>147172</wp:posOffset>
                </wp:positionH>
                <wp:positionV relativeFrom="paragraph">
                  <wp:posOffset>-145415</wp:posOffset>
                </wp:positionV>
                <wp:extent cx="2370455" cy="360680"/>
                <wp:effectExtent l="0" t="0" r="0" b="1270"/>
                <wp:wrapNone/>
                <wp:docPr id="1111245312"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0B0BD317" w14:textId="77777777" w:rsidR="00B6437D" w:rsidRPr="00817AD0" w:rsidRDefault="00B6437D" w:rsidP="00B6437D">
                            <w:pPr>
                              <w:rPr>
                                <w:b/>
                                <w:bCs/>
                                <w:sz w:val="28"/>
                                <w:szCs w:val="28"/>
                              </w:rPr>
                            </w:pPr>
                            <w:r w:rsidRPr="00817AD0">
                              <w:rPr>
                                <w:b/>
                                <w:bCs/>
                                <w:sz w:val="28"/>
                                <w:szCs w:val="28"/>
                              </w:rPr>
                              <w:t>High Level Design (HLD</w:t>
                            </w:r>
                          </w:p>
                          <w:p w14:paraId="5FADCC28"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CA809" id="_x0000_s1050" type="#_x0000_t202" style="position:absolute;margin-left:11.6pt;margin-top:-11.45pt;width:186.65pt;height:28.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LmHAIAADQ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" filled="f" stroked="f" strokeweight=".5pt">
                <v:textbox>
                  <w:txbxContent>
                    <w:p w14:paraId="0B0BD317" w14:textId="77777777" w:rsidR="00B6437D" w:rsidRPr="00817AD0" w:rsidRDefault="00B6437D" w:rsidP="00B6437D">
                      <w:pPr>
                        <w:rPr>
                          <w:b/>
                          <w:bCs/>
                          <w:sz w:val="28"/>
                          <w:szCs w:val="28"/>
                        </w:rPr>
                      </w:pPr>
                      <w:r w:rsidRPr="00817AD0">
                        <w:rPr>
                          <w:b/>
                          <w:bCs/>
                          <w:sz w:val="28"/>
                          <w:szCs w:val="28"/>
                        </w:rPr>
                        <w:t>High Level Design (HLD</w:t>
                      </w:r>
                    </w:p>
                    <w:p w14:paraId="5FADCC28"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63360" behindDoc="0" locked="0" layoutInCell="1" allowOverlap="1" wp14:anchorId="79BA8B71" wp14:editId="4CAAD3F0">
                <wp:simplePos x="0" y="0"/>
                <wp:positionH relativeFrom="column">
                  <wp:posOffset>5105400</wp:posOffset>
                </wp:positionH>
                <wp:positionV relativeFrom="paragraph">
                  <wp:posOffset>-292735</wp:posOffset>
                </wp:positionV>
                <wp:extent cx="1828800" cy="565150"/>
                <wp:effectExtent l="57150" t="19050" r="76200" b="101600"/>
                <wp:wrapNone/>
                <wp:docPr id="136159527"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8D572" id="Rectangle 2" o:spid="_x0000_s1026" style="position:absolute;margin-left:402pt;margin-top:-23.05pt;width:2in;height: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D+w6qq4AAAAAsBAAAPAAAAAAAAAAAAAAAAABEfAABkcnMvZG93bnJldi54bWxQSwEC&#10;LQAUAAYACAAAACEAqiYOvrwAAAAhAQAAGQAAAAAAAAAAAAAAAAAeIAAAZHJzL19yZWxzL2Uyb0Rv&#10;Yy54bWwucmVsc1BLBQYAAAAABgAGAHwBAAARIQAAAAA=&#10;" strokecolor="#4579b8 [3044]">
                <v:fill r:id="rId7" o:title="" recolor="t" rotate="t" type="frame"/>
                <v:shadow on="t" color="black" opacity="22937f" origin=",.5" offset="0,.63889mm"/>
              </v:rect>
            </w:pict>
          </mc:Fallback>
        </mc:AlternateContent>
      </w:r>
    </w:p>
    <w:p w14:paraId="6A37A692" w14:textId="77777777" w:rsidR="00225BA3" w:rsidRDefault="00225BA3">
      <w:pPr>
        <w:pStyle w:val="Heading2"/>
      </w:pPr>
    </w:p>
    <w:p w14:paraId="0C262C56" w14:textId="108C1CC0" w:rsidR="00B51CE7" w:rsidRDefault="00645C3D">
      <w:pPr>
        <w:pStyle w:val="Heading2"/>
      </w:pPr>
      <w:r>
        <w:t>Introduction</w:t>
      </w:r>
    </w:p>
    <w:p w14:paraId="7B7CE065" w14:textId="77777777" w:rsidR="00C06F10" w:rsidRDefault="00C06F10" w:rsidP="00C06F10"/>
    <w:p w14:paraId="6A4EF587" w14:textId="77777777" w:rsidR="00C06F10" w:rsidRPr="00C06F10" w:rsidRDefault="00C06F10" w:rsidP="00C06F10">
      <w:pPr>
        <w:rPr>
          <w:lang w:val="en-IN"/>
        </w:rPr>
      </w:pPr>
      <w:r w:rsidRPr="00C06F10">
        <w:rPr>
          <w:lang w:val="en-IN"/>
        </w:rPr>
        <w:t>A High-Level Design Document (HLD) serves as a blueprint for understanding and implementing a project, offering a comprehensive overview of the system's architecture, functionality, and technical specifications. It bridges the gap between the initial idea and detailed technical implementation, providing clarity for stakeholders, developers, and project teams.</w:t>
      </w:r>
    </w:p>
    <w:p w14:paraId="722E2AA2" w14:textId="77777777" w:rsidR="00C06F10" w:rsidRPr="00C06F10" w:rsidRDefault="00C06F10" w:rsidP="00C06F10">
      <w:pPr>
        <w:rPr>
          <w:lang w:val="en-IN"/>
        </w:rPr>
      </w:pPr>
      <w:r w:rsidRPr="00C06F10">
        <w:rPr>
          <w:lang w:val="en-IN"/>
        </w:rPr>
        <w:t>This document outlines the </w:t>
      </w:r>
      <w:proofErr w:type="gramStart"/>
      <w:r w:rsidRPr="00C06F10">
        <w:rPr>
          <w:b/>
          <w:bCs/>
          <w:lang w:val="en-IN"/>
        </w:rPr>
        <w:t>Student</w:t>
      </w:r>
      <w:proofErr w:type="gramEnd"/>
      <w:r w:rsidRPr="00C06F10">
        <w:rPr>
          <w:b/>
          <w:bCs/>
          <w:lang w:val="en-IN"/>
        </w:rPr>
        <w:t>-Teacher Booking Appointment System</w:t>
      </w:r>
      <w:r w:rsidRPr="00C06F10">
        <w:rPr>
          <w:lang w:val="en-IN"/>
        </w:rPr>
        <w:t>, detailing its design, functionalities, and technological foundation. The HLD includes an overview of system modules, process flows, technical and data requirements, and deployment strategies. It serves as a guide to align the project team with the project’s objectives, ensuring a clear understanding of how the system will function and meet its goals.</w:t>
      </w:r>
    </w:p>
    <w:p w14:paraId="70268CF3" w14:textId="77777777" w:rsidR="00C06F10" w:rsidRPr="00C06F10" w:rsidRDefault="00C06F10" w:rsidP="00C06F10">
      <w:pPr>
        <w:rPr>
          <w:lang w:val="en-IN"/>
        </w:rPr>
      </w:pPr>
      <w:r w:rsidRPr="00C06F10">
        <w:rPr>
          <w:lang w:val="en-IN"/>
        </w:rPr>
        <w:t>The HLD focuses on:</w:t>
      </w:r>
    </w:p>
    <w:p w14:paraId="11FA291C" w14:textId="77777777" w:rsidR="00C06F10" w:rsidRPr="00C06F10" w:rsidRDefault="00C06F10" w:rsidP="00C06F10">
      <w:pPr>
        <w:numPr>
          <w:ilvl w:val="0"/>
          <w:numId w:val="10"/>
        </w:numPr>
        <w:rPr>
          <w:lang w:val="en-IN"/>
        </w:rPr>
      </w:pPr>
      <w:r w:rsidRPr="00C06F10">
        <w:rPr>
          <w:lang w:val="en-IN"/>
        </w:rPr>
        <w:t>Defining the problem the system addresses.</w:t>
      </w:r>
    </w:p>
    <w:p w14:paraId="4507E120" w14:textId="77777777" w:rsidR="00C06F10" w:rsidRPr="00C06F10" w:rsidRDefault="00C06F10" w:rsidP="00C06F10">
      <w:pPr>
        <w:numPr>
          <w:ilvl w:val="0"/>
          <w:numId w:val="10"/>
        </w:numPr>
        <w:rPr>
          <w:lang w:val="en-IN"/>
        </w:rPr>
      </w:pPr>
      <w:r w:rsidRPr="00C06F10">
        <w:rPr>
          <w:lang w:val="en-IN"/>
        </w:rPr>
        <w:t>Describing the proposed solution and its components.</w:t>
      </w:r>
    </w:p>
    <w:p w14:paraId="5A546D2D" w14:textId="77777777" w:rsidR="00C06F10" w:rsidRPr="00C06F10" w:rsidRDefault="00C06F10" w:rsidP="00C06F10">
      <w:pPr>
        <w:numPr>
          <w:ilvl w:val="0"/>
          <w:numId w:val="10"/>
        </w:numPr>
        <w:rPr>
          <w:lang w:val="en-IN"/>
        </w:rPr>
      </w:pPr>
      <w:r w:rsidRPr="00C06F10">
        <w:rPr>
          <w:lang w:val="en-IN"/>
        </w:rPr>
        <w:t>Highlighting the roles of various stakeholders, including students, teachers, and administrators.</w:t>
      </w:r>
    </w:p>
    <w:p w14:paraId="73ED4E68" w14:textId="77777777" w:rsidR="00C06F10" w:rsidRPr="00C06F10" w:rsidRDefault="00C06F10" w:rsidP="00C06F10">
      <w:pPr>
        <w:numPr>
          <w:ilvl w:val="0"/>
          <w:numId w:val="10"/>
        </w:numPr>
        <w:rPr>
          <w:lang w:val="en-IN"/>
        </w:rPr>
      </w:pPr>
      <w:r w:rsidRPr="00C06F10">
        <w:rPr>
          <w:lang w:val="en-IN"/>
        </w:rPr>
        <w:t>Providing a framework for the system’s technical architecture, tools, and processes.</w:t>
      </w:r>
    </w:p>
    <w:p w14:paraId="2B558BDC" w14:textId="19F335FA" w:rsidR="00C06F10" w:rsidRPr="00C06F10" w:rsidRDefault="00C06F10" w:rsidP="00C06F10">
      <w:pPr>
        <w:rPr>
          <w:lang w:val="en-IN"/>
        </w:rPr>
      </w:pPr>
      <w:r w:rsidRPr="00C06F10">
        <w:rPr>
          <w:lang w:val="en-IN"/>
        </w:rPr>
        <w:t>This document is essential for ensuring that all project contributors are aligned on the high-level aspects of the system, fostering collaboration, and enabling effective execution from concept to deployment.</w:t>
      </w:r>
    </w:p>
    <w:p w14:paraId="643C148B" w14:textId="65F6D7CD" w:rsidR="00C06F10" w:rsidRDefault="00C06F10" w:rsidP="00C06F10">
      <w:pPr>
        <w:pStyle w:val="Heading2"/>
      </w:pPr>
      <w:r>
        <w:t>Scope</w:t>
      </w:r>
    </w:p>
    <w:p w14:paraId="2E5EDAFC" w14:textId="77777777" w:rsidR="00C06F10" w:rsidRPr="00C06F10" w:rsidRDefault="00C06F10" w:rsidP="00C06F10"/>
    <w:p w14:paraId="5BB41849" w14:textId="1E81C855" w:rsidR="00C06F10" w:rsidRDefault="00645C3D" w:rsidP="00C06F10">
      <w:pPr>
        <w:pStyle w:val="ListParagraph"/>
        <w:numPr>
          <w:ilvl w:val="0"/>
          <w:numId w:val="11"/>
        </w:numPr>
      </w:pPr>
      <w:r>
        <w:t xml:space="preserve">The increasing reliance on digital solutions in education has highlighted the need for efficient scheduling </w:t>
      </w:r>
    </w:p>
    <w:p w14:paraId="5AD0DE76" w14:textId="73EF3520" w:rsidR="00C06F10" w:rsidRDefault="00645C3D" w:rsidP="00C06F10">
      <w:pPr>
        <w:pStyle w:val="ListParagraph"/>
        <w:numPr>
          <w:ilvl w:val="0"/>
          <w:numId w:val="11"/>
        </w:numPr>
      </w:pPr>
      <w:r>
        <w:t xml:space="preserve">systems. The </w:t>
      </w:r>
      <w:proofErr w:type="gramStart"/>
      <w:r>
        <w:t>Student</w:t>
      </w:r>
      <w:proofErr w:type="gramEnd"/>
      <w:r>
        <w:t xml:space="preserve">-Teacher Booking Appointment System caters to this requirement by enabling seamless </w:t>
      </w:r>
    </w:p>
    <w:p w14:paraId="2F7F8E86" w14:textId="3AD5FB12" w:rsidR="00B51CE7" w:rsidRDefault="00645C3D" w:rsidP="00C06F10">
      <w:pPr>
        <w:pStyle w:val="ListParagraph"/>
        <w:numPr>
          <w:ilvl w:val="0"/>
          <w:numId w:val="11"/>
        </w:numPr>
      </w:pPr>
      <w:r>
        <w:t xml:space="preserve">communication and appointment management. It offers a centralized platform accessible via web and mobile </w:t>
      </w:r>
      <w:r>
        <w:br/>
        <w:t>devices, simplifying the coordination between students and teachers.</w:t>
      </w:r>
      <w:r>
        <w:br/>
      </w:r>
    </w:p>
    <w:p w14:paraId="4B8B75C2" w14:textId="77777777" w:rsidR="00B51CE7" w:rsidRDefault="00645C3D">
      <w:pPr>
        <w:pStyle w:val="Heading2"/>
      </w:pPr>
      <w:r>
        <w:t>General Description</w:t>
      </w:r>
    </w:p>
    <w:p w14:paraId="74867AB5" w14:textId="77777777" w:rsidR="00C06F10" w:rsidRPr="00C06F10" w:rsidRDefault="00645C3D" w:rsidP="00C06F10">
      <w:pPr>
        <w:rPr>
          <w:lang w:val="en-IN"/>
        </w:rPr>
      </w:pPr>
      <w:r>
        <w:br/>
      </w:r>
      <w:r w:rsidR="00C06F10" w:rsidRPr="00C06F10">
        <w:rPr>
          <w:lang w:val="en-IN"/>
        </w:rPr>
        <w:t>The system defines three key user roles, each with distinct responsibilities:</w:t>
      </w:r>
    </w:p>
    <w:p w14:paraId="661E7241" w14:textId="77777777" w:rsidR="00C06F10" w:rsidRPr="00C06F10" w:rsidRDefault="00C06F10" w:rsidP="00C06F10">
      <w:pPr>
        <w:numPr>
          <w:ilvl w:val="0"/>
          <w:numId w:val="12"/>
        </w:numPr>
        <w:rPr>
          <w:lang w:val="en-IN"/>
        </w:rPr>
      </w:pPr>
      <w:r w:rsidRPr="00C06F10">
        <w:rPr>
          <w:b/>
          <w:bCs/>
          <w:lang w:val="en-IN"/>
        </w:rPr>
        <w:t>Admin:</w:t>
      </w:r>
      <w:r w:rsidRPr="00C06F10">
        <w:rPr>
          <w:lang w:val="en-IN"/>
        </w:rPr>
        <w:t> Manages teacher profiles, approves student registrations, and ensures system integrity.</w:t>
      </w:r>
    </w:p>
    <w:p w14:paraId="3912153C" w14:textId="77777777" w:rsidR="00C06F10" w:rsidRPr="00C06F10" w:rsidRDefault="00C06F10" w:rsidP="00C06F10">
      <w:pPr>
        <w:numPr>
          <w:ilvl w:val="0"/>
          <w:numId w:val="12"/>
        </w:numPr>
        <w:rPr>
          <w:lang w:val="en-IN"/>
        </w:rPr>
      </w:pPr>
      <w:r w:rsidRPr="00C06F10">
        <w:rPr>
          <w:b/>
          <w:bCs/>
          <w:lang w:val="en-IN"/>
        </w:rPr>
        <w:t>Teacher:</w:t>
      </w:r>
      <w:r w:rsidRPr="00C06F10">
        <w:rPr>
          <w:lang w:val="en-IN"/>
        </w:rPr>
        <w:t> Handles scheduling, approves or cancels appointments, and communicates with students.</w:t>
      </w:r>
    </w:p>
    <w:p w14:paraId="05C56EAD" w14:textId="00202962" w:rsidR="00C06F10" w:rsidRDefault="00A94C31" w:rsidP="00C06F10">
      <w:pPr>
        <w:numPr>
          <w:ilvl w:val="0"/>
          <w:numId w:val="12"/>
        </w:numPr>
        <w:rPr>
          <w:lang w:val="en-IN"/>
        </w:rPr>
      </w:pPr>
      <w:r>
        <w:rPr>
          <w:noProof/>
        </w:rPr>
        <mc:AlternateContent>
          <mc:Choice Requires="wps">
            <w:drawing>
              <wp:anchor distT="0" distB="0" distL="114300" distR="114300" simplePos="0" relativeHeight="251730944" behindDoc="0" locked="0" layoutInCell="1" allowOverlap="1" wp14:anchorId="68AB5A86" wp14:editId="3D7741CB">
                <wp:simplePos x="0" y="0"/>
                <wp:positionH relativeFrom="column">
                  <wp:posOffset>4666615</wp:posOffset>
                </wp:positionH>
                <wp:positionV relativeFrom="paragraph">
                  <wp:posOffset>493395</wp:posOffset>
                </wp:positionV>
                <wp:extent cx="1466850" cy="286385"/>
                <wp:effectExtent l="0" t="0" r="0" b="0"/>
                <wp:wrapNone/>
                <wp:docPr id="1252869884"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3FFB82D6" w14:textId="77777777" w:rsidR="00382392" w:rsidRPr="0068763B" w:rsidRDefault="00382392" w:rsidP="0038239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B5A86" id="_x0000_s1051" type="#_x0000_t202" style="position:absolute;left:0;text-align:left;margin-left:367.45pt;margin-top:38.85pt;width:115.5pt;height:2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CILgIAAFw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" fillcolor="white [3201]" stroked="f" strokeweight=".5pt">
                <v:textbox>
                  <w:txbxContent>
                    <w:p w14:paraId="3FFB82D6" w14:textId="77777777" w:rsidR="00382392" w:rsidRPr="0068763B" w:rsidRDefault="00382392" w:rsidP="00382392">
                      <w:pPr>
                        <w:rPr>
                          <w:b/>
                          <w:bCs/>
                          <w:sz w:val="24"/>
                          <w:szCs w:val="24"/>
                        </w:rPr>
                      </w:pPr>
                      <w:r w:rsidRPr="0068763B">
                        <w:rPr>
                          <w:b/>
                          <w:bCs/>
                          <w:sz w:val="24"/>
                          <w:szCs w:val="24"/>
                        </w:rPr>
                        <w:t>Teachers Connect</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7C1350FD" wp14:editId="398BA64A">
                <wp:simplePos x="0" y="0"/>
                <wp:positionH relativeFrom="column">
                  <wp:posOffset>6272501</wp:posOffset>
                </wp:positionH>
                <wp:positionV relativeFrom="paragraph">
                  <wp:posOffset>493395</wp:posOffset>
                </wp:positionV>
                <wp:extent cx="350875" cy="308345"/>
                <wp:effectExtent l="57150" t="19050" r="68580" b="92075"/>
                <wp:wrapNone/>
                <wp:docPr id="964759634" name="Rectangle 6"/>
                <wp:cNvGraphicFramePr/>
                <a:graphic xmlns:a="http://schemas.openxmlformats.org/drawingml/2006/main">
                  <a:graphicData uri="http://schemas.microsoft.com/office/word/2010/wordprocessingShape">
                    <wps:wsp>
                      <wps:cNvSpPr/>
                      <wps:spPr>
                        <a:xfrm>
                          <a:off x="0" y="0"/>
                          <a:ext cx="350875" cy="30834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487BBC0" w14:textId="4EC4D7D3" w:rsidR="00382392" w:rsidRPr="002D61F9" w:rsidRDefault="00BD28FA" w:rsidP="00382392">
                            <w:pPr>
                              <w:jc w:val="center"/>
                              <w:rPr>
                                <w:b/>
                                <w:bCs/>
                                <w:color w:val="0D0D0D" w:themeColor="text1" w:themeTint="F2"/>
                                <w:sz w:val="28"/>
                                <w:szCs w:val="28"/>
                              </w:rPr>
                            </w:pPr>
                            <w:r>
                              <w:rPr>
                                <w:b/>
                                <w:bCs/>
                                <w:color w:val="0D0D0D" w:themeColor="text1" w:themeTint="F2"/>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350FD" id="_x0000_s1052" style="position:absolute;left:0;text-align:left;margin-left:493.9pt;margin-top:38.85pt;width:27.65pt;height:24.3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" fillcolor="#f79646 [3209]" strokecolor="#4579b8 [3044]">
                <v:shadow on="t" color="black" opacity="22937f" origin=",.5" offset="0,.63889mm"/>
                <v:textbox>
                  <w:txbxContent>
                    <w:p w14:paraId="5487BBC0" w14:textId="4EC4D7D3" w:rsidR="00382392" w:rsidRPr="002D61F9" w:rsidRDefault="00BD28FA" w:rsidP="00382392">
                      <w:pPr>
                        <w:jc w:val="center"/>
                        <w:rPr>
                          <w:b/>
                          <w:bCs/>
                          <w:color w:val="0D0D0D" w:themeColor="text1" w:themeTint="F2"/>
                          <w:sz w:val="28"/>
                          <w:szCs w:val="28"/>
                        </w:rPr>
                      </w:pPr>
                      <w:r>
                        <w:rPr>
                          <w:b/>
                          <w:bCs/>
                          <w:color w:val="0D0D0D" w:themeColor="text1" w:themeTint="F2"/>
                          <w:sz w:val="28"/>
                          <w:szCs w:val="28"/>
                        </w:rPr>
                        <w:t>5</w:t>
                      </w:r>
                    </w:p>
                  </w:txbxContent>
                </v:textbox>
              </v:rect>
            </w:pict>
          </mc:Fallback>
        </mc:AlternateContent>
      </w:r>
      <w:r w:rsidR="00C06F10" w:rsidRPr="00C06F10">
        <w:rPr>
          <w:b/>
          <w:bCs/>
          <w:lang w:val="en-IN"/>
        </w:rPr>
        <w:t>Student:</w:t>
      </w:r>
      <w:r w:rsidR="00C06F10" w:rsidRPr="00C06F10">
        <w:rPr>
          <w:lang w:val="en-IN"/>
        </w:rPr>
        <w:t> Registers on the platform, searches for teachers, books appointments, and exchanges messages.</w:t>
      </w:r>
      <w:r w:rsidR="00382392" w:rsidRPr="00382392">
        <w:rPr>
          <w:noProof/>
        </w:rPr>
        <w:t xml:space="preserve"> </w:t>
      </w:r>
    </w:p>
    <w:p w14:paraId="347E8E35" w14:textId="5707D10C" w:rsidR="00225BA3" w:rsidRPr="00C06F10" w:rsidRDefault="00B6437D" w:rsidP="00225BA3">
      <w:pPr>
        <w:rPr>
          <w:lang w:val="en-IN"/>
        </w:rPr>
      </w:pPr>
      <w:r>
        <w:rPr>
          <w:noProof/>
        </w:rPr>
        <w:lastRenderedPageBreak/>
        <mc:AlternateContent>
          <mc:Choice Requires="wps">
            <w:drawing>
              <wp:anchor distT="0" distB="0" distL="114300" distR="114300" simplePos="0" relativeHeight="251694080" behindDoc="0" locked="0" layoutInCell="1" allowOverlap="1" wp14:anchorId="7D485B28" wp14:editId="73DECC72">
                <wp:simplePos x="0" y="0"/>
                <wp:positionH relativeFrom="margin">
                  <wp:posOffset>70012</wp:posOffset>
                </wp:positionH>
                <wp:positionV relativeFrom="paragraph">
                  <wp:posOffset>-237490</wp:posOffset>
                </wp:positionV>
                <wp:extent cx="2370455" cy="360680"/>
                <wp:effectExtent l="0" t="0" r="0" b="1270"/>
                <wp:wrapNone/>
                <wp:docPr id="1198563878"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049FBD91" w14:textId="77777777" w:rsidR="00B6437D" w:rsidRPr="00817AD0" w:rsidRDefault="00B6437D" w:rsidP="00B6437D">
                            <w:pPr>
                              <w:rPr>
                                <w:b/>
                                <w:bCs/>
                                <w:sz w:val="28"/>
                                <w:szCs w:val="28"/>
                              </w:rPr>
                            </w:pPr>
                            <w:r w:rsidRPr="00817AD0">
                              <w:rPr>
                                <w:b/>
                                <w:bCs/>
                                <w:sz w:val="28"/>
                                <w:szCs w:val="28"/>
                              </w:rPr>
                              <w:t>High Level Design (HLD</w:t>
                            </w:r>
                          </w:p>
                          <w:p w14:paraId="7F3818DF"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5B28" id="_x0000_s1053" type="#_x0000_t202" style="position:absolute;margin-left:5.5pt;margin-top:-18.7pt;width:186.65pt;height:28.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NCHA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" filled="f" stroked="f" strokeweight=".5pt">
                <v:textbox>
                  <w:txbxContent>
                    <w:p w14:paraId="049FBD91" w14:textId="77777777" w:rsidR="00B6437D" w:rsidRPr="00817AD0" w:rsidRDefault="00B6437D" w:rsidP="00B6437D">
                      <w:pPr>
                        <w:rPr>
                          <w:b/>
                          <w:bCs/>
                          <w:sz w:val="28"/>
                          <w:szCs w:val="28"/>
                        </w:rPr>
                      </w:pPr>
                      <w:r w:rsidRPr="00817AD0">
                        <w:rPr>
                          <w:b/>
                          <w:bCs/>
                          <w:sz w:val="28"/>
                          <w:szCs w:val="28"/>
                        </w:rPr>
                        <w:t>High Level Design (HLD</w:t>
                      </w:r>
                    </w:p>
                    <w:p w14:paraId="7F3818DF" w14:textId="77777777" w:rsidR="00B6437D" w:rsidRDefault="00B6437D" w:rsidP="00B6437D"/>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71FDE8D1" wp14:editId="61EB8D94">
                <wp:simplePos x="0" y="0"/>
                <wp:positionH relativeFrom="column">
                  <wp:posOffset>-378298</wp:posOffset>
                </wp:positionH>
                <wp:positionV relativeFrom="paragraph">
                  <wp:posOffset>-144780</wp:posOffset>
                </wp:positionV>
                <wp:extent cx="467360" cy="137795"/>
                <wp:effectExtent l="57150" t="19050" r="85090" b="90805"/>
                <wp:wrapNone/>
                <wp:docPr id="805488032"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63090F"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DE8D1" id="_x0000_s1054" style="position:absolute;margin-left:-29.8pt;margin-top:-11.4pt;width:36.8pt;height:10.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1363090F" w14:textId="77777777" w:rsidR="00B6437D" w:rsidRDefault="00B6437D" w:rsidP="00B6437D">
                      <w:pPr>
                        <w:jc w:val="center"/>
                      </w:pPr>
                      <w:r>
                        <w:t xml:space="preserve"> </w:t>
                      </w:r>
                    </w:p>
                  </w:txbxContent>
                </v:textbox>
              </v:rect>
            </w:pict>
          </mc:Fallback>
        </mc:AlternateContent>
      </w:r>
      <w:r w:rsidR="00225BA3">
        <w:rPr>
          <w:noProof/>
        </w:rPr>
        <mc:AlternateContent>
          <mc:Choice Requires="wps">
            <w:drawing>
              <wp:anchor distT="0" distB="0" distL="114300" distR="114300" simplePos="0" relativeHeight="251665408" behindDoc="0" locked="0" layoutInCell="1" allowOverlap="1" wp14:anchorId="1C2AF2FA" wp14:editId="509183CA">
                <wp:simplePos x="0" y="0"/>
                <wp:positionH relativeFrom="column">
                  <wp:posOffset>5143500</wp:posOffset>
                </wp:positionH>
                <wp:positionV relativeFrom="paragraph">
                  <wp:posOffset>-336550</wp:posOffset>
                </wp:positionV>
                <wp:extent cx="1828800" cy="565150"/>
                <wp:effectExtent l="57150" t="19050" r="76200" b="101600"/>
                <wp:wrapNone/>
                <wp:docPr id="100945715"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08241D" id="Rectangle 2" o:spid="_x0000_s1026" style="position:absolute;margin-left:405pt;margin-top:-26.5pt;width:2in;height:4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Dm+kIG4AAAAAsBAAAPAAAAAAAAAAAAAAAAABEfAABkcnMvZG93bnJldi54bWxQSwEC&#10;LQAUAAYACAAAACEAqiYOvrwAAAAhAQAAGQAAAAAAAAAAAAAAAAAeIAAAZHJzL19yZWxzL2Uyb0Rv&#10;Yy54bWwucmVsc1BLBQYAAAAABgAGAHwBAAARIQAAAAA=&#10;" strokecolor="#4579b8 [3044]">
                <v:fill r:id="rId7" o:title="" recolor="t" rotate="t" type="frame"/>
                <v:shadow on="t" color="black" opacity="22937f" origin=",.5" offset="0,.63889mm"/>
              </v:rect>
            </w:pict>
          </mc:Fallback>
        </mc:AlternateContent>
      </w:r>
    </w:p>
    <w:p w14:paraId="40316D77" w14:textId="02338817" w:rsidR="00B51CE7" w:rsidRDefault="00645C3D">
      <w:r>
        <w:br/>
      </w:r>
    </w:p>
    <w:p w14:paraId="43414DD7" w14:textId="77777777" w:rsidR="00B51CE7" w:rsidRDefault="00645C3D">
      <w:pPr>
        <w:pStyle w:val="Heading2"/>
      </w:pPr>
      <w:r>
        <w:t>Problem Statement</w:t>
      </w:r>
    </w:p>
    <w:p w14:paraId="1C049A39" w14:textId="77777777" w:rsidR="002B2A78" w:rsidRPr="002B2A78" w:rsidRDefault="002B2A78" w:rsidP="002B2A78"/>
    <w:p w14:paraId="3EB8B71A" w14:textId="7D7F2C43" w:rsidR="002B2A78" w:rsidRPr="002B2A78" w:rsidRDefault="002B2A78" w:rsidP="002B2A78">
      <w:pPr>
        <w:numPr>
          <w:ilvl w:val="0"/>
          <w:numId w:val="13"/>
        </w:numPr>
        <w:rPr>
          <w:lang w:val="en-IN"/>
        </w:rPr>
      </w:pPr>
      <w:r w:rsidRPr="002B2A78">
        <w:rPr>
          <w:lang w:val="en-IN"/>
        </w:rPr>
        <w:t>Traditional appointment systems in education are often inefficient.</w:t>
      </w:r>
    </w:p>
    <w:p w14:paraId="4F554380" w14:textId="77777777" w:rsidR="002B2A78" w:rsidRPr="002B2A78" w:rsidRDefault="002B2A78" w:rsidP="002B2A78">
      <w:pPr>
        <w:numPr>
          <w:ilvl w:val="0"/>
          <w:numId w:val="13"/>
        </w:numPr>
        <w:rPr>
          <w:lang w:val="en-IN"/>
        </w:rPr>
      </w:pPr>
      <w:r w:rsidRPr="002B2A78">
        <w:rPr>
          <w:lang w:val="en-IN"/>
        </w:rPr>
        <w:t xml:space="preserve">Inefficiencies result in communication gaps and </w:t>
      </w:r>
      <w:proofErr w:type="gramStart"/>
      <w:r w:rsidRPr="002B2A78">
        <w:rPr>
          <w:lang w:val="en-IN"/>
        </w:rPr>
        <w:t>missed</w:t>
      </w:r>
      <w:proofErr w:type="gramEnd"/>
      <w:r w:rsidRPr="002B2A78">
        <w:rPr>
          <w:lang w:val="en-IN"/>
        </w:rPr>
        <w:t xml:space="preserve"> opportunities for academic guidance.</w:t>
      </w:r>
    </w:p>
    <w:p w14:paraId="150B644A" w14:textId="77777777" w:rsidR="002B2A78" w:rsidRPr="002B2A78" w:rsidRDefault="002B2A78" w:rsidP="002B2A78">
      <w:pPr>
        <w:numPr>
          <w:ilvl w:val="0"/>
          <w:numId w:val="13"/>
        </w:numPr>
        <w:rPr>
          <w:lang w:val="en-IN"/>
        </w:rPr>
      </w:pPr>
      <w:r w:rsidRPr="002B2A78">
        <w:rPr>
          <w:lang w:val="en-IN"/>
        </w:rPr>
        <w:t>Existing systems lack solutions tailored to the specific needs of students and teachers.</w:t>
      </w:r>
    </w:p>
    <w:p w14:paraId="711315BD" w14:textId="77777777" w:rsidR="002B2A78" w:rsidRPr="002B2A78" w:rsidRDefault="002B2A78" w:rsidP="002B2A78">
      <w:pPr>
        <w:numPr>
          <w:ilvl w:val="0"/>
          <w:numId w:val="13"/>
        </w:numPr>
        <w:rPr>
          <w:lang w:val="en-IN"/>
        </w:rPr>
      </w:pPr>
      <w:r w:rsidRPr="002B2A78">
        <w:rPr>
          <w:lang w:val="en-IN"/>
        </w:rPr>
        <w:t>This project bridges the gap by providing a robust web-based platform.</w:t>
      </w:r>
    </w:p>
    <w:p w14:paraId="3B540241" w14:textId="191BE6D1" w:rsidR="00B51CE7" w:rsidRDefault="002B2A78" w:rsidP="002B2A78">
      <w:pPr>
        <w:numPr>
          <w:ilvl w:val="0"/>
          <w:numId w:val="13"/>
        </w:numPr>
        <w:rPr>
          <w:lang w:val="en-IN"/>
        </w:rPr>
      </w:pPr>
      <w:r w:rsidRPr="002B2A78">
        <w:rPr>
          <w:lang w:val="en-IN"/>
        </w:rPr>
        <w:t>The platform focuses on streamlining scheduling and effectively managing appointments.</w:t>
      </w:r>
      <w:r>
        <w:br/>
      </w:r>
    </w:p>
    <w:p w14:paraId="3E0E43ED" w14:textId="77777777" w:rsidR="002B2A78" w:rsidRDefault="002B2A78" w:rsidP="002B2A78">
      <w:pPr>
        <w:rPr>
          <w:lang w:val="en-IN"/>
        </w:rPr>
      </w:pPr>
    </w:p>
    <w:p w14:paraId="64EA0780" w14:textId="77777777" w:rsidR="002B2A78" w:rsidRDefault="002B2A78" w:rsidP="002B2A78">
      <w:pPr>
        <w:rPr>
          <w:lang w:val="en-IN"/>
        </w:rPr>
      </w:pPr>
    </w:p>
    <w:p w14:paraId="7383BA84" w14:textId="77777777" w:rsidR="002B2A78" w:rsidRDefault="002B2A78" w:rsidP="002B2A78">
      <w:pPr>
        <w:rPr>
          <w:lang w:val="en-IN"/>
        </w:rPr>
      </w:pPr>
    </w:p>
    <w:p w14:paraId="09C9EC15" w14:textId="77777777" w:rsidR="002B2A78" w:rsidRDefault="002B2A78" w:rsidP="002B2A78">
      <w:pPr>
        <w:rPr>
          <w:lang w:val="en-IN"/>
        </w:rPr>
      </w:pPr>
    </w:p>
    <w:p w14:paraId="226A0BFD" w14:textId="77777777" w:rsidR="002B2A78" w:rsidRDefault="002B2A78" w:rsidP="002B2A78">
      <w:pPr>
        <w:rPr>
          <w:lang w:val="en-IN"/>
        </w:rPr>
      </w:pPr>
    </w:p>
    <w:p w14:paraId="07C90A20" w14:textId="77777777" w:rsidR="002B2A78" w:rsidRDefault="002B2A78" w:rsidP="002B2A78">
      <w:pPr>
        <w:rPr>
          <w:lang w:val="en-IN"/>
        </w:rPr>
      </w:pPr>
    </w:p>
    <w:p w14:paraId="0B6932A0" w14:textId="77777777" w:rsidR="002B2A78" w:rsidRDefault="002B2A78" w:rsidP="002B2A78">
      <w:pPr>
        <w:rPr>
          <w:lang w:val="en-IN"/>
        </w:rPr>
      </w:pPr>
    </w:p>
    <w:p w14:paraId="2056BD7F" w14:textId="77777777" w:rsidR="002B2A78" w:rsidRPr="002B2A78" w:rsidRDefault="002B2A78" w:rsidP="002B2A78">
      <w:pPr>
        <w:rPr>
          <w:lang w:val="en-IN"/>
        </w:rPr>
      </w:pPr>
    </w:p>
    <w:p w14:paraId="20E74697" w14:textId="77777777" w:rsidR="00B51CE7" w:rsidRDefault="00645C3D">
      <w:pPr>
        <w:pStyle w:val="Heading2"/>
      </w:pPr>
      <w:r>
        <w:t>Proposed Solution</w:t>
      </w:r>
    </w:p>
    <w:p w14:paraId="3B1E74EB" w14:textId="77777777" w:rsidR="002B2A78" w:rsidRPr="002B2A78" w:rsidRDefault="002B2A78" w:rsidP="002B2A78">
      <w:pPr>
        <w:rPr>
          <w:lang w:val="en-IN"/>
        </w:rPr>
      </w:pPr>
      <w:r w:rsidRPr="002B2A78">
        <w:rPr>
          <w:lang w:val="en-IN"/>
        </w:rPr>
        <w:t>The proposed system offers a comprehensive and efficient platform designed to address the challenges of traditional appointment systems in educational settings. By leveraging advanced technologies, the platform simplifies scheduling and fosters effective communication among students, teachers, and administrators. Key features of the system include:</w:t>
      </w:r>
    </w:p>
    <w:p w14:paraId="1A783942" w14:textId="77777777" w:rsidR="002B2A78" w:rsidRPr="002B2A78" w:rsidRDefault="002B2A78" w:rsidP="002B2A78">
      <w:pPr>
        <w:numPr>
          <w:ilvl w:val="0"/>
          <w:numId w:val="14"/>
        </w:numPr>
        <w:rPr>
          <w:lang w:val="en-IN"/>
        </w:rPr>
      </w:pPr>
      <w:r w:rsidRPr="002B2A78">
        <w:rPr>
          <w:b/>
          <w:bCs/>
          <w:lang w:val="en-IN"/>
        </w:rPr>
        <w:t>Centralized Teacher and Student Management by Admins:</w:t>
      </w:r>
      <w:r w:rsidRPr="002B2A78">
        <w:rPr>
          <w:lang w:val="en-IN"/>
        </w:rPr>
        <w:br/>
        <w:t>Admins play a pivotal role in ensuring the smooth operation of the system. They can:</w:t>
      </w:r>
    </w:p>
    <w:p w14:paraId="1139634F" w14:textId="77777777" w:rsidR="002B2A78" w:rsidRPr="002B2A78" w:rsidRDefault="002B2A78" w:rsidP="002B2A78">
      <w:pPr>
        <w:numPr>
          <w:ilvl w:val="1"/>
          <w:numId w:val="14"/>
        </w:numPr>
        <w:rPr>
          <w:lang w:val="en-IN"/>
        </w:rPr>
      </w:pPr>
      <w:r w:rsidRPr="002B2A78">
        <w:rPr>
          <w:lang w:val="en-IN"/>
        </w:rPr>
        <w:t>Create and manage teacher profiles, including details such as name, department, and subjects taught.</w:t>
      </w:r>
    </w:p>
    <w:p w14:paraId="61A3885E" w14:textId="77777777" w:rsidR="002B2A78" w:rsidRPr="002B2A78" w:rsidRDefault="002B2A78" w:rsidP="002B2A78">
      <w:pPr>
        <w:numPr>
          <w:ilvl w:val="1"/>
          <w:numId w:val="14"/>
        </w:numPr>
        <w:rPr>
          <w:lang w:val="en-IN"/>
        </w:rPr>
      </w:pPr>
      <w:r w:rsidRPr="002B2A78">
        <w:rPr>
          <w:lang w:val="en-IN"/>
        </w:rPr>
        <w:t>Approve or deny student registrations to maintain a secure and organized user base.</w:t>
      </w:r>
    </w:p>
    <w:p w14:paraId="59B3609A" w14:textId="77777777" w:rsidR="002B2A78" w:rsidRPr="002B2A78" w:rsidRDefault="002B2A78" w:rsidP="002B2A78">
      <w:pPr>
        <w:numPr>
          <w:ilvl w:val="1"/>
          <w:numId w:val="14"/>
        </w:numPr>
        <w:rPr>
          <w:lang w:val="en-IN"/>
        </w:rPr>
      </w:pPr>
      <w:r w:rsidRPr="002B2A78">
        <w:rPr>
          <w:lang w:val="en-IN"/>
        </w:rPr>
        <w:t>Oversee the platform's overall functionality to uphold its integrity and efficiency.</w:t>
      </w:r>
    </w:p>
    <w:p w14:paraId="518DE7B5" w14:textId="3297071E" w:rsidR="002B2A78" w:rsidRDefault="00382392" w:rsidP="002B2A78">
      <w:pPr>
        <w:numPr>
          <w:ilvl w:val="0"/>
          <w:numId w:val="14"/>
        </w:numPr>
        <w:rPr>
          <w:lang w:val="en-IN"/>
        </w:rPr>
      </w:pPr>
      <w:r>
        <w:rPr>
          <w:noProof/>
        </w:rPr>
        <mc:AlternateContent>
          <mc:Choice Requires="wps">
            <w:drawing>
              <wp:anchor distT="0" distB="0" distL="114300" distR="114300" simplePos="0" relativeHeight="251734016" behindDoc="0" locked="0" layoutInCell="1" allowOverlap="1" wp14:anchorId="35C8B87B" wp14:editId="683E4CEE">
                <wp:simplePos x="0" y="0"/>
                <wp:positionH relativeFrom="column">
                  <wp:posOffset>4613910</wp:posOffset>
                </wp:positionH>
                <wp:positionV relativeFrom="paragraph">
                  <wp:posOffset>579120</wp:posOffset>
                </wp:positionV>
                <wp:extent cx="1466850" cy="286385"/>
                <wp:effectExtent l="0" t="0" r="0" b="0"/>
                <wp:wrapNone/>
                <wp:docPr id="1285868807"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3410CFE0" w14:textId="77777777" w:rsidR="00382392" w:rsidRPr="0068763B" w:rsidRDefault="00382392" w:rsidP="0038239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8B87B" id="_x0000_s1055" type="#_x0000_t202" style="position:absolute;left:0;text-align:left;margin-left:363.3pt;margin-top:45.6pt;width:115.5pt;height:2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R3LwIAAFw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" fillcolor="white [3201]" stroked="f" strokeweight=".5pt">
                <v:textbox>
                  <w:txbxContent>
                    <w:p w14:paraId="3410CFE0" w14:textId="77777777" w:rsidR="00382392" w:rsidRPr="0068763B" w:rsidRDefault="00382392" w:rsidP="00382392">
                      <w:pPr>
                        <w:rPr>
                          <w:b/>
                          <w:bCs/>
                          <w:sz w:val="24"/>
                          <w:szCs w:val="24"/>
                        </w:rPr>
                      </w:pPr>
                      <w:r w:rsidRPr="0068763B">
                        <w:rPr>
                          <w:b/>
                          <w:bCs/>
                          <w:sz w:val="24"/>
                          <w:szCs w:val="24"/>
                        </w:rPr>
                        <w:t>Teachers Connect</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64516FA3" wp14:editId="3AA957E5">
                <wp:simplePos x="0" y="0"/>
                <wp:positionH relativeFrom="column">
                  <wp:posOffset>6219810</wp:posOffset>
                </wp:positionH>
                <wp:positionV relativeFrom="paragraph">
                  <wp:posOffset>579149</wp:posOffset>
                </wp:positionV>
                <wp:extent cx="350875" cy="308345"/>
                <wp:effectExtent l="57150" t="19050" r="68580" b="92075"/>
                <wp:wrapNone/>
                <wp:docPr id="669664551" name="Rectangle 6"/>
                <wp:cNvGraphicFramePr/>
                <a:graphic xmlns:a="http://schemas.openxmlformats.org/drawingml/2006/main">
                  <a:graphicData uri="http://schemas.microsoft.com/office/word/2010/wordprocessingShape">
                    <wps:wsp>
                      <wps:cNvSpPr/>
                      <wps:spPr>
                        <a:xfrm>
                          <a:off x="0" y="0"/>
                          <a:ext cx="350875" cy="30834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00D8C0C6" w14:textId="27D520A8" w:rsidR="00382392" w:rsidRPr="002D61F9" w:rsidRDefault="00BD28FA" w:rsidP="00382392">
                            <w:pPr>
                              <w:jc w:val="center"/>
                              <w:rPr>
                                <w:b/>
                                <w:bCs/>
                                <w:color w:val="0D0D0D" w:themeColor="text1" w:themeTint="F2"/>
                                <w:sz w:val="28"/>
                                <w:szCs w:val="28"/>
                              </w:rPr>
                            </w:pPr>
                            <w:r>
                              <w:rPr>
                                <w:b/>
                                <w:bCs/>
                                <w:color w:val="0D0D0D" w:themeColor="text1" w:themeTint="F2"/>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16FA3" id="_x0000_s1056" style="position:absolute;left:0;text-align:left;margin-left:489.75pt;margin-top:45.6pt;width:27.65pt;height:24.3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" fillcolor="#f79646 [3209]" strokecolor="#4579b8 [3044]">
                <v:shadow on="t" color="black" opacity="22937f" origin=",.5" offset="0,.63889mm"/>
                <v:textbox>
                  <w:txbxContent>
                    <w:p w14:paraId="00D8C0C6" w14:textId="27D520A8" w:rsidR="00382392" w:rsidRPr="002D61F9" w:rsidRDefault="00BD28FA" w:rsidP="00382392">
                      <w:pPr>
                        <w:jc w:val="center"/>
                        <w:rPr>
                          <w:b/>
                          <w:bCs/>
                          <w:color w:val="0D0D0D" w:themeColor="text1" w:themeTint="F2"/>
                          <w:sz w:val="28"/>
                          <w:szCs w:val="28"/>
                        </w:rPr>
                      </w:pPr>
                      <w:r>
                        <w:rPr>
                          <w:b/>
                          <w:bCs/>
                          <w:color w:val="0D0D0D" w:themeColor="text1" w:themeTint="F2"/>
                          <w:sz w:val="28"/>
                          <w:szCs w:val="28"/>
                        </w:rPr>
                        <w:t>6</w:t>
                      </w:r>
                    </w:p>
                  </w:txbxContent>
                </v:textbox>
              </v:rect>
            </w:pict>
          </mc:Fallback>
        </mc:AlternateContent>
      </w:r>
      <w:r w:rsidR="002B2A78" w:rsidRPr="002B2A78">
        <w:rPr>
          <w:b/>
          <w:bCs/>
          <w:lang w:val="en-IN"/>
        </w:rPr>
        <w:t>Appointment Scheduling and Approval Workflows for Teachers:</w:t>
      </w:r>
      <w:r w:rsidR="002B2A78" w:rsidRPr="002B2A78">
        <w:rPr>
          <w:lang w:val="en-IN"/>
        </w:rPr>
        <w:br/>
        <w:t>Teachers have access to a user-friendly interface that enables them to:</w:t>
      </w:r>
      <w:r w:rsidRPr="00382392">
        <w:rPr>
          <w:noProof/>
        </w:rPr>
        <w:t xml:space="preserve"> </w:t>
      </w:r>
    </w:p>
    <w:p w14:paraId="0C9DE1B1" w14:textId="242C2566" w:rsidR="00225BA3" w:rsidRDefault="00B6437D" w:rsidP="00225BA3">
      <w:pPr>
        <w:rPr>
          <w:lang w:val="en-IN"/>
        </w:rPr>
      </w:pPr>
      <w:r>
        <w:rPr>
          <w:noProof/>
        </w:rPr>
        <w:lastRenderedPageBreak/>
        <mc:AlternateContent>
          <mc:Choice Requires="wps">
            <w:drawing>
              <wp:anchor distT="0" distB="0" distL="114300" distR="114300" simplePos="0" relativeHeight="251698176" behindDoc="0" locked="0" layoutInCell="1" allowOverlap="1" wp14:anchorId="70669F07" wp14:editId="6BE1C78C">
                <wp:simplePos x="0" y="0"/>
                <wp:positionH relativeFrom="column">
                  <wp:posOffset>-390998</wp:posOffset>
                </wp:positionH>
                <wp:positionV relativeFrom="paragraph">
                  <wp:posOffset>-71755</wp:posOffset>
                </wp:positionV>
                <wp:extent cx="467360" cy="137795"/>
                <wp:effectExtent l="57150" t="19050" r="85090" b="90805"/>
                <wp:wrapNone/>
                <wp:docPr id="1233982999"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D8EFBD"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69F07" id="_x0000_s1057" style="position:absolute;margin-left:-30.8pt;margin-top:-5.65pt;width:36.8pt;height:10.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49D8EFBD"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239DDDE8" wp14:editId="4CA39218">
                <wp:simplePos x="0" y="0"/>
                <wp:positionH relativeFrom="margin">
                  <wp:posOffset>102870</wp:posOffset>
                </wp:positionH>
                <wp:positionV relativeFrom="paragraph">
                  <wp:posOffset>-154940</wp:posOffset>
                </wp:positionV>
                <wp:extent cx="2370455" cy="360680"/>
                <wp:effectExtent l="0" t="0" r="0" b="1270"/>
                <wp:wrapNone/>
                <wp:docPr id="415721620"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7F2765E8" w14:textId="77777777" w:rsidR="00B6437D" w:rsidRPr="00817AD0" w:rsidRDefault="00B6437D" w:rsidP="00B6437D">
                            <w:pPr>
                              <w:rPr>
                                <w:b/>
                                <w:bCs/>
                                <w:sz w:val="28"/>
                                <w:szCs w:val="28"/>
                              </w:rPr>
                            </w:pPr>
                            <w:r w:rsidRPr="00817AD0">
                              <w:rPr>
                                <w:b/>
                                <w:bCs/>
                                <w:sz w:val="28"/>
                                <w:szCs w:val="28"/>
                              </w:rPr>
                              <w:t>High Level Design (HLD</w:t>
                            </w:r>
                          </w:p>
                          <w:p w14:paraId="257D6095"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DDDE8" id="_x0000_s1058" type="#_x0000_t202" style="position:absolute;margin-left:8.1pt;margin-top:-12.2pt;width:186.65pt;height:28.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0HA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" filled="f" stroked="f" strokeweight=".5pt">
                <v:textbox>
                  <w:txbxContent>
                    <w:p w14:paraId="7F2765E8" w14:textId="77777777" w:rsidR="00B6437D" w:rsidRPr="00817AD0" w:rsidRDefault="00B6437D" w:rsidP="00B6437D">
                      <w:pPr>
                        <w:rPr>
                          <w:b/>
                          <w:bCs/>
                          <w:sz w:val="28"/>
                          <w:szCs w:val="28"/>
                        </w:rPr>
                      </w:pPr>
                      <w:r w:rsidRPr="00817AD0">
                        <w:rPr>
                          <w:b/>
                          <w:bCs/>
                          <w:sz w:val="28"/>
                          <w:szCs w:val="28"/>
                        </w:rPr>
                        <w:t>High Level Design (HLD</w:t>
                      </w:r>
                    </w:p>
                    <w:p w14:paraId="257D6095"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67456" behindDoc="0" locked="0" layoutInCell="1" allowOverlap="1" wp14:anchorId="68E5910A" wp14:editId="293F6D94">
                <wp:simplePos x="0" y="0"/>
                <wp:positionH relativeFrom="column">
                  <wp:posOffset>5130800</wp:posOffset>
                </wp:positionH>
                <wp:positionV relativeFrom="paragraph">
                  <wp:posOffset>-311150</wp:posOffset>
                </wp:positionV>
                <wp:extent cx="1828800" cy="565150"/>
                <wp:effectExtent l="57150" t="19050" r="76200" b="101600"/>
                <wp:wrapNone/>
                <wp:docPr id="2041107736"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BEE92" id="Rectangle 2" o:spid="_x0000_s1026" style="position:absolute;margin-left:404pt;margin-top:-24.5pt;width:2in;height:4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" strokecolor="#4579b8 [3044]">
                <v:fill r:id="rId7" o:title="" recolor="t" rotate="t" type="frame"/>
                <v:shadow on="t" color="black" opacity="22937f" origin=",.5" offset="0,.63889mm"/>
              </v:rect>
            </w:pict>
          </mc:Fallback>
        </mc:AlternateContent>
      </w:r>
    </w:p>
    <w:p w14:paraId="7AD72F2E" w14:textId="7C0B294C" w:rsidR="00225BA3" w:rsidRDefault="00225BA3" w:rsidP="00225BA3">
      <w:pPr>
        <w:rPr>
          <w:lang w:val="en-IN"/>
        </w:rPr>
      </w:pPr>
    </w:p>
    <w:p w14:paraId="4395C409" w14:textId="77777777" w:rsidR="00225BA3" w:rsidRPr="002B2A78" w:rsidRDefault="00225BA3" w:rsidP="00225BA3">
      <w:pPr>
        <w:rPr>
          <w:lang w:val="en-IN"/>
        </w:rPr>
      </w:pPr>
    </w:p>
    <w:p w14:paraId="4BFEFCF2" w14:textId="77777777" w:rsidR="002B2A78" w:rsidRPr="002B2A78" w:rsidRDefault="002B2A78" w:rsidP="002B2A78">
      <w:pPr>
        <w:numPr>
          <w:ilvl w:val="1"/>
          <w:numId w:val="14"/>
        </w:numPr>
        <w:rPr>
          <w:lang w:val="en-IN"/>
        </w:rPr>
      </w:pPr>
      <w:r w:rsidRPr="002B2A78">
        <w:rPr>
          <w:lang w:val="en-IN"/>
        </w:rPr>
        <w:t>Set their availability for appointments based on their schedules.</w:t>
      </w:r>
    </w:p>
    <w:p w14:paraId="103AA2DD" w14:textId="77777777" w:rsidR="002B2A78" w:rsidRPr="002B2A78" w:rsidRDefault="002B2A78" w:rsidP="002B2A78">
      <w:pPr>
        <w:numPr>
          <w:ilvl w:val="1"/>
          <w:numId w:val="14"/>
        </w:numPr>
        <w:rPr>
          <w:lang w:val="en-IN"/>
        </w:rPr>
      </w:pPr>
      <w:r w:rsidRPr="002B2A78">
        <w:rPr>
          <w:lang w:val="en-IN"/>
        </w:rPr>
        <w:t>Approve, reschedule, or cancel student appointment requests.</w:t>
      </w:r>
    </w:p>
    <w:p w14:paraId="3486AEAF" w14:textId="77777777" w:rsidR="002B2A78" w:rsidRPr="002B2A78" w:rsidRDefault="002B2A78" w:rsidP="002B2A78">
      <w:pPr>
        <w:numPr>
          <w:ilvl w:val="1"/>
          <w:numId w:val="14"/>
        </w:numPr>
        <w:rPr>
          <w:lang w:val="en-IN"/>
        </w:rPr>
      </w:pPr>
      <w:r w:rsidRPr="002B2A78">
        <w:rPr>
          <w:lang w:val="en-IN"/>
        </w:rPr>
        <w:t>Communicate directly with students regarding appointment details or changes.</w:t>
      </w:r>
    </w:p>
    <w:p w14:paraId="2DE84478" w14:textId="77777777" w:rsidR="002B2A78" w:rsidRPr="002B2A78" w:rsidRDefault="002B2A78" w:rsidP="002B2A78">
      <w:pPr>
        <w:numPr>
          <w:ilvl w:val="0"/>
          <w:numId w:val="14"/>
        </w:numPr>
        <w:rPr>
          <w:lang w:val="en-IN"/>
        </w:rPr>
      </w:pPr>
      <w:r w:rsidRPr="002B2A78">
        <w:rPr>
          <w:b/>
          <w:bCs/>
          <w:lang w:val="en-IN"/>
        </w:rPr>
        <w:t>Seamless Search and Booking Functionalities for Students:</w:t>
      </w:r>
      <w:r w:rsidRPr="002B2A78">
        <w:rPr>
          <w:lang w:val="en-IN"/>
        </w:rPr>
        <w:br/>
        <w:t>Students benefit from an intuitive interface that allows them to:</w:t>
      </w:r>
    </w:p>
    <w:p w14:paraId="429781B7" w14:textId="77777777" w:rsidR="002B2A78" w:rsidRPr="002B2A78" w:rsidRDefault="002B2A78" w:rsidP="002B2A78">
      <w:pPr>
        <w:numPr>
          <w:ilvl w:val="1"/>
          <w:numId w:val="14"/>
        </w:numPr>
        <w:rPr>
          <w:lang w:val="en-IN"/>
        </w:rPr>
      </w:pPr>
      <w:r w:rsidRPr="002B2A78">
        <w:rPr>
          <w:lang w:val="en-IN"/>
        </w:rPr>
        <w:t>Search for teachers based on criteria such as name, department, or subject expertise.</w:t>
      </w:r>
    </w:p>
    <w:p w14:paraId="49582651" w14:textId="77777777" w:rsidR="002B2A78" w:rsidRPr="002B2A78" w:rsidRDefault="002B2A78" w:rsidP="002B2A78">
      <w:pPr>
        <w:numPr>
          <w:ilvl w:val="1"/>
          <w:numId w:val="14"/>
        </w:numPr>
        <w:rPr>
          <w:lang w:val="en-IN"/>
        </w:rPr>
      </w:pPr>
      <w:r w:rsidRPr="002B2A78">
        <w:rPr>
          <w:lang w:val="en-IN"/>
        </w:rPr>
        <w:t>Book appointments in real-time, ensuring immediate confirmation or feedback.</w:t>
      </w:r>
    </w:p>
    <w:p w14:paraId="55C2CD49" w14:textId="77777777" w:rsidR="002B2A78" w:rsidRPr="002B2A78" w:rsidRDefault="002B2A78" w:rsidP="002B2A78">
      <w:pPr>
        <w:numPr>
          <w:ilvl w:val="1"/>
          <w:numId w:val="14"/>
        </w:numPr>
        <w:rPr>
          <w:lang w:val="en-IN"/>
        </w:rPr>
      </w:pPr>
      <w:r w:rsidRPr="002B2A78">
        <w:rPr>
          <w:lang w:val="en-IN"/>
        </w:rPr>
        <w:t>Send messages or queries to teachers, providing clarity on appointment purposes or requirements.</w:t>
      </w:r>
    </w:p>
    <w:p w14:paraId="638BD390" w14:textId="5FC47D7E" w:rsidR="00B51CE7" w:rsidRPr="002B2A78" w:rsidRDefault="002B2A78" w:rsidP="002B2A78">
      <w:pPr>
        <w:numPr>
          <w:ilvl w:val="0"/>
          <w:numId w:val="14"/>
        </w:numPr>
        <w:rPr>
          <w:lang w:val="en-IN"/>
        </w:rPr>
      </w:pPr>
      <w:r w:rsidRPr="002B2A78">
        <w:rPr>
          <w:b/>
          <w:bCs/>
          <w:lang w:val="en-IN"/>
        </w:rPr>
        <w:t>Real-Time Updates and Email Notifications:</w:t>
      </w:r>
      <w:r w:rsidRPr="002B2A78">
        <w:rPr>
          <w:lang w:val="en-IN"/>
        </w:rPr>
        <w:br/>
        <w:t>The system keeps all users informed through automated email alerts and real-time updates, minimizing miscommunication and ensuring that appointments are effectively managed.</w:t>
      </w:r>
      <w:r>
        <w:br/>
      </w:r>
    </w:p>
    <w:p w14:paraId="06402ACF" w14:textId="77777777" w:rsidR="00B51CE7" w:rsidRDefault="00645C3D">
      <w:pPr>
        <w:pStyle w:val="Heading2"/>
      </w:pPr>
      <w:r>
        <w:t>Further Improvements</w:t>
      </w:r>
    </w:p>
    <w:p w14:paraId="79C6C9FB" w14:textId="5FE40980" w:rsidR="002B2A78" w:rsidRPr="002B2A78" w:rsidRDefault="00645C3D" w:rsidP="002B2A78">
      <w:pPr>
        <w:numPr>
          <w:ilvl w:val="0"/>
          <w:numId w:val="15"/>
        </w:numPr>
        <w:rPr>
          <w:lang w:val="en-IN"/>
        </w:rPr>
      </w:pPr>
      <w:r>
        <w:t>Future iterations of the system can include:</w:t>
      </w:r>
      <w:r>
        <w:br/>
        <w:t xml:space="preserve">- </w:t>
      </w:r>
      <w:r w:rsidR="002B2A78" w:rsidRPr="002B2A78">
        <w:rPr>
          <w:lang w:val="en-IN"/>
        </w:rPr>
        <w:t>Integration with institutional calendars to avoid scheduling conflicts.</w:t>
      </w:r>
    </w:p>
    <w:p w14:paraId="5A3F9605" w14:textId="77777777" w:rsidR="002B2A78" w:rsidRPr="002B2A78" w:rsidRDefault="002B2A78" w:rsidP="002B2A78">
      <w:pPr>
        <w:numPr>
          <w:ilvl w:val="0"/>
          <w:numId w:val="15"/>
        </w:numPr>
        <w:rPr>
          <w:lang w:val="en-IN"/>
        </w:rPr>
      </w:pPr>
      <w:r w:rsidRPr="002B2A78">
        <w:rPr>
          <w:lang w:val="en-IN"/>
        </w:rPr>
        <w:t>Development of a dedicated mobile application for better accessibility.</w:t>
      </w:r>
    </w:p>
    <w:p w14:paraId="546B3720" w14:textId="77777777" w:rsidR="002B2A78" w:rsidRPr="002B2A78" w:rsidRDefault="002B2A78" w:rsidP="002B2A78">
      <w:pPr>
        <w:numPr>
          <w:ilvl w:val="0"/>
          <w:numId w:val="15"/>
        </w:numPr>
        <w:rPr>
          <w:lang w:val="en-IN"/>
        </w:rPr>
      </w:pPr>
      <w:r w:rsidRPr="002B2A78">
        <w:rPr>
          <w:lang w:val="en-IN"/>
        </w:rPr>
        <w:t>Incorporation of AI for optimal time slot suggestions.</w:t>
      </w:r>
    </w:p>
    <w:p w14:paraId="302EA363" w14:textId="77777777" w:rsidR="002B2A78" w:rsidRDefault="002B2A78" w:rsidP="002B2A78">
      <w:pPr>
        <w:numPr>
          <w:ilvl w:val="0"/>
          <w:numId w:val="15"/>
        </w:numPr>
        <w:rPr>
          <w:lang w:val="en-IN"/>
        </w:rPr>
      </w:pPr>
      <w:r w:rsidRPr="002B2A78">
        <w:rPr>
          <w:lang w:val="en-IN"/>
        </w:rPr>
        <w:t xml:space="preserve">Analytics dashboards for insights into user </w:t>
      </w:r>
      <w:proofErr w:type="spellStart"/>
      <w:r w:rsidRPr="002B2A78">
        <w:rPr>
          <w:lang w:val="en-IN"/>
        </w:rPr>
        <w:t>behavior</w:t>
      </w:r>
      <w:proofErr w:type="spellEnd"/>
      <w:r w:rsidRPr="002B2A78">
        <w:rPr>
          <w:lang w:val="en-IN"/>
        </w:rPr>
        <w:t xml:space="preserve"> and system performance.</w:t>
      </w:r>
    </w:p>
    <w:p w14:paraId="16B8E4F2" w14:textId="77777777" w:rsidR="002B2A78" w:rsidRDefault="002B2A78" w:rsidP="002B2A78">
      <w:pPr>
        <w:rPr>
          <w:lang w:val="en-IN"/>
        </w:rPr>
      </w:pPr>
    </w:p>
    <w:p w14:paraId="37EB6083" w14:textId="6F4763E0" w:rsidR="002B2A78" w:rsidRDefault="002B2A78" w:rsidP="002B2A78">
      <w:pPr>
        <w:pStyle w:val="Heading2"/>
        <w:rPr>
          <w:lang w:val="en-IN"/>
        </w:rPr>
      </w:pPr>
      <w:r>
        <w:rPr>
          <w:lang w:val="en-IN"/>
        </w:rPr>
        <w:t>Technical Improvements</w:t>
      </w:r>
    </w:p>
    <w:p w14:paraId="4F06F671" w14:textId="77777777" w:rsidR="008D69AF" w:rsidRPr="008D69AF" w:rsidRDefault="008D69AF" w:rsidP="008D69AF">
      <w:pPr>
        <w:rPr>
          <w:lang w:val="en-IN"/>
        </w:rPr>
      </w:pPr>
    </w:p>
    <w:p w14:paraId="207F71E0" w14:textId="31DF9189" w:rsidR="000722E4" w:rsidRPr="000722E4" w:rsidRDefault="000722E4" w:rsidP="000722E4">
      <w:pPr>
        <w:numPr>
          <w:ilvl w:val="0"/>
          <w:numId w:val="16"/>
        </w:numPr>
        <w:rPr>
          <w:lang w:val="en-IN"/>
        </w:rPr>
      </w:pPr>
      <w:r w:rsidRPr="000722E4">
        <w:rPr>
          <w:b/>
          <w:bCs/>
          <w:lang w:val="en-IN"/>
        </w:rPr>
        <w:t>Frontend:</w:t>
      </w:r>
      <w:r w:rsidRPr="000722E4">
        <w:rPr>
          <w:lang w:val="en-IN"/>
        </w:rPr>
        <w:t> Built with </w:t>
      </w:r>
      <w:r w:rsidRPr="000722E4">
        <w:rPr>
          <w:b/>
          <w:bCs/>
          <w:lang w:val="en-IN"/>
        </w:rPr>
        <w:t>React.js</w:t>
      </w:r>
      <w:r w:rsidRPr="000722E4">
        <w:rPr>
          <w:lang w:val="en-IN"/>
        </w:rPr>
        <w:t> for dynamic and interactive user interfaces, styled using </w:t>
      </w:r>
      <w:proofErr w:type="spellStart"/>
      <w:r w:rsidRPr="000722E4">
        <w:rPr>
          <w:b/>
          <w:bCs/>
          <w:lang w:val="en-IN"/>
        </w:rPr>
        <w:t>TailwindCSS</w:t>
      </w:r>
      <w:proofErr w:type="spellEnd"/>
      <w:r w:rsidRPr="000722E4">
        <w:rPr>
          <w:lang w:val="en-IN"/>
        </w:rPr>
        <w:t> for modern, responsive, and highly customizable designs.</w:t>
      </w:r>
    </w:p>
    <w:p w14:paraId="54406ACD" w14:textId="77777777" w:rsidR="000722E4" w:rsidRPr="000722E4" w:rsidRDefault="000722E4" w:rsidP="000722E4">
      <w:pPr>
        <w:numPr>
          <w:ilvl w:val="0"/>
          <w:numId w:val="16"/>
        </w:numPr>
        <w:rPr>
          <w:lang w:val="en-IN"/>
        </w:rPr>
      </w:pPr>
      <w:r w:rsidRPr="000722E4">
        <w:rPr>
          <w:b/>
          <w:bCs/>
          <w:lang w:val="en-IN"/>
        </w:rPr>
        <w:t>Backend:</w:t>
      </w:r>
      <w:r w:rsidRPr="000722E4">
        <w:rPr>
          <w:lang w:val="en-IN"/>
        </w:rPr>
        <w:t> Powered by </w:t>
      </w:r>
      <w:r w:rsidRPr="000722E4">
        <w:rPr>
          <w:b/>
          <w:bCs/>
          <w:lang w:val="en-IN"/>
        </w:rPr>
        <w:t>Node.js</w:t>
      </w:r>
      <w:r w:rsidRPr="000722E4">
        <w:rPr>
          <w:lang w:val="en-IN"/>
        </w:rPr>
        <w:t> and </w:t>
      </w:r>
      <w:r w:rsidRPr="000722E4">
        <w:rPr>
          <w:b/>
          <w:bCs/>
          <w:lang w:val="en-IN"/>
        </w:rPr>
        <w:t>Express.js</w:t>
      </w:r>
      <w:r w:rsidRPr="000722E4">
        <w:rPr>
          <w:lang w:val="en-IN"/>
        </w:rPr>
        <w:t>, ensuring efficient and reliable server-side operations.</w:t>
      </w:r>
    </w:p>
    <w:p w14:paraId="464E1ECD" w14:textId="77777777" w:rsidR="000722E4" w:rsidRPr="000722E4" w:rsidRDefault="000722E4" w:rsidP="000722E4">
      <w:pPr>
        <w:numPr>
          <w:ilvl w:val="0"/>
          <w:numId w:val="16"/>
        </w:numPr>
        <w:rPr>
          <w:lang w:val="en-IN"/>
        </w:rPr>
      </w:pPr>
      <w:r w:rsidRPr="000722E4">
        <w:rPr>
          <w:b/>
          <w:bCs/>
          <w:lang w:val="en-IN"/>
        </w:rPr>
        <w:t>Database:</w:t>
      </w:r>
      <w:r w:rsidRPr="000722E4">
        <w:rPr>
          <w:lang w:val="en-IN"/>
        </w:rPr>
        <w:t> Utilizes </w:t>
      </w:r>
      <w:r w:rsidRPr="000722E4">
        <w:rPr>
          <w:b/>
          <w:bCs/>
          <w:lang w:val="en-IN"/>
        </w:rPr>
        <w:t>MongoDB</w:t>
      </w:r>
      <w:r w:rsidRPr="000722E4">
        <w:rPr>
          <w:lang w:val="en-IN"/>
        </w:rPr>
        <w:t> for high-performance, scalable, and flexible data management.</w:t>
      </w:r>
    </w:p>
    <w:p w14:paraId="3E0080A1" w14:textId="77777777" w:rsidR="000722E4" w:rsidRPr="000722E4" w:rsidRDefault="000722E4" w:rsidP="000722E4">
      <w:pPr>
        <w:numPr>
          <w:ilvl w:val="0"/>
          <w:numId w:val="16"/>
        </w:numPr>
        <w:rPr>
          <w:lang w:val="en-IN"/>
        </w:rPr>
      </w:pPr>
      <w:r w:rsidRPr="000722E4">
        <w:rPr>
          <w:b/>
          <w:bCs/>
          <w:lang w:val="en-IN"/>
        </w:rPr>
        <w:t>Email Services:</w:t>
      </w:r>
      <w:r w:rsidRPr="000722E4">
        <w:rPr>
          <w:lang w:val="en-IN"/>
        </w:rPr>
        <w:t> Employs </w:t>
      </w:r>
      <w:proofErr w:type="spellStart"/>
      <w:r w:rsidRPr="000722E4">
        <w:rPr>
          <w:b/>
          <w:bCs/>
          <w:lang w:val="en-IN"/>
        </w:rPr>
        <w:t>Nodemailer</w:t>
      </w:r>
      <w:proofErr w:type="spellEnd"/>
      <w:r w:rsidRPr="000722E4">
        <w:rPr>
          <w:lang w:val="en-IN"/>
        </w:rPr>
        <w:t> for seamless real-time email notifications and communication.</w:t>
      </w:r>
    </w:p>
    <w:p w14:paraId="34537861" w14:textId="6AD690AF" w:rsidR="000722E4" w:rsidRDefault="00EC170C" w:rsidP="000722E4">
      <w:pPr>
        <w:numPr>
          <w:ilvl w:val="0"/>
          <w:numId w:val="16"/>
        </w:numPr>
        <w:rPr>
          <w:lang w:val="en-IN"/>
        </w:rPr>
      </w:pPr>
      <w:r>
        <w:rPr>
          <w:noProof/>
        </w:rPr>
        <mc:AlternateContent>
          <mc:Choice Requires="wps">
            <w:drawing>
              <wp:anchor distT="0" distB="0" distL="114300" distR="114300" simplePos="0" relativeHeight="251737088" behindDoc="0" locked="0" layoutInCell="1" allowOverlap="1" wp14:anchorId="028CA5DD" wp14:editId="6260ED38">
                <wp:simplePos x="0" y="0"/>
                <wp:positionH relativeFrom="column">
                  <wp:posOffset>4667250</wp:posOffset>
                </wp:positionH>
                <wp:positionV relativeFrom="paragraph">
                  <wp:posOffset>579120</wp:posOffset>
                </wp:positionV>
                <wp:extent cx="1466850" cy="286385"/>
                <wp:effectExtent l="0" t="0" r="0" b="0"/>
                <wp:wrapNone/>
                <wp:docPr id="753939458"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0042A3E4" w14:textId="77777777" w:rsidR="00EC170C" w:rsidRPr="0068763B" w:rsidRDefault="00EC170C" w:rsidP="00EC170C">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CA5DD" id="_x0000_s1059" type="#_x0000_t202" style="position:absolute;left:0;text-align:left;margin-left:367.5pt;margin-top:45.6pt;width:115.5pt;height:2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" fillcolor="white [3201]" stroked="f" strokeweight=".5pt">
                <v:textbox>
                  <w:txbxContent>
                    <w:p w14:paraId="0042A3E4" w14:textId="77777777" w:rsidR="00EC170C" w:rsidRPr="0068763B" w:rsidRDefault="00EC170C" w:rsidP="00EC170C">
                      <w:pPr>
                        <w:rPr>
                          <w:b/>
                          <w:bCs/>
                          <w:sz w:val="24"/>
                          <w:szCs w:val="24"/>
                        </w:rPr>
                      </w:pPr>
                      <w:r w:rsidRPr="0068763B">
                        <w:rPr>
                          <w:b/>
                          <w:bCs/>
                          <w:sz w:val="24"/>
                          <w:szCs w:val="24"/>
                        </w:rPr>
                        <w:t>Teachers Connect</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352433A4" wp14:editId="3B685CD9">
                <wp:simplePos x="0" y="0"/>
                <wp:positionH relativeFrom="column">
                  <wp:posOffset>6272973</wp:posOffset>
                </wp:positionH>
                <wp:positionV relativeFrom="paragraph">
                  <wp:posOffset>579149</wp:posOffset>
                </wp:positionV>
                <wp:extent cx="350875" cy="308345"/>
                <wp:effectExtent l="57150" t="19050" r="68580" b="92075"/>
                <wp:wrapNone/>
                <wp:docPr id="2009639006" name="Rectangle 6"/>
                <wp:cNvGraphicFramePr/>
                <a:graphic xmlns:a="http://schemas.openxmlformats.org/drawingml/2006/main">
                  <a:graphicData uri="http://schemas.microsoft.com/office/word/2010/wordprocessingShape">
                    <wps:wsp>
                      <wps:cNvSpPr/>
                      <wps:spPr>
                        <a:xfrm>
                          <a:off x="0" y="0"/>
                          <a:ext cx="350875" cy="30834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C0D4B74" w14:textId="16F34313" w:rsidR="00EC170C" w:rsidRPr="002D61F9" w:rsidRDefault="00BD28FA" w:rsidP="00EC170C">
                            <w:pPr>
                              <w:jc w:val="center"/>
                              <w:rPr>
                                <w:b/>
                                <w:bCs/>
                                <w:color w:val="0D0D0D" w:themeColor="text1" w:themeTint="F2"/>
                                <w:sz w:val="28"/>
                                <w:szCs w:val="28"/>
                              </w:rPr>
                            </w:pPr>
                            <w:r>
                              <w:rPr>
                                <w:b/>
                                <w:bCs/>
                                <w:color w:val="0D0D0D" w:themeColor="text1" w:themeTint="F2"/>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433A4" id="_x0000_s1060" style="position:absolute;left:0;text-align:left;margin-left:493.95pt;margin-top:45.6pt;width:27.65pt;height:24.3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" fillcolor="#f79646 [3209]" strokecolor="#4579b8 [3044]">
                <v:shadow on="t" color="black" opacity="22937f" origin=",.5" offset="0,.63889mm"/>
                <v:textbox>
                  <w:txbxContent>
                    <w:p w14:paraId="5C0D4B74" w14:textId="16F34313" w:rsidR="00EC170C" w:rsidRPr="002D61F9" w:rsidRDefault="00BD28FA" w:rsidP="00EC170C">
                      <w:pPr>
                        <w:jc w:val="center"/>
                        <w:rPr>
                          <w:b/>
                          <w:bCs/>
                          <w:color w:val="0D0D0D" w:themeColor="text1" w:themeTint="F2"/>
                          <w:sz w:val="28"/>
                          <w:szCs w:val="28"/>
                        </w:rPr>
                      </w:pPr>
                      <w:r>
                        <w:rPr>
                          <w:b/>
                          <w:bCs/>
                          <w:color w:val="0D0D0D" w:themeColor="text1" w:themeTint="F2"/>
                          <w:sz w:val="28"/>
                          <w:szCs w:val="28"/>
                        </w:rPr>
                        <w:t>7</w:t>
                      </w:r>
                    </w:p>
                  </w:txbxContent>
                </v:textbox>
              </v:rect>
            </w:pict>
          </mc:Fallback>
        </mc:AlternateContent>
      </w:r>
      <w:r w:rsidR="000722E4" w:rsidRPr="000722E4">
        <w:rPr>
          <w:b/>
          <w:bCs/>
          <w:lang w:val="en-IN"/>
        </w:rPr>
        <w:t>Hosting:</w:t>
      </w:r>
      <w:r w:rsidR="000722E4" w:rsidRPr="000722E4">
        <w:rPr>
          <w:lang w:val="en-IN"/>
        </w:rPr>
        <w:t> Deployed on </w:t>
      </w:r>
      <w:r w:rsidR="000722E4" w:rsidRPr="000722E4">
        <w:rPr>
          <w:b/>
          <w:bCs/>
          <w:lang w:val="en-IN"/>
        </w:rPr>
        <w:t>Render</w:t>
      </w:r>
      <w:r w:rsidR="000722E4" w:rsidRPr="000722E4">
        <w:rPr>
          <w:lang w:val="en-IN"/>
        </w:rPr>
        <w:t>, offering reliable scalability and easy deployment for consistent performance.</w:t>
      </w:r>
      <w:r w:rsidRPr="00EC170C">
        <w:rPr>
          <w:noProof/>
        </w:rPr>
        <w:t xml:space="preserve"> </w:t>
      </w:r>
    </w:p>
    <w:p w14:paraId="51B04CB4" w14:textId="1CED64E3" w:rsidR="00225BA3" w:rsidRDefault="00B6437D" w:rsidP="00225BA3">
      <w:pPr>
        <w:rPr>
          <w:lang w:val="en-IN"/>
        </w:rPr>
      </w:pPr>
      <w:r>
        <w:rPr>
          <w:noProof/>
        </w:rPr>
        <w:lastRenderedPageBreak/>
        <mc:AlternateContent>
          <mc:Choice Requires="wps">
            <w:drawing>
              <wp:anchor distT="0" distB="0" distL="114300" distR="114300" simplePos="0" relativeHeight="251701248" behindDoc="0" locked="0" layoutInCell="1" allowOverlap="1" wp14:anchorId="18F191A5" wp14:editId="64C7C772">
                <wp:simplePos x="0" y="0"/>
                <wp:positionH relativeFrom="column">
                  <wp:posOffset>-381635</wp:posOffset>
                </wp:positionH>
                <wp:positionV relativeFrom="paragraph">
                  <wp:posOffset>-105248</wp:posOffset>
                </wp:positionV>
                <wp:extent cx="467360" cy="137795"/>
                <wp:effectExtent l="57150" t="19050" r="85090" b="90805"/>
                <wp:wrapNone/>
                <wp:docPr id="276799845"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74C7D50"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191A5" id="_x0000_s1061" style="position:absolute;margin-left:-30.05pt;margin-top:-8.3pt;width:36.8pt;height:10.8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674C7D50"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092E1DDA" wp14:editId="5A440F29">
                <wp:simplePos x="0" y="0"/>
                <wp:positionH relativeFrom="margin">
                  <wp:posOffset>71120</wp:posOffset>
                </wp:positionH>
                <wp:positionV relativeFrom="paragraph">
                  <wp:posOffset>-208280</wp:posOffset>
                </wp:positionV>
                <wp:extent cx="2370455" cy="360680"/>
                <wp:effectExtent l="0" t="0" r="0" b="1270"/>
                <wp:wrapNone/>
                <wp:docPr id="207027939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4FB143AA" w14:textId="77777777" w:rsidR="00B6437D" w:rsidRPr="00817AD0" w:rsidRDefault="00B6437D" w:rsidP="00B6437D">
                            <w:pPr>
                              <w:rPr>
                                <w:b/>
                                <w:bCs/>
                                <w:sz w:val="28"/>
                                <w:szCs w:val="28"/>
                              </w:rPr>
                            </w:pPr>
                            <w:r w:rsidRPr="00817AD0">
                              <w:rPr>
                                <w:b/>
                                <w:bCs/>
                                <w:sz w:val="28"/>
                                <w:szCs w:val="28"/>
                              </w:rPr>
                              <w:t>High Level Design (HLD</w:t>
                            </w:r>
                          </w:p>
                          <w:p w14:paraId="5E7DA9B2"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E1DDA" id="_x0000_s1062" type="#_x0000_t202" style="position:absolute;margin-left:5.6pt;margin-top:-16.4pt;width:186.65pt;height:28.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dNXGw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" filled="f" stroked="f" strokeweight=".5pt">
                <v:textbox>
                  <w:txbxContent>
                    <w:p w14:paraId="4FB143AA" w14:textId="77777777" w:rsidR="00B6437D" w:rsidRPr="00817AD0" w:rsidRDefault="00B6437D" w:rsidP="00B6437D">
                      <w:pPr>
                        <w:rPr>
                          <w:b/>
                          <w:bCs/>
                          <w:sz w:val="28"/>
                          <w:szCs w:val="28"/>
                        </w:rPr>
                      </w:pPr>
                      <w:r w:rsidRPr="00817AD0">
                        <w:rPr>
                          <w:b/>
                          <w:bCs/>
                          <w:sz w:val="28"/>
                          <w:szCs w:val="28"/>
                        </w:rPr>
                        <w:t>High Level Design (HLD</w:t>
                      </w:r>
                    </w:p>
                    <w:p w14:paraId="5E7DA9B2"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69504" behindDoc="0" locked="0" layoutInCell="1" allowOverlap="1" wp14:anchorId="729A167F" wp14:editId="2A14FBE3">
                <wp:simplePos x="0" y="0"/>
                <wp:positionH relativeFrom="column">
                  <wp:posOffset>5156200</wp:posOffset>
                </wp:positionH>
                <wp:positionV relativeFrom="paragraph">
                  <wp:posOffset>-298450</wp:posOffset>
                </wp:positionV>
                <wp:extent cx="1828800" cy="565150"/>
                <wp:effectExtent l="57150" t="19050" r="76200" b="101600"/>
                <wp:wrapNone/>
                <wp:docPr id="810173476"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9A004" id="Rectangle 2" o:spid="_x0000_s1026" style="position:absolute;margin-left:406pt;margin-top:-23.5pt;width:2in;height:4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" strokecolor="#4579b8 [3044]">
                <v:fill r:id="rId7" o:title="" recolor="t" rotate="t" type="frame"/>
                <v:shadow on="t" color="black" opacity="22937f" origin=",.5" offset="0,.63889mm"/>
              </v:rect>
            </w:pict>
          </mc:Fallback>
        </mc:AlternateContent>
      </w:r>
    </w:p>
    <w:p w14:paraId="646F1930" w14:textId="02B1C0BE" w:rsidR="00225BA3" w:rsidRPr="000722E4" w:rsidRDefault="00225BA3" w:rsidP="00225BA3">
      <w:pPr>
        <w:rPr>
          <w:lang w:val="en-IN"/>
        </w:rPr>
      </w:pPr>
    </w:p>
    <w:p w14:paraId="023FA7F7" w14:textId="612C4637" w:rsidR="00B51CE7" w:rsidRDefault="00B51CE7"/>
    <w:p w14:paraId="5F1B662D" w14:textId="77777777" w:rsidR="00B51CE7" w:rsidRDefault="00645C3D">
      <w:pPr>
        <w:pStyle w:val="Heading2"/>
      </w:pPr>
      <w:r>
        <w:t>Data Requirements</w:t>
      </w:r>
    </w:p>
    <w:p w14:paraId="79838DBE" w14:textId="77777777" w:rsidR="008D69AF" w:rsidRPr="008D69AF" w:rsidRDefault="008D69AF" w:rsidP="008D69AF"/>
    <w:p w14:paraId="55C57A68" w14:textId="3380ADFB" w:rsidR="008D69AF" w:rsidRPr="008D69AF" w:rsidRDefault="008D69AF" w:rsidP="008D69AF">
      <w:pPr>
        <w:numPr>
          <w:ilvl w:val="0"/>
          <w:numId w:val="17"/>
        </w:numPr>
        <w:rPr>
          <w:lang w:val="en-IN"/>
        </w:rPr>
      </w:pPr>
      <w:r w:rsidRPr="008D69AF">
        <w:rPr>
          <w:b/>
          <w:bCs/>
          <w:lang w:val="en-IN"/>
        </w:rPr>
        <w:t>User Information:</w:t>
      </w:r>
      <w:r w:rsidRPr="008D69AF">
        <w:rPr>
          <w:lang w:val="en-IN"/>
        </w:rPr>
        <w:t> Includes details such as names, email addresses, and roles for identification and access control.</w:t>
      </w:r>
    </w:p>
    <w:p w14:paraId="13F5D4F4" w14:textId="77777777" w:rsidR="008D69AF" w:rsidRPr="008D69AF" w:rsidRDefault="008D69AF" w:rsidP="008D69AF">
      <w:pPr>
        <w:numPr>
          <w:ilvl w:val="0"/>
          <w:numId w:val="17"/>
        </w:numPr>
        <w:rPr>
          <w:lang w:val="en-IN"/>
        </w:rPr>
      </w:pPr>
      <w:r w:rsidRPr="008D69AF">
        <w:rPr>
          <w:b/>
          <w:bCs/>
          <w:lang w:val="en-IN"/>
        </w:rPr>
        <w:t>Appointment Records:</w:t>
      </w:r>
      <w:r w:rsidRPr="008D69AF">
        <w:rPr>
          <w:lang w:val="en-IN"/>
        </w:rPr>
        <w:t xml:space="preserve"> Tracks appointments with status updates (e.g., scheduled, completed, or </w:t>
      </w:r>
      <w:proofErr w:type="spellStart"/>
      <w:r w:rsidRPr="008D69AF">
        <w:rPr>
          <w:lang w:val="en-IN"/>
        </w:rPr>
        <w:t>canceled</w:t>
      </w:r>
      <w:proofErr w:type="spellEnd"/>
      <w:r w:rsidRPr="008D69AF">
        <w:rPr>
          <w:lang w:val="en-IN"/>
        </w:rPr>
        <w:t>) and associated timestamps for efficient scheduling and history management.</w:t>
      </w:r>
    </w:p>
    <w:p w14:paraId="158EEE6E" w14:textId="2A595A92" w:rsidR="008D69AF" w:rsidRPr="007D2BE6" w:rsidRDefault="008D69AF" w:rsidP="007D2BE6">
      <w:pPr>
        <w:numPr>
          <w:ilvl w:val="0"/>
          <w:numId w:val="17"/>
        </w:numPr>
        <w:rPr>
          <w:lang w:val="en-IN"/>
        </w:rPr>
      </w:pPr>
      <w:r w:rsidRPr="008D69AF">
        <w:rPr>
          <w:b/>
          <w:bCs/>
          <w:lang w:val="en-IN"/>
        </w:rPr>
        <w:t>Messaging Logs:</w:t>
      </w:r>
      <w:r w:rsidRPr="008D69AF">
        <w:rPr>
          <w:lang w:val="en-IN"/>
        </w:rPr>
        <w:t> Maintains logs of all communications for clear tracking and effective user interaction</w:t>
      </w:r>
    </w:p>
    <w:p w14:paraId="5A0E1C8F" w14:textId="77777777" w:rsidR="007D2BE6" w:rsidRDefault="007D2BE6" w:rsidP="007D2BE6">
      <w:pPr>
        <w:pStyle w:val="Heading2"/>
      </w:pPr>
    </w:p>
    <w:p w14:paraId="64F36C25" w14:textId="571BA176" w:rsidR="008D69AF" w:rsidRDefault="00645C3D" w:rsidP="007D2BE6">
      <w:pPr>
        <w:pStyle w:val="Heading2"/>
      </w:pPr>
      <w:r>
        <w:t>Tools Requirements and Tools Used</w:t>
      </w:r>
    </w:p>
    <w:p w14:paraId="55C29B3F" w14:textId="77777777" w:rsidR="007D2BE6" w:rsidRPr="007D2BE6" w:rsidRDefault="007D2BE6" w:rsidP="007D2BE6"/>
    <w:p w14:paraId="63DD851F" w14:textId="7006A038" w:rsidR="008D69AF" w:rsidRPr="008D69AF" w:rsidRDefault="00645C3D" w:rsidP="008D69AF">
      <w:pPr>
        <w:numPr>
          <w:ilvl w:val="0"/>
          <w:numId w:val="18"/>
        </w:numPr>
        <w:rPr>
          <w:lang w:val="en-IN"/>
        </w:rPr>
      </w:pPr>
      <w:r>
        <w:t xml:space="preserve">   </w:t>
      </w:r>
      <w:r w:rsidR="008D69AF" w:rsidRPr="008D69AF">
        <w:rPr>
          <w:b/>
          <w:bCs/>
          <w:lang w:val="en-IN"/>
        </w:rPr>
        <w:t>Development:</w:t>
      </w:r>
    </w:p>
    <w:p w14:paraId="4448D472" w14:textId="77777777" w:rsidR="008D69AF" w:rsidRPr="008D69AF" w:rsidRDefault="008D69AF" w:rsidP="008D69AF">
      <w:pPr>
        <w:numPr>
          <w:ilvl w:val="1"/>
          <w:numId w:val="18"/>
        </w:numPr>
        <w:rPr>
          <w:lang w:val="en-IN"/>
        </w:rPr>
      </w:pPr>
      <w:r w:rsidRPr="008D69AF">
        <w:rPr>
          <w:b/>
          <w:bCs/>
          <w:lang w:val="en-IN"/>
        </w:rPr>
        <w:t>VS Code</w:t>
      </w:r>
      <w:r w:rsidRPr="008D69AF">
        <w:rPr>
          <w:lang w:val="en-IN"/>
        </w:rPr>
        <w:t> for code editing and development.</w:t>
      </w:r>
    </w:p>
    <w:p w14:paraId="390AFF9E" w14:textId="77777777" w:rsidR="008D69AF" w:rsidRPr="008D69AF" w:rsidRDefault="008D69AF" w:rsidP="008D69AF">
      <w:pPr>
        <w:numPr>
          <w:ilvl w:val="1"/>
          <w:numId w:val="18"/>
        </w:numPr>
        <w:rPr>
          <w:lang w:val="en-IN"/>
        </w:rPr>
      </w:pPr>
      <w:r w:rsidRPr="008D69AF">
        <w:rPr>
          <w:b/>
          <w:bCs/>
          <w:lang w:val="en-IN"/>
        </w:rPr>
        <w:t>Git</w:t>
      </w:r>
      <w:r w:rsidRPr="008D69AF">
        <w:rPr>
          <w:lang w:val="en-IN"/>
        </w:rPr>
        <w:t> for version control and collaborative workflows.</w:t>
      </w:r>
    </w:p>
    <w:p w14:paraId="0AE5C7DF" w14:textId="4A52107A" w:rsidR="008D69AF" w:rsidRPr="008D69AF" w:rsidRDefault="008D69AF" w:rsidP="008D69AF">
      <w:pPr>
        <w:numPr>
          <w:ilvl w:val="0"/>
          <w:numId w:val="18"/>
        </w:numPr>
        <w:rPr>
          <w:lang w:val="en-IN"/>
        </w:rPr>
      </w:pPr>
      <w:r w:rsidRPr="008D69AF">
        <w:rPr>
          <w:b/>
          <w:bCs/>
          <w:lang w:val="en-IN"/>
        </w:rPr>
        <w:t>Testing:</w:t>
      </w:r>
      <w:r w:rsidR="00225BA3" w:rsidRPr="00225BA3">
        <w:rPr>
          <w:noProof/>
          <w:lang w:val="en-IN"/>
        </w:rPr>
        <w:t xml:space="preserve"> </w:t>
      </w:r>
    </w:p>
    <w:p w14:paraId="2C31757A" w14:textId="5C4B7113" w:rsidR="008D69AF" w:rsidRPr="008D69AF" w:rsidRDefault="008D69AF" w:rsidP="008D69AF">
      <w:pPr>
        <w:numPr>
          <w:ilvl w:val="1"/>
          <w:numId w:val="18"/>
        </w:numPr>
        <w:rPr>
          <w:lang w:val="en-IN"/>
        </w:rPr>
      </w:pPr>
      <w:r>
        <w:rPr>
          <w:b/>
          <w:bCs/>
          <w:lang w:val="en-IN"/>
        </w:rPr>
        <w:t>Postman</w:t>
      </w:r>
      <w:r w:rsidRPr="008D69AF">
        <w:rPr>
          <w:lang w:val="en-IN"/>
        </w:rPr>
        <w:t> for comprehensive end-to-end testing.</w:t>
      </w:r>
    </w:p>
    <w:p w14:paraId="00749D65" w14:textId="77777777" w:rsidR="008D69AF" w:rsidRPr="000D27A4" w:rsidRDefault="008D69AF" w:rsidP="008D69AF">
      <w:pPr>
        <w:rPr>
          <w:b/>
          <w:bCs/>
          <w:color w:val="4F81BD" w:themeColor="accent1"/>
          <w:sz w:val="40"/>
          <w:szCs w:val="40"/>
          <w:lang w:val="en-IN"/>
        </w:rPr>
      </w:pPr>
      <w:r w:rsidRPr="000D27A4">
        <w:rPr>
          <w:b/>
          <w:bCs/>
          <w:color w:val="4F81BD" w:themeColor="accent1"/>
          <w:sz w:val="40"/>
          <w:szCs w:val="40"/>
          <w:lang w:val="en-IN"/>
        </w:rPr>
        <w:t>Tools Used</w:t>
      </w:r>
    </w:p>
    <w:p w14:paraId="14C6D787" w14:textId="77777777" w:rsidR="008D69AF" w:rsidRPr="007D2BE6" w:rsidRDefault="008D69AF" w:rsidP="008D69AF">
      <w:pPr>
        <w:numPr>
          <w:ilvl w:val="0"/>
          <w:numId w:val="19"/>
        </w:numPr>
        <w:rPr>
          <w:lang w:val="en-IN"/>
        </w:rPr>
      </w:pPr>
      <w:r w:rsidRPr="008D69AF">
        <w:rPr>
          <w:b/>
          <w:bCs/>
          <w:lang w:val="en-IN"/>
        </w:rPr>
        <w:t>Frontend:</w:t>
      </w:r>
    </w:p>
    <w:p w14:paraId="47045A82" w14:textId="1A0BF0A5" w:rsidR="007D2BE6" w:rsidRPr="008D69AF" w:rsidRDefault="007D2BE6" w:rsidP="007D2BE6">
      <w:pPr>
        <w:numPr>
          <w:ilvl w:val="1"/>
          <w:numId w:val="19"/>
        </w:numPr>
        <w:rPr>
          <w:lang w:val="en-IN"/>
        </w:rPr>
      </w:pPr>
      <w:r>
        <w:rPr>
          <w:b/>
          <w:bCs/>
          <w:lang w:val="en-IN"/>
        </w:rPr>
        <w:t>Vite for</w:t>
      </w:r>
      <w:r w:rsidRPr="007D2BE6">
        <w:rPr>
          <w:lang w:val="en-IN"/>
        </w:rPr>
        <w:t xml:space="preserve"> a blazing fast frontend build tool powering the next generation of web applications.</w:t>
      </w:r>
    </w:p>
    <w:p w14:paraId="2B47137D" w14:textId="77777777" w:rsidR="008D69AF" w:rsidRPr="008D69AF" w:rsidRDefault="008D69AF" w:rsidP="008D69AF">
      <w:pPr>
        <w:numPr>
          <w:ilvl w:val="1"/>
          <w:numId w:val="19"/>
        </w:numPr>
        <w:rPr>
          <w:lang w:val="en-IN"/>
        </w:rPr>
      </w:pPr>
      <w:r w:rsidRPr="008D69AF">
        <w:rPr>
          <w:b/>
          <w:bCs/>
          <w:lang w:val="en-IN"/>
        </w:rPr>
        <w:t>React.js</w:t>
      </w:r>
      <w:r w:rsidRPr="008D69AF">
        <w:rPr>
          <w:lang w:val="en-IN"/>
        </w:rPr>
        <w:t> for building dynamic user interfaces.</w:t>
      </w:r>
    </w:p>
    <w:p w14:paraId="60C35F4A" w14:textId="77777777" w:rsidR="008D69AF" w:rsidRPr="008D69AF" w:rsidRDefault="008D69AF" w:rsidP="008D69AF">
      <w:pPr>
        <w:numPr>
          <w:ilvl w:val="1"/>
          <w:numId w:val="19"/>
        </w:numPr>
        <w:rPr>
          <w:lang w:val="en-IN"/>
        </w:rPr>
      </w:pPr>
      <w:proofErr w:type="spellStart"/>
      <w:r w:rsidRPr="008D69AF">
        <w:rPr>
          <w:b/>
          <w:bCs/>
          <w:lang w:val="en-IN"/>
        </w:rPr>
        <w:t>TailwindCSS</w:t>
      </w:r>
      <w:proofErr w:type="spellEnd"/>
      <w:r w:rsidRPr="008D69AF">
        <w:rPr>
          <w:lang w:val="en-IN"/>
        </w:rPr>
        <w:t> for responsive and customizable styling.</w:t>
      </w:r>
    </w:p>
    <w:p w14:paraId="422B76E8" w14:textId="77777777" w:rsidR="008D69AF" w:rsidRPr="008D69AF" w:rsidRDefault="008D69AF" w:rsidP="008D69AF">
      <w:pPr>
        <w:numPr>
          <w:ilvl w:val="0"/>
          <w:numId w:val="19"/>
        </w:numPr>
        <w:rPr>
          <w:lang w:val="en-IN"/>
        </w:rPr>
      </w:pPr>
      <w:r w:rsidRPr="008D69AF">
        <w:rPr>
          <w:b/>
          <w:bCs/>
          <w:lang w:val="en-IN"/>
        </w:rPr>
        <w:t>Backend:</w:t>
      </w:r>
    </w:p>
    <w:p w14:paraId="187D7C59" w14:textId="4B11DBC4" w:rsidR="008D69AF" w:rsidRPr="008D69AF" w:rsidRDefault="008D69AF" w:rsidP="008D69AF">
      <w:pPr>
        <w:numPr>
          <w:ilvl w:val="1"/>
          <w:numId w:val="19"/>
        </w:numPr>
        <w:rPr>
          <w:lang w:val="en-IN"/>
        </w:rPr>
      </w:pPr>
      <w:r w:rsidRPr="008D69AF">
        <w:rPr>
          <w:b/>
          <w:bCs/>
          <w:lang w:val="en-IN"/>
        </w:rPr>
        <w:t>Express.js</w:t>
      </w:r>
      <w:r w:rsidRPr="008D69AF">
        <w:rPr>
          <w:lang w:val="en-IN"/>
        </w:rPr>
        <w:t> for server-side logic.</w:t>
      </w:r>
      <w:r w:rsidR="00831472" w:rsidRPr="00831472">
        <w:rPr>
          <w:noProof/>
        </w:rPr>
        <w:t xml:space="preserve"> </w:t>
      </w:r>
    </w:p>
    <w:p w14:paraId="2118228C" w14:textId="77777777" w:rsidR="008D69AF" w:rsidRPr="008D69AF" w:rsidRDefault="008D69AF" w:rsidP="008D69AF">
      <w:pPr>
        <w:numPr>
          <w:ilvl w:val="1"/>
          <w:numId w:val="19"/>
        </w:numPr>
        <w:rPr>
          <w:lang w:val="en-IN"/>
        </w:rPr>
      </w:pPr>
      <w:r w:rsidRPr="008D69AF">
        <w:rPr>
          <w:b/>
          <w:bCs/>
          <w:lang w:val="en-IN"/>
        </w:rPr>
        <w:t>MongoDB</w:t>
      </w:r>
      <w:r w:rsidRPr="008D69AF">
        <w:rPr>
          <w:lang w:val="en-IN"/>
        </w:rPr>
        <w:t> for efficient and scalable data storage.</w:t>
      </w:r>
    </w:p>
    <w:p w14:paraId="35F221E3" w14:textId="292A3DC5" w:rsidR="008D69AF" w:rsidRPr="008D69AF" w:rsidRDefault="008D69AF" w:rsidP="008D69AF">
      <w:pPr>
        <w:numPr>
          <w:ilvl w:val="0"/>
          <w:numId w:val="19"/>
        </w:numPr>
        <w:rPr>
          <w:lang w:val="en-IN"/>
        </w:rPr>
      </w:pPr>
      <w:r w:rsidRPr="008D69AF">
        <w:rPr>
          <w:b/>
          <w:bCs/>
          <w:lang w:val="en-IN"/>
        </w:rPr>
        <w:t>Utilities:</w:t>
      </w:r>
    </w:p>
    <w:p w14:paraId="250AD0D1" w14:textId="20A8E913" w:rsidR="008D69AF" w:rsidRPr="008D69AF" w:rsidRDefault="008D69AF" w:rsidP="008D69AF">
      <w:pPr>
        <w:numPr>
          <w:ilvl w:val="1"/>
          <w:numId w:val="19"/>
        </w:numPr>
        <w:rPr>
          <w:lang w:val="en-IN"/>
        </w:rPr>
      </w:pPr>
      <w:proofErr w:type="spellStart"/>
      <w:r w:rsidRPr="008D69AF">
        <w:rPr>
          <w:b/>
          <w:bCs/>
          <w:lang w:val="en-IN"/>
        </w:rPr>
        <w:t>Nodemailer</w:t>
      </w:r>
      <w:proofErr w:type="spellEnd"/>
      <w:r w:rsidRPr="008D69AF">
        <w:rPr>
          <w:lang w:val="en-IN"/>
        </w:rPr>
        <w:t> for sending real-time email alerts.</w:t>
      </w:r>
    </w:p>
    <w:p w14:paraId="365DA1AE" w14:textId="09420D09" w:rsidR="00B51CE7" w:rsidRPr="000D27A4" w:rsidRDefault="008D69AF" w:rsidP="000D27A4">
      <w:pPr>
        <w:numPr>
          <w:ilvl w:val="0"/>
          <w:numId w:val="19"/>
        </w:numPr>
        <w:rPr>
          <w:lang w:val="en-IN"/>
        </w:rPr>
      </w:pPr>
      <w:r w:rsidRPr="008D69AF">
        <w:rPr>
          <w:b/>
          <w:bCs/>
          <w:lang w:val="en-IN"/>
        </w:rPr>
        <w:t>Deployment:</w:t>
      </w:r>
      <w:r w:rsidR="00831472">
        <w:rPr>
          <w:noProof/>
        </w:rPr>
        <mc:AlternateContent>
          <mc:Choice Requires="wps">
            <w:drawing>
              <wp:anchor distT="0" distB="0" distL="114300" distR="114300" simplePos="0" relativeHeight="251739136" behindDoc="0" locked="0" layoutInCell="1" allowOverlap="1" wp14:anchorId="7E4BEB79" wp14:editId="1882C4F6">
                <wp:simplePos x="0" y="0"/>
                <wp:positionH relativeFrom="column">
                  <wp:posOffset>6272530</wp:posOffset>
                </wp:positionH>
                <wp:positionV relativeFrom="paragraph">
                  <wp:posOffset>217170</wp:posOffset>
                </wp:positionV>
                <wp:extent cx="350520" cy="307975"/>
                <wp:effectExtent l="57150" t="19050" r="68580" b="92075"/>
                <wp:wrapNone/>
                <wp:docPr id="1053350664"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0312225D" w14:textId="57FD1D8C" w:rsidR="00831472" w:rsidRPr="002D61F9" w:rsidRDefault="00BD28FA" w:rsidP="00831472">
                            <w:pPr>
                              <w:jc w:val="center"/>
                              <w:rPr>
                                <w:b/>
                                <w:bCs/>
                                <w:color w:val="0D0D0D" w:themeColor="text1" w:themeTint="F2"/>
                                <w:sz w:val="28"/>
                                <w:szCs w:val="28"/>
                              </w:rPr>
                            </w:pPr>
                            <w:r>
                              <w:rPr>
                                <w:b/>
                                <w:bCs/>
                                <w:color w:val="0D0D0D" w:themeColor="text1" w:themeTint="F2"/>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BEB79" id="_x0000_s1063" style="position:absolute;left:0;text-align:left;margin-left:493.9pt;margin-top:17.1pt;width:27.6pt;height:24.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" fillcolor="#f79646 [3209]" strokecolor="#4579b8 [3044]">
                <v:shadow on="t" color="black" opacity="22937f" origin=",.5" offset="0,.63889mm"/>
                <v:textbox>
                  <w:txbxContent>
                    <w:p w14:paraId="0312225D" w14:textId="57FD1D8C" w:rsidR="00831472" w:rsidRPr="002D61F9" w:rsidRDefault="00BD28FA" w:rsidP="00831472">
                      <w:pPr>
                        <w:jc w:val="center"/>
                        <w:rPr>
                          <w:b/>
                          <w:bCs/>
                          <w:color w:val="0D0D0D" w:themeColor="text1" w:themeTint="F2"/>
                          <w:sz w:val="28"/>
                          <w:szCs w:val="28"/>
                        </w:rPr>
                      </w:pPr>
                      <w:r>
                        <w:rPr>
                          <w:b/>
                          <w:bCs/>
                          <w:color w:val="0D0D0D" w:themeColor="text1" w:themeTint="F2"/>
                          <w:sz w:val="28"/>
                          <w:szCs w:val="28"/>
                        </w:rPr>
                        <w:t>8</w:t>
                      </w:r>
                    </w:p>
                  </w:txbxContent>
                </v:textbox>
              </v:rect>
            </w:pict>
          </mc:Fallback>
        </mc:AlternateContent>
      </w:r>
      <w:r w:rsidR="00831472">
        <w:rPr>
          <w:noProof/>
        </w:rPr>
        <mc:AlternateContent>
          <mc:Choice Requires="wps">
            <w:drawing>
              <wp:anchor distT="0" distB="0" distL="114300" distR="114300" simplePos="0" relativeHeight="251740160" behindDoc="0" locked="0" layoutInCell="1" allowOverlap="1" wp14:anchorId="210CE242" wp14:editId="6BCAE210">
                <wp:simplePos x="0" y="0"/>
                <wp:positionH relativeFrom="column">
                  <wp:posOffset>4667693</wp:posOffset>
                </wp:positionH>
                <wp:positionV relativeFrom="paragraph">
                  <wp:posOffset>217348</wp:posOffset>
                </wp:positionV>
                <wp:extent cx="1467293" cy="286872"/>
                <wp:effectExtent l="0" t="0" r="0" b="0"/>
                <wp:wrapNone/>
                <wp:docPr id="765816124"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122A4692" w14:textId="77777777" w:rsidR="00831472" w:rsidRPr="0068763B" w:rsidRDefault="00831472" w:rsidP="0083147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CE242" id="_x0000_s1064" type="#_x0000_t202" style="position:absolute;left:0;text-align:left;margin-left:367.55pt;margin-top:17.1pt;width:115.55pt;height:22.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" fillcolor="white [3201]" stroked="f" strokeweight=".5pt">
                <v:textbox>
                  <w:txbxContent>
                    <w:p w14:paraId="122A4692" w14:textId="77777777" w:rsidR="00831472" w:rsidRPr="0068763B" w:rsidRDefault="00831472" w:rsidP="00831472">
                      <w:pPr>
                        <w:rPr>
                          <w:b/>
                          <w:bCs/>
                          <w:sz w:val="24"/>
                          <w:szCs w:val="24"/>
                        </w:rPr>
                      </w:pPr>
                      <w:r w:rsidRPr="0068763B">
                        <w:rPr>
                          <w:b/>
                          <w:bCs/>
                          <w:sz w:val="24"/>
                          <w:szCs w:val="24"/>
                        </w:rPr>
                        <w:t>Teachers Connect</w:t>
                      </w:r>
                    </w:p>
                  </w:txbxContent>
                </v:textbox>
              </v:shape>
            </w:pict>
          </mc:Fallback>
        </mc:AlternateContent>
      </w:r>
      <w:r w:rsidR="000D27A4">
        <w:rPr>
          <w:lang w:val="en-IN"/>
        </w:rPr>
        <w:t xml:space="preserve"> </w:t>
      </w:r>
      <w:r w:rsidRPr="000D27A4">
        <w:rPr>
          <w:b/>
          <w:bCs/>
          <w:lang w:val="en-IN"/>
        </w:rPr>
        <w:t>Render</w:t>
      </w:r>
      <w:r w:rsidRPr="000D27A4">
        <w:rPr>
          <w:lang w:val="en-IN"/>
        </w:rPr>
        <w:t> for hosting and ensuring scalability.</w:t>
      </w:r>
    </w:p>
    <w:p w14:paraId="402E0077" w14:textId="3FEA8250" w:rsidR="00225BA3" w:rsidRDefault="00B6437D" w:rsidP="00225BA3">
      <w:pPr>
        <w:rPr>
          <w:lang w:val="en-IN"/>
        </w:rPr>
      </w:pPr>
      <w:r>
        <w:rPr>
          <w:noProof/>
        </w:rPr>
        <w:lastRenderedPageBreak/>
        <mc:AlternateContent>
          <mc:Choice Requires="wps">
            <w:drawing>
              <wp:anchor distT="0" distB="0" distL="114300" distR="114300" simplePos="0" relativeHeight="251704320" behindDoc="0" locked="0" layoutInCell="1" allowOverlap="1" wp14:anchorId="51DBBDEE" wp14:editId="1572B195">
                <wp:simplePos x="0" y="0"/>
                <wp:positionH relativeFrom="column">
                  <wp:posOffset>-402590</wp:posOffset>
                </wp:positionH>
                <wp:positionV relativeFrom="paragraph">
                  <wp:posOffset>-72863</wp:posOffset>
                </wp:positionV>
                <wp:extent cx="467360" cy="137795"/>
                <wp:effectExtent l="57150" t="19050" r="85090" b="90805"/>
                <wp:wrapNone/>
                <wp:docPr id="1500771081"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BC84F5"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BBDEE" id="_x0000_s1065" style="position:absolute;margin-left:-31.7pt;margin-top:-5.75pt;width:36.8pt;height:10.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01BC84F5"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3D51E744" wp14:editId="22960644">
                <wp:simplePos x="0" y="0"/>
                <wp:positionH relativeFrom="margin">
                  <wp:posOffset>50165</wp:posOffset>
                </wp:positionH>
                <wp:positionV relativeFrom="paragraph">
                  <wp:posOffset>-165735</wp:posOffset>
                </wp:positionV>
                <wp:extent cx="2370455" cy="360680"/>
                <wp:effectExtent l="0" t="0" r="0" b="1270"/>
                <wp:wrapNone/>
                <wp:docPr id="95499823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5F3B5D05" w14:textId="77777777" w:rsidR="00B6437D" w:rsidRPr="00817AD0" w:rsidRDefault="00B6437D" w:rsidP="00B6437D">
                            <w:pPr>
                              <w:rPr>
                                <w:b/>
                                <w:bCs/>
                                <w:sz w:val="28"/>
                                <w:szCs w:val="28"/>
                              </w:rPr>
                            </w:pPr>
                            <w:r w:rsidRPr="00817AD0">
                              <w:rPr>
                                <w:b/>
                                <w:bCs/>
                                <w:sz w:val="28"/>
                                <w:szCs w:val="28"/>
                              </w:rPr>
                              <w:t>High Level Design (HLD</w:t>
                            </w:r>
                          </w:p>
                          <w:p w14:paraId="036C6548"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1E744" id="_x0000_s1066" type="#_x0000_t202" style="position:absolute;margin-left:3.95pt;margin-top:-13.05pt;width:186.65pt;height:28.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" filled="f" stroked="f" strokeweight=".5pt">
                <v:textbox>
                  <w:txbxContent>
                    <w:p w14:paraId="5F3B5D05" w14:textId="77777777" w:rsidR="00B6437D" w:rsidRPr="00817AD0" w:rsidRDefault="00B6437D" w:rsidP="00B6437D">
                      <w:pPr>
                        <w:rPr>
                          <w:b/>
                          <w:bCs/>
                          <w:sz w:val="28"/>
                          <w:szCs w:val="28"/>
                        </w:rPr>
                      </w:pPr>
                      <w:r w:rsidRPr="00817AD0">
                        <w:rPr>
                          <w:b/>
                          <w:bCs/>
                          <w:sz w:val="28"/>
                          <w:szCs w:val="28"/>
                        </w:rPr>
                        <w:t>High Level Design (HLD</w:t>
                      </w:r>
                    </w:p>
                    <w:p w14:paraId="036C6548"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71552" behindDoc="0" locked="0" layoutInCell="1" allowOverlap="1" wp14:anchorId="499A15B7" wp14:editId="55554EDF">
                <wp:simplePos x="0" y="0"/>
                <wp:positionH relativeFrom="column">
                  <wp:posOffset>5130800</wp:posOffset>
                </wp:positionH>
                <wp:positionV relativeFrom="paragraph">
                  <wp:posOffset>-349250</wp:posOffset>
                </wp:positionV>
                <wp:extent cx="1828800" cy="565150"/>
                <wp:effectExtent l="57150" t="19050" r="76200" b="101600"/>
                <wp:wrapNone/>
                <wp:docPr id="2012067118"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81638" id="Rectangle 2" o:spid="_x0000_s1026" style="position:absolute;margin-left:404pt;margin-top:-27.5pt;width:2in;height:4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B00dSf4AAAAAsBAAAPAAAAAAAAAAAAAAAAABEfAABkcnMvZG93bnJldi54bWxQSwEC&#10;LQAUAAYACAAAACEAqiYOvrwAAAAhAQAAGQAAAAAAAAAAAAAAAAAeIAAAZHJzL19yZWxzL2Uyb0Rv&#10;Yy54bWwucmVsc1BLBQYAAAAABgAGAHwBAAARIQAAAAA=&#10;" strokecolor="#4579b8 [3044]">
                <v:fill r:id="rId7" o:title="" recolor="t" rotate="t" type="frame"/>
                <v:shadow on="t" color="black" opacity="22937f" origin=",.5" offset="0,.63889mm"/>
              </v:rect>
            </w:pict>
          </mc:Fallback>
        </mc:AlternateContent>
      </w:r>
    </w:p>
    <w:p w14:paraId="5C58C234" w14:textId="7809F186" w:rsidR="00225BA3" w:rsidRPr="007D2BE6" w:rsidRDefault="00225BA3" w:rsidP="00225BA3">
      <w:pPr>
        <w:rPr>
          <w:lang w:val="en-IN"/>
        </w:rPr>
      </w:pPr>
    </w:p>
    <w:p w14:paraId="046BF62C" w14:textId="6A0F7E9F" w:rsidR="008D69AF" w:rsidRDefault="007D2BE6">
      <w:r>
        <w:rPr>
          <w:noProof/>
        </w:rPr>
        <w:drawing>
          <wp:inline distT="0" distB="0" distL="0" distR="0" wp14:anchorId="0E9F77D3" wp14:editId="2B6BF217">
            <wp:extent cx="707571" cy="707571"/>
            <wp:effectExtent l="0" t="0" r="0" b="0"/>
            <wp:docPr id="1284025096" name="Picture 4" descr="A blue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25096" name="Picture 4" descr="A blue and white symbo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444" cy="713444"/>
                    </a:xfrm>
                    <a:prstGeom prst="rect">
                      <a:avLst/>
                    </a:prstGeom>
                    <a:noFill/>
                    <a:ln>
                      <a:noFill/>
                    </a:ln>
                  </pic:spPr>
                </pic:pic>
              </a:graphicData>
            </a:graphic>
          </wp:inline>
        </w:drawing>
      </w:r>
      <w:r>
        <w:rPr>
          <w:noProof/>
        </w:rPr>
        <w:t xml:space="preserve">    </w:t>
      </w:r>
      <w:r>
        <w:rPr>
          <w:noProof/>
        </w:rPr>
        <w:drawing>
          <wp:inline distT="0" distB="0" distL="0" distR="0" wp14:anchorId="4AB25E4A" wp14:editId="67331393">
            <wp:extent cx="711200" cy="711200"/>
            <wp:effectExtent l="0" t="0" r="0" b="0"/>
            <wp:docPr id="8110517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976" cy="717976"/>
                    </a:xfrm>
                    <a:prstGeom prst="rect">
                      <a:avLst/>
                    </a:prstGeom>
                    <a:noFill/>
                    <a:ln>
                      <a:noFill/>
                    </a:ln>
                  </pic:spPr>
                </pic:pic>
              </a:graphicData>
            </a:graphic>
          </wp:inline>
        </w:drawing>
      </w:r>
      <w:r>
        <w:rPr>
          <w:noProof/>
        </w:rPr>
        <w:t xml:space="preserve">   </w:t>
      </w:r>
      <w:r>
        <w:rPr>
          <w:noProof/>
        </w:rPr>
        <w:drawing>
          <wp:inline distT="0" distB="0" distL="0" distR="0" wp14:anchorId="7F7D6148" wp14:editId="2D82E996">
            <wp:extent cx="696686" cy="696686"/>
            <wp:effectExtent l="0" t="0" r="8255" b="8255"/>
            <wp:docPr id="1180993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266" cy="702266"/>
                    </a:xfrm>
                    <a:prstGeom prst="rect">
                      <a:avLst/>
                    </a:prstGeom>
                    <a:noFill/>
                    <a:ln>
                      <a:noFill/>
                    </a:ln>
                  </pic:spPr>
                </pic:pic>
              </a:graphicData>
            </a:graphic>
          </wp:inline>
        </w:drawing>
      </w:r>
      <w:r>
        <w:rPr>
          <w:noProof/>
        </w:rPr>
        <w:t xml:space="preserve">   </w:t>
      </w:r>
      <w:r>
        <w:rPr>
          <w:noProof/>
        </w:rPr>
        <w:drawing>
          <wp:inline distT="0" distB="0" distL="0" distR="0" wp14:anchorId="498E596A" wp14:editId="1247EAA6">
            <wp:extent cx="1905239" cy="725593"/>
            <wp:effectExtent l="0" t="0" r="0" b="0"/>
            <wp:docPr id="1482270654" name="Picture 7" descr="A logo with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70654" name="Picture 7" descr="A logo with black and yellow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7006" cy="737691"/>
                    </a:xfrm>
                    <a:prstGeom prst="rect">
                      <a:avLst/>
                    </a:prstGeom>
                    <a:noFill/>
                    <a:ln>
                      <a:noFill/>
                    </a:ln>
                  </pic:spPr>
                </pic:pic>
              </a:graphicData>
            </a:graphic>
          </wp:inline>
        </w:drawing>
      </w:r>
    </w:p>
    <w:p w14:paraId="7A21286A" w14:textId="66F17FF5" w:rsidR="008D69AF" w:rsidRDefault="007D2BE6">
      <w:r>
        <w:t xml:space="preserve"> </w:t>
      </w:r>
      <w:r>
        <w:rPr>
          <w:noProof/>
        </w:rPr>
        <w:drawing>
          <wp:inline distT="0" distB="0" distL="0" distR="0" wp14:anchorId="6E12081B" wp14:editId="6C019CE5">
            <wp:extent cx="685800" cy="467986"/>
            <wp:effectExtent l="0" t="0" r="0" b="8890"/>
            <wp:docPr id="1286508740" name="Picture 8" descr="A blue w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08740" name="Picture 8" descr="A blue waves on a black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329" cy="473124"/>
                    </a:xfrm>
                    <a:prstGeom prst="rect">
                      <a:avLst/>
                    </a:prstGeom>
                    <a:noFill/>
                    <a:ln>
                      <a:noFill/>
                    </a:ln>
                  </pic:spPr>
                </pic:pic>
              </a:graphicData>
            </a:graphic>
          </wp:inline>
        </w:drawing>
      </w:r>
      <w:r w:rsidR="00F61774">
        <w:t xml:space="preserve">    </w:t>
      </w:r>
      <w:r>
        <w:t xml:space="preserve"> </w:t>
      </w:r>
      <w:r w:rsidR="00F61774">
        <w:t xml:space="preserve">    </w:t>
      </w:r>
      <w:r>
        <w:t xml:space="preserve">   </w:t>
      </w:r>
      <w:r>
        <w:rPr>
          <w:noProof/>
        </w:rPr>
        <w:drawing>
          <wp:inline distT="0" distB="0" distL="0" distR="0" wp14:anchorId="180DE2EF" wp14:editId="14ECFF0C">
            <wp:extent cx="636494" cy="588386"/>
            <wp:effectExtent l="0" t="0" r="0" b="2540"/>
            <wp:docPr id="221822878" name="Picture 9"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22878" name="Picture 9" descr="A logo of a company&#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8297" t="8893" r="27833" b="7906"/>
                    <a:stretch/>
                  </pic:blipFill>
                  <pic:spPr bwMode="auto">
                    <a:xfrm>
                      <a:off x="0" y="0"/>
                      <a:ext cx="642965" cy="59436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IN"/>
        </w:rPr>
        <w:t xml:space="preserve"> </w:t>
      </w:r>
      <w:r w:rsidR="00F61774">
        <w:rPr>
          <w:noProof/>
          <w:lang w:val="en-IN"/>
        </w:rPr>
        <w:t xml:space="preserve">          </w:t>
      </w:r>
      <w:r>
        <w:rPr>
          <w:noProof/>
          <w:lang w:val="en-IN"/>
        </w:rPr>
        <w:t xml:space="preserve"> </w:t>
      </w:r>
      <w:r w:rsidR="00F61774">
        <w:rPr>
          <w:noProof/>
          <w:lang w:val="en-IN"/>
        </w:rPr>
        <w:t xml:space="preserve"> </w:t>
      </w:r>
      <w:r>
        <w:rPr>
          <w:noProof/>
          <w:lang w:val="en-IN"/>
        </w:rPr>
        <w:drawing>
          <wp:inline distT="0" distB="0" distL="0" distR="0" wp14:anchorId="37517B54" wp14:editId="63011A97">
            <wp:extent cx="656492" cy="620307"/>
            <wp:effectExtent l="0" t="0" r="0" b="8890"/>
            <wp:docPr id="9962065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l="21278" t="6073" r="21378" b="5064"/>
                    <a:stretch/>
                  </pic:blipFill>
                  <pic:spPr bwMode="auto">
                    <a:xfrm>
                      <a:off x="0" y="0"/>
                      <a:ext cx="661999" cy="62551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IN"/>
        </w:rPr>
        <w:t xml:space="preserve"> </w:t>
      </w:r>
      <w:r w:rsidR="00F61774">
        <w:rPr>
          <w:noProof/>
          <w:lang w:val="en-IN"/>
        </w:rPr>
        <w:t xml:space="preserve">            </w:t>
      </w:r>
      <w:r>
        <w:rPr>
          <w:noProof/>
          <w:lang w:val="en-IN"/>
        </w:rPr>
        <w:drawing>
          <wp:inline distT="0" distB="0" distL="0" distR="0" wp14:anchorId="1085BECC" wp14:editId="3C660BA4">
            <wp:extent cx="590394" cy="600636"/>
            <wp:effectExtent l="0" t="0" r="635" b="9525"/>
            <wp:docPr id="437288389" name="Picture 10" descr="A blue ribb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88389" name="Picture 10" descr="A blue ribbon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389" cy="608770"/>
                    </a:xfrm>
                    <a:prstGeom prst="rect">
                      <a:avLst/>
                    </a:prstGeom>
                    <a:noFill/>
                    <a:ln>
                      <a:noFill/>
                    </a:ln>
                  </pic:spPr>
                </pic:pic>
              </a:graphicData>
            </a:graphic>
          </wp:inline>
        </w:drawing>
      </w:r>
    </w:p>
    <w:p w14:paraId="24F15A91" w14:textId="77777777" w:rsidR="008D69AF" w:rsidRDefault="008D69AF"/>
    <w:p w14:paraId="411061F5" w14:textId="77777777" w:rsidR="00B51CE7" w:rsidRDefault="00645C3D">
      <w:pPr>
        <w:pStyle w:val="Heading2"/>
      </w:pPr>
      <w:r>
        <w:t>Constraints and Assumptions</w:t>
      </w:r>
    </w:p>
    <w:p w14:paraId="39AA0651" w14:textId="77777777" w:rsidR="008D69AF" w:rsidRPr="008D69AF" w:rsidRDefault="00645C3D" w:rsidP="008D69AF">
      <w:pPr>
        <w:rPr>
          <w:b/>
          <w:bCs/>
          <w:lang w:val="en-IN"/>
        </w:rPr>
      </w:pPr>
      <w:r>
        <w:br/>
        <w:t xml:space="preserve">    </w:t>
      </w:r>
      <w:r w:rsidR="008D69AF" w:rsidRPr="008D69AF">
        <w:rPr>
          <w:b/>
          <w:bCs/>
          <w:lang w:val="en-IN"/>
        </w:rPr>
        <w:t>Constraints:</w:t>
      </w:r>
    </w:p>
    <w:p w14:paraId="4AC11BAE" w14:textId="77777777" w:rsidR="008D69AF" w:rsidRPr="008D69AF" w:rsidRDefault="008D69AF" w:rsidP="008D69AF">
      <w:pPr>
        <w:numPr>
          <w:ilvl w:val="0"/>
          <w:numId w:val="20"/>
        </w:numPr>
        <w:rPr>
          <w:lang w:val="en-IN"/>
        </w:rPr>
      </w:pPr>
      <w:r w:rsidRPr="008D69AF">
        <w:rPr>
          <w:b/>
          <w:bCs/>
          <w:lang w:val="en-IN"/>
        </w:rPr>
        <w:t>Hosting Resources:</w:t>
      </w:r>
      <w:r w:rsidRPr="008D69AF">
        <w:rPr>
          <w:lang w:val="en-IN"/>
        </w:rPr>
        <w:t> Limited server and storage resources during the initial deployment phase.</w:t>
      </w:r>
    </w:p>
    <w:p w14:paraId="6D4FBC46" w14:textId="77777777" w:rsidR="008D69AF" w:rsidRDefault="008D69AF" w:rsidP="008D69AF">
      <w:pPr>
        <w:numPr>
          <w:ilvl w:val="0"/>
          <w:numId w:val="20"/>
        </w:numPr>
        <w:rPr>
          <w:lang w:val="en-IN"/>
        </w:rPr>
      </w:pPr>
      <w:r w:rsidRPr="008D69AF">
        <w:rPr>
          <w:b/>
          <w:bCs/>
          <w:lang w:val="en-IN"/>
        </w:rPr>
        <w:t>Internet Dependency:</w:t>
      </w:r>
      <w:r w:rsidRPr="008D69AF">
        <w:rPr>
          <w:lang w:val="en-IN"/>
        </w:rPr>
        <w:t> The system relies on consistent and reliable internet connectivity for seamless operation.</w:t>
      </w:r>
    </w:p>
    <w:p w14:paraId="1A6A2358" w14:textId="77777777" w:rsidR="008D69AF" w:rsidRPr="008D69AF" w:rsidRDefault="008D69AF" w:rsidP="008D69AF">
      <w:pPr>
        <w:rPr>
          <w:lang w:val="en-IN"/>
        </w:rPr>
      </w:pPr>
    </w:p>
    <w:p w14:paraId="26F6B002" w14:textId="77777777" w:rsidR="008D69AF" w:rsidRPr="000D27A4" w:rsidRDefault="008D69AF" w:rsidP="008D69AF">
      <w:pPr>
        <w:rPr>
          <w:b/>
          <w:bCs/>
          <w:color w:val="4F81BD" w:themeColor="accent1"/>
          <w:sz w:val="40"/>
          <w:szCs w:val="40"/>
          <w:lang w:val="en-IN"/>
        </w:rPr>
      </w:pPr>
      <w:r w:rsidRPr="000D27A4">
        <w:rPr>
          <w:b/>
          <w:bCs/>
          <w:color w:val="4F81BD" w:themeColor="accent1"/>
          <w:sz w:val="40"/>
          <w:szCs w:val="40"/>
          <w:lang w:val="en-IN"/>
        </w:rPr>
        <w:t>Assumptions:</w:t>
      </w:r>
    </w:p>
    <w:p w14:paraId="60CB09D3" w14:textId="77777777" w:rsidR="008D69AF" w:rsidRPr="008D69AF" w:rsidRDefault="008D69AF" w:rsidP="008D69AF">
      <w:pPr>
        <w:numPr>
          <w:ilvl w:val="0"/>
          <w:numId w:val="21"/>
        </w:numPr>
        <w:rPr>
          <w:lang w:val="en-IN"/>
        </w:rPr>
      </w:pPr>
      <w:r w:rsidRPr="008D69AF">
        <w:rPr>
          <w:b/>
          <w:bCs/>
          <w:lang w:val="en-IN"/>
        </w:rPr>
        <w:t>User Proficiency:</w:t>
      </w:r>
      <w:r w:rsidRPr="008D69AF">
        <w:rPr>
          <w:lang w:val="en-IN"/>
        </w:rPr>
        <w:t> Users possess basic technical skills required to navigate and interact with the system.</w:t>
      </w:r>
    </w:p>
    <w:p w14:paraId="6844E055" w14:textId="77777777" w:rsidR="008D69AF" w:rsidRPr="008D69AF" w:rsidRDefault="008D69AF" w:rsidP="008D69AF">
      <w:pPr>
        <w:numPr>
          <w:ilvl w:val="0"/>
          <w:numId w:val="21"/>
        </w:numPr>
        <w:rPr>
          <w:lang w:val="en-IN"/>
        </w:rPr>
      </w:pPr>
      <w:r w:rsidRPr="008D69AF">
        <w:rPr>
          <w:b/>
          <w:bCs/>
          <w:lang w:val="en-IN"/>
        </w:rPr>
        <w:t>Email Validity:</w:t>
      </w:r>
      <w:r w:rsidRPr="008D69AF">
        <w:rPr>
          <w:lang w:val="en-IN"/>
        </w:rPr>
        <w:t> Email addresses provided by users are accurate and functional for notification purposes.</w:t>
      </w:r>
    </w:p>
    <w:p w14:paraId="2C8AD45D" w14:textId="207B75E6" w:rsidR="00B51CE7" w:rsidRDefault="008D69AF" w:rsidP="00F61774">
      <w:pPr>
        <w:numPr>
          <w:ilvl w:val="0"/>
          <w:numId w:val="21"/>
        </w:numPr>
        <w:rPr>
          <w:lang w:val="en-IN"/>
        </w:rPr>
      </w:pPr>
      <w:r w:rsidRPr="008D69AF">
        <w:rPr>
          <w:b/>
          <w:bCs/>
          <w:lang w:val="en-IN"/>
        </w:rPr>
        <w:t>Schedule Compliance:</w:t>
      </w:r>
      <w:r w:rsidRPr="008D69AF">
        <w:rPr>
          <w:lang w:val="en-IN"/>
        </w:rPr>
        <w:t> Teachers will adhere to their predefined schedules for accurate planning and execution.</w:t>
      </w:r>
    </w:p>
    <w:p w14:paraId="5B8857DC" w14:textId="77777777" w:rsidR="00225BA3" w:rsidRDefault="00225BA3" w:rsidP="00225BA3">
      <w:pPr>
        <w:rPr>
          <w:lang w:val="en-IN"/>
        </w:rPr>
      </w:pPr>
    </w:p>
    <w:p w14:paraId="38FF30C9" w14:textId="77777777" w:rsidR="00225BA3" w:rsidRDefault="00225BA3" w:rsidP="00225BA3">
      <w:pPr>
        <w:rPr>
          <w:lang w:val="en-IN"/>
        </w:rPr>
      </w:pPr>
    </w:p>
    <w:p w14:paraId="2F78C1D1" w14:textId="77777777" w:rsidR="00225BA3" w:rsidRDefault="00225BA3" w:rsidP="00225BA3">
      <w:pPr>
        <w:rPr>
          <w:lang w:val="en-IN"/>
        </w:rPr>
      </w:pPr>
    </w:p>
    <w:p w14:paraId="70638139" w14:textId="77777777" w:rsidR="00225BA3" w:rsidRDefault="00225BA3" w:rsidP="00225BA3">
      <w:pPr>
        <w:rPr>
          <w:lang w:val="en-IN"/>
        </w:rPr>
      </w:pPr>
    </w:p>
    <w:p w14:paraId="1502083E" w14:textId="77777777" w:rsidR="00225BA3" w:rsidRDefault="00225BA3" w:rsidP="00225BA3">
      <w:pPr>
        <w:rPr>
          <w:lang w:val="en-IN"/>
        </w:rPr>
      </w:pPr>
    </w:p>
    <w:p w14:paraId="2EDC218A" w14:textId="77777777" w:rsidR="00225BA3" w:rsidRDefault="00225BA3" w:rsidP="00225BA3">
      <w:pPr>
        <w:rPr>
          <w:lang w:val="en-IN"/>
        </w:rPr>
      </w:pPr>
    </w:p>
    <w:p w14:paraId="5E60B8D8" w14:textId="77777777" w:rsidR="00225BA3" w:rsidRDefault="00225BA3" w:rsidP="00225BA3">
      <w:pPr>
        <w:rPr>
          <w:lang w:val="en-IN"/>
        </w:rPr>
      </w:pPr>
    </w:p>
    <w:p w14:paraId="7C05C834" w14:textId="1FEC71A7" w:rsidR="00225BA3" w:rsidRDefault="00225BA3" w:rsidP="00225BA3">
      <w:pPr>
        <w:rPr>
          <w:lang w:val="en-IN"/>
        </w:rPr>
      </w:pPr>
    </w:p>
    <w:p w14:paraId="626B6EA3" w14:textId="574A1049" w:rsidR="00225BA3" w:rsidRDefault="00831472" w:rsidP="00225BA3">
      <w:pPr>
        <w:rPr>
          <w:lang w:val="en-IN"/>
        </w:rPr>
      </w:pPr>
      <w:r>
        <w:rPr>
          <w:noProof/>
        </w:rPr>
        <mc:AlternateContent>
          <mc:Choice Requires="wps">
            <w:drawing>
              <wp:anchor distT="0" distB="0" distL="114300" distR="114300" simplePos="0" relativeHeight="251742208" behindDoc="0" locked="0" layoutInCell="1" allowOverlap="1" wp14:anchorId="43FDF080" wp14:editId="0CA2EBAC">
                <wp:simplePos x="0" y="0"/>
                <wp:positionH relativeFrom="column">
                  <wp:posOffset>6272530</wp:posOffset>
                </wp:positionH>
                <wp:positionV relativeFrom="paragraph">
                  <wp:posOffset>125095</wp:posOffset>
                </wp:positionV>
                <wp:extent cx="350520" cy="307975"/>
                <wp:effectExtent l="57150" t="19050" r="68580" b="92075"/>
                <wp:wrapNone/>
                <wp:docPr id="1266586368"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468144C0" w14:textId="16D44240" w:rsidR="00831472" w:rsidRPr="002D61F9" w:rsidRDefault="00BD28FA" w:rsidP="00831472">
                            <w:pPr>
                              <w:jc w:val="center"/>
                              <w:rPr>
                                <w:b/>
                                <w:bCs/>
                                <w:color w:val="0D0D0D" w:themeColor="text1" w:themeTint="F2"/>
                                <w:sz w:val="28"/>
                                <w:szCs w:val="28"/>
                              </w:rPr>
                            </w:pPr>
                            <w:r>
                              <w:rPr>
                                <w:b/>
                                <w:bCs/>
                                <w:color w:val="0D0D0D" w:themeColor="text1" w:themeTint="F2"/>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DF080" id="_x0000_s1067" style="position:absolute;margin-left:493.9pt;margin-top:9.85pt;width:27.6pt;height:24.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" fillcolor="#f79646 [3209]" strokecolor="#4579b8 [3044]">
                <v:shadow on="t" color="black" opacity="22937f" origin=",.5" offset="0,.63889mm"/>
                <v:textbox>
                  <w:txbxContent>
                    <w:p w14:paraId="468144C0" w14:textId="16D44240" w:rsidR="00831472" w:rsidRPr="002D61F9" w:rsidRDefault="00BD28FA" w:rsidP="00831472">
                      <w:pPr>
                        <w:jc w:val="center"/>
                        <w:rPr>
                          <w:b/>
                          <w:bCs/>
                          <w:color w:val="0D0D0D" w:themeColor="text1" w:themeTint="F2"/>
                          <w:sz w:val="28"/>
                          <w:szCs w:val="28"/>
                        </w:rPr>
                      </w:pPr>
                      <w:r>
                        <w:rPr>
                          <w:b/>
                          <w:bCs/>
                          <w:color w:val="0D0D0D" w:themeColor="text1" w:themeTint="F2"/>
                          <w:sz w:val="28"/>
                          <w:szCs w:val="28"/>
                        </w:rPr>
                        <w:t>9</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2244E160" wp14:editId="30356CFD">
                <wp:simplePos x="0" y="0"/>
                <wp:positionH relativeFrom="column">
                  <wp:posOffset>4667693</wp:posOffset>
                </wp:positionH>
                <wp:positionV relativeFrom="paragraph">
                  <wp:posOffset>125376</wp:posOffset>
                </wp:positionV>
                <wp:extent cx="1467293" cy="286872"/>
                <wp:effectExtent l="0" t="0" r="0" b="0"/>
                <wp:wrapNone/>
                <wp:docPr id="893693226"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2D831A0C" w14:textId="77777777" w:rsidR="00831472" w:rsidRPr="0068763B" w:rsidRDefault="00831472" w:rsidP="0083147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4E160" id="_x0000_s1068" type="#_x0000_t202" style="position:absolute;margin-left:367.55pt;margin-top:9.85pt;width:115.55pt;height:22.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" fillcolor="white [3201]" stroked="f" strokeweight=".5pt">
                <v:textbox>
                  <w:txbxContent>
                    <w:p w14:paraId="2D831A0C" w14:textId="77777777" w:rsidR="00831472" w:rsidRPr="0068763B" w:rsidRDefault="00831472" w:rsidP="00831472">
                      <w:pPr>
                        <w:rPr>
                          <w:b/>
                          <w:bCs/>
                          <w:sz w:val="24"/>
                          <w:szCs w:val="24"/>
                        </w:rPr>
                      </w:pPr>
                      <w:r w:rsidRPr="0068763B">
                        <w:rPr>
                          <w:b/>
                          <w:bCs/>
                          <w:sz w:val="24"/>
                          <w:szCs w:val="24"/>
                        </w:rPr>
                        <w:t>Teachers Connect</w:t>
                      </w:r>
                    </w:p>
                  </w:txbxContent>
                </v:textbox>
              </v:shape>
            </w:pict>
          </mc:Fallback>
        </mc:AlternateContent>
      </w:r>
    </w:p>
    <w:p w14:paraId="2BB2913B" w14:textId="6C405CF1" w:rsidR="00225BA3" w:rsidRDefault="00B6437D" w:rsidP="00225BA3">
      <w:pPr>
        <w:rPr>
          <w:lang w:val="en-IN"/>
        </w:rPr>
      </w:pPr>
      <w:r>
        <w:rPr>
          <w:noProof/>
        </w:rPr>
        <w:lastRenderedPageBreak/>
        <mc:AlternateContent>
          <mc:Choice Requires="wps">
            <w:drawing>
              <wp:anchor distT="0" distB="0" distL="114300" distR="114300" simplePos="0" relativeHeight="251707392" behindDoc="0" locked="0" layoutInCell="1" allowOverlap="1" wp14:anchorId="48539ACB" wp14:editId="2C64C256">
                <wp:simplePos x="0" y="0"/>
                <wp:positionH relativeFrom="column">
                  <wp:posOffset>-382270</wp:posOffset>
                </wp:positionH>
                <wp:positionV relativeFrom="paragraph">
                  <wp:posOffset>-115408</wp:posOffset>
                </wp:positionV>
                <wp:extent cx="467360" cy="137795"/>
                <wp:effectExtent l="57150" t="19050" r="85090" b="90805"/>
                <wp:wrapNone/>
                <wp:docPr id="920205902"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58A0C70"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39ACB" id="_x0000_s1069" style="position:absolute;margin-left:-30.1pt;margin-top:-9.1pt;width:36.8pt;height:10.8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258A0C70"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1BDB845B" wp14:editId="691E7E1E">
                <wp:simplePos x="0" y="0"/>
                <wp:positionH relativeFrom="margin">
                  <wp:posOffset>71223</wp:posOffset>
                </wp:positionH>
                <wp:positionV relativeFrom="paragraph">
                  <wp:posOffset>-218440</wp:posOffset>
                </wp:positionV>
                <wp:extent cx="2370455" cy="360680"/>
                <wp:effectExtent l="0" t="0" r="0" b="1270"/>
                <wp:wrapNone/>
                <wp:docPr id="41995752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6C134F5B" w14:textId="77777777" w:rsidR="00B6437D" w:rsidRPr="00817AD0" w:rsidRDefault="00B6437D" w:rsidP="00B6437D">
                            <w:pPr>
                              <w:rPr>
                                <w:b/>
                                <w:bCs/>
                                <w:sz w:val="28"/>
                                <w:szCs w:val="28"/>
                              </w:rPr>
                            </w:pPr>
                            <w:r w:rsidRPr="00817AD0">
                              <w:rPr>
                                <w:b/>
                                <w:bCs/>
                                <w:sz w:val="28"/>
                                <w:szCs w:val="28"/>
                              </w:rPr>
                              <w:t>High Level Design (HLD</w:t>
                            </w:r>
                          </w:p>
                          <w:p w14:paraId="3BD85909"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B845B" id="_x0000_s1070" type="#_x0000_t202" style="position:absolute;margin-left:5.6pt;margin-top:-17.2pt;width:186.65pt;height:28.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MKHQIAADQEAAAOAAAAZHJzL2Uyb0RvYy54bWysU11v2yAUfZ+0/4B4X+wkTt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" filled="f" stroked="f" strokeweight=".5pt">
                <v:textbox>
                  <w:txbxContent>
                    <w:p w14:paraId="6C134F5B" w14:textId="77777777" w:rsidR="00B6437D" w:rsidRPr="00817AD0" w:rsidRDefault="00B6437D" w:rsidP="00B6437D">
                      <w:pPr>
                        <w:rPr>
                          <w:b/>
                          <w:bCs/>
                          <w:sz w:val="28"/>
                          <w:szCs w:val="28"/>
                        </w:rPr>
                      </w:pPr>
                      <w:r w:rsidRPr="00817AD0">
                        <w:rPr>
                          <w:b/>
                          <w:bCs/>
                          <w:sz w:val="28"/>
                          <w:szCs w:val="28"/>
                        </w:rPr>
                        <w:t>High Level Design (HLD</w:t>
                      </w:r>
                    </w:p>
                    <w:p w14:paraId="3BD85909"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73600" behindDoc="0" locked="0" layoutInCell="1" allowOverlap="1" wp14:anchorId="47196AEE" wp14:editId="14872C0F">
                <wp:simplePos x="0" y="0"/>
                <wp:positionH relativeFrom="column">
                  <wp:posOffset>5168900</wp:posOffset>
                </wp:positionH>
                <wp:positionV relativeFrom="paragraph">
                  <wp:posOffset>-336550</wp:posOffset>
                </wp:positionV>
                <wp:extent cx="1828800" cy="565150"/>
                <wp:effectExtent l="57150" t="19050" r="76200" b="101600"/>
                <wp:wrapNone/>
                <wp:docPr id="2136344016"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828DA3" id="Rectangle 2" o:spid="_x0000_s1026" style="position:absolute;margin-left:407pt;margin-top:-26.5pt;width:2in;height:4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BvPKiH4AAAAAsBAAAPAAAAAAAAAAAAAAAAABEfAABkcnMvZG93bnJldi54bWxQSwEC&#10;LQAUAAYACAAAACEAqiYOvrwAAAAhAQAAGQAAAAAAAAAAAAAAAAAeIAAAZHJzL19yZWxzL2Uyb0Rv&#10;Yy54bWwucmVsc1BLBQYAAAAABgAGAHwBAAARIQAAAAA=&#10;" strokecolor="#4579b8 [3044]">
                <v:fill r:id="rId7" o:title="" recolor="t" rotate="t" type="frame"/>
                <v:shadow on="t" color="black" opacity="22937f" origin=",.5" offset="0,.63889mm"/>
              </v:rect>
            </w:pict>
          </mc:Fallback>
        </mc:AlternateContent>
      </w:r>
    </w:p>
    <w:p w14:paraId="79830302" w14:textId="5F199712" w:rsidR="00225BA3" w:rsidRPr="00F61774" w:rsidRDefault="00225BA3" w:rsidP="00225BA3">
      <w:pPr>
        <w:rPr>
          <w:lang w:val="en-IN"/>
        </w:rPr>
      </w:pPr>
    </w:p>
    <w:p w14:paraId="6501BDE3" w14:textId="77777777" w:rsidR="00B51CE7" w:rsidRDefault="00645C3D">
      <w:pPr>
        <w:pStyle w:val="Heading2"/>
      </w:pPr>
      <w:r>
        <w:t>Process Flow</w:t>
      </w:r>
    </w:p>
    <w:p w14:paraId="0E57459A" w14:textId="324AF692" w:rsidR="008D69AF" w:rsidRDefault="00645C3D" w:rsidP="005037D4">
      <w:pPr>
        <w:jc w:val="center"/>
      </w:pPr>
      <w:r>
        <w:br/>
        <w:t xml:space="preserve">    </w:t>
      </w:r>
      <w:r w:rsidR="00EF620E">
        <w:rPr>
          <w:noProof/>
          <w:lang w:val="en-IN"/>
        </w:rPr>
        <w:drawing>
          <wp:inline distT="0" distB="0" distL="0" distR="0" wp14:anchorId="00E21CB4" wp14:editId="7C01A379">
            <wp:extent cx="5478780" cy="5478780"/>
            <wp:effectExtent l="0" t="0" r="3810" b="3810"/>
            <wp:docPr id="308496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5478780"/>
                    </a:xfrm>
                    <a:prstGeom prst="rect">
                      <a:avLst/>
                    </a:prstGeom>
                    <a:noFill/>
                    <a:ln>
                      <a:noFill/>
                    </a:ln>
                  </pic:spPr>
                </pic:pic>
              </a:graphicData>
            </a:graphic>
          </wp:inline>
        </w:drawing>
      </w:r>
    </w:p>
    <w:p w14:paraId="11277E42" w14:textId="21EDDBC6" w:rsidR="00EF620E" w:rsidRPr="008D69AF" w:rsidRDefault="00EF620E" w:rsidP="008D69AF">
      <w:pPr>
        <w:rPr>
          <w:b/>
          <w:bCs/>
          <w:lang w:val="en-IN"/>
        </w:rPr>
      </w:pPr>
    </w:p>
    <w:p w14:paraId="4515D2A7" w14:textId="77777777" w:rsidR="008D69AF" w:rsidRPr="008D69AF" w:rsidRDefault="008D69AF" w:rsidP="008D69AF">
      <w:pPr>
        <w:numPr>
          <w:ilvl w:val="0"/>
          <w:numId w:val="22"/>
        </w:numPr>
        <w:rPr>
          <w:lang w:val="en-IN"/>
        </w:rPr>
      </w:pPr>
      <w:r w:rsidRPr="008D69AF">
        <w:rPr>
          <w:b/>
          <w:bCs/>
          <w:lang w:val="en-IN"/>
        </w:rPr>
        <w:t>User Registration and Login:</w:t>
      </w:r>
    </w:p>
    <w:p w14:paraId="713F22DD" w14:textId="77777777" w:rsidR="008D69AF" w:rsidRPr="008D69AF" w:rsidRDefault="008D69AF" w:rsidP="008D69AF">
      <w:pPr>
        <w:numPr>
          <w:ilvl w:val="1"/>
          <w:numId w:val="22"/>
        </w:numPr>
        <w:rPr>
          <w:lang w:val="en-IN"/>
        </w:rPr>
      </w:pPr>
      <w:r w:rsidRPr="008D69AF">
        <w:rPr>
          <w:lang w:val="en-IN"/>
        </w:rPr>
        <w:t>Students create accounts and securely log in to access the system.</w:t>
      </w:r>
    </w:p>
    <w:p w14:paraId="1E295C18" w14:textId="77777777" w:rsidR="008D69AF" w:rsidRPr="008D69AF" w:rsidRDefault="008D69AF" w:rsidP="008D69AF">
      <w:pPr>
        <w:numPr>
          <w:ilvl w:val="0"/>
          <w:numId w:val="22"/>
        </w:numPr>
        <w:rPr>
          <w:lang w:val="en-IN"/>
        </w:rPr>
      </w:pPr>
      <w:r w:rsidRPr="008D69AF">
        <w:rPr>
          <w:b/>
          <w:bCs/>
          <w:lang w:val="en-IN"/>
        </w:rPr>
        <w:t>Teacher Profile Management:</w:t>
      </w:r>
    </w:p>
    <w:p w14:paraId="33BEB619" w14:textId="77777777" w:rsidR="008D69AF" w:rsidRPr="008D69AF" w:rsidRDefault="008D69AF" w:rsidP="008D69AF">
      <w:pPr>
        <w:numPr>
          <w:ilvl w:val="1"/>
          <w:numId w:val="22"/>
        </w:numPr>
        <w:rPr>
          <w:lang w:val="en-IN"/>
        </w:rPr>
      </w:pPr>
      <w:r w:rsidRPr="008D69AF">
        <w:rPr>
          <w:lang w:val="en-IN"/>
        </w:rPr>
        <w:t>Admins manage teacher profiles, verify credentials, and approve student registrations.</w:t>
      </w:r>
    </w:p>
    <w:p w14:paraId="365CAB75" w14:textId="77777777" w:rsidR="008D69AF" w:rsidRPr="008D69AF" w:rsidRDefault="008D69AF" w:rsidP="008D69AF">
      <w:pPr>
        <w:numPr>
          <w:ilvl w:val="0"/>
          <w:numId w:val="22"/>
        </w:numPr>
        <w:rPr>
          <w:lang w:val="en-IN"/>
        </w:rPr>
      </w:pPr>
      <w:r w:rsidRPr="008D69AF">
        <w:rPr>
          <w:b/>
          <w:bCs/>
          <w:lang w:val="en-IN"/>
        </w:rPr>
        <w:t>Appointment Booking:</w:t>
      </w:r>
    </w:p>
    <w:p w14:paraId="1C2A8132" w14:textId="597F2B89" w:rsidR="008D69AF" w:rsidRDefault="00395C51" w:rsidP="008D69AF">
      <w:pPr>
        <w:numPr>
          <w:ilvl w:val="1"/>
          <w:numId w:val="22"/>
        </w:numPr>
        <w:rPr>
          <w:lang w:val="en-IN"/>
        </w:rPr>
      </w:pPr>
      <w:r>
        <w:rPr>
          <w:noProof/>
        </w:rPr>
        <mc:AlternateContent>
          <mc:Choice Requires="wps">
            <w:drawing>
              <wp:anchor distT="0" distB="0" distL="114300" distR="114300" simplePos="0" relativeHeight="251745280" behindDoc="0" locked="0" layoutInCell="1" allowOverlap="1" wp14:anchorId="5F404750" wp14:editId="1F5227B1">
                <wp:simplePos x="0" y="0"/>
                <wp:positionH relativeFrom="column">
                  <wp:posOffset>6258759</wp:posOffset>
                </wp:positionH>
                <wp:positionV relativeFrom="paragraph">
                  <wp:posOffset>415631</wp:posOffset>
                </wp:positionV>
                <wp:extent cx="495584" cy="292906"/>
                <wp:effectExtent l="57150" t="19050" r="76200" b="88265"/>
                <wp:wrapNone/>
                <wp:docPr id="83419485" name="Rectangle 6"/>
                <wp:cNvGraphicFramePr/>
                <a:graphic xmlns:a="http://schemas.openxmlformats.org/drawingml/2006/main">
                  <a:graphicData uri="http://schemas.microsoft.com/office/word/2010/wordprocessingShape">
                    <wps:wsp>
                      <wps:cNvSpPr/>
                      <wps:spPr>
                        <a:xfrm>
                          <a:off x="0" y="0"/>
                          <a:ext cx="495584" cy="292906"/>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A95BC53" w14:textId="5B217ED1" w:rsidR="00395C51" w:rsidRPr="002D61F9" w:rsidRDefault="00BD28FA" w:rsidP="00395C51">
                            <w:pPr>
                              <w:jc w:val="center"/>
                              <w:rPr>
                                <w:b/>
                                <w:bCs/>
                                <w:color w:val="0D0D0D" w:themeColor="text1" w:themeTint="F2"/>
                                <w:sz w:val="28"/>
                                <w:szCs w:val="28"/>
                              </w:rPr>
                            </w:pPr>
                            <w:r>
                              <w:rPr>
                                <w:b/>
                                <w:bCs/>
                                <w:color w:val="0D0D0D" w:themeColor="text1" w:themeTint="F2"/>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04750" id="_x0000_s1071" style="position:absolute;left:0;text-align:left;margin-left:492.8pt;margin-top:32.75pt;width:39pt;height:23.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" fillcolor="#f79646 [3209]" strokecolor="#4579b8 [3044]">
                <v:shadow on="t" color="black" opacity="22937f" origin=",.5" offset="0,.63889mm"/>
                <v:textbox>
                  <w:txbxContent>
                    <w:p w14:paraId="6A95BC53" w14:textId="5B217ED1" w:rsidR="00395C51" w:rsidRPr="002D61F9" w:rsidRDefault="00BD28FA" w:rsidP="00395C51">
                      <w:pPr>
                        <w:jc w:val="center"/>
                        <w:rPr>
                          <w:b/>
                          <w:bCs/>
                          <w:color w:val="0D0D0D" w:themeColor="text1" w:themeTint="F2"/>
                          <w:sz w:val="28"/>
                          <w:szCs w:val="28"/>
                        </w:rPr>
                      </w:pPr>
                      <w:r>
                        <w:rPr>
                          <w:b/>
                          <w:bCs/>
                          <w:color w:val="0D0D0D" w:themeColor="text1" w:themeTint="F2"/>
                          <w:sz w:val="28"/>
                          <w:szCs w:val="28"/>
                        </w:rPr>
                        <w:t>10</w:t>
                      </w: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5BF29489" wp14:editId="23015EE5">
                <wp:simplePos x="0" y="0"/>
                <wp:positionH relativeFrom="column">
                  <wp:posOffset>4657061</wp:posOffset>
                </wp:positionH>
                <wp:positionV relativeFrom="paragraph">
                  <wp:posOffset>398396</wp:posOffset>
                </wp:positionV>
                <wp:extent cx="1467293" cy="286872"/>
                <wp:effectExtent l="0" t="0" r="0" b="0"/>
                <wp:wrapNone/>
                <wp:docPr id="249623185"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3663A29D" w14:textId="77777777" w:rsidR="00395C51" w:rsidRPr="0068763B" w:rsidRDefault="00395C51" w:rsidP="00395C51">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29489" id="_x0000_s1072" type="#_x0000_t202" style="position:absolute;left:0;text-align:left;margin-left:366.7pt;margin-top:31.35pt;width:115.55pt;height:22.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" fillcolor="white [3201]" stroked="f" strokeweight=".5pt">
                <v:textbox>
                  <w:txbxContent>
                    <w:p w14:paraId="3663A29D" w14:textId="77777777" w:rsidR="00395C51" w:rsidRPr="0068763B" w:rsidRDefault="00395C51" w:rsidP="00395C51">
                      <w:pPr>
                        <w:rPr>
                          <w:b/>
                          <w:bCs/>
                          <w:sz w:val="24"/>
                          <w:szCs w:val="24"/>
                        </w:rPr>
                      </w:pPr>
                      <w:r w:rsidRPr="0068763B">
                        <w:rPr>
                          <w:b/>
                          <w:bCs/>
                          <w:sz w:val="24"/>
                          <w:szCs w:val="24"/>
                        </w:rPr>
                        <w:t>Teachers Connect</w:t>
                      </w:r>
                    </w:p>
                  </w:txbxContent>
                </v:textbox>
              </v:shape>
            </w:pict>
          </mc:Fallback>
        </mc:AlternateContent>
      </w:r>
      <w:r w:rsidR="008D69AF" w:rsidRPr="008D69AF">
        <w:rPr>
          <w:lang w:val="en-IN"/>
        </w:rPr>
        <w:t>Students search for teachers based on preferences (e.g., subject, availability) and book appointments.</w:t>
      </w:r>
      <w:r w:rsidRPr="00395C51">
        <w:rPr>
          <w:noProof/>
        </w:rPr>
        <w:t xml:space="preserve"> </w:t>
      </w:r>
    </w:p>
    <w:p w14:paraId="0D5FB9DF" w14:textId="67FF0641" w:rsidR="00225BA3" w:rsidRDefault="00B6437D" w:rsidP="00B6437D">
      <w:pPr>
        <w:rPr>
          <w:lang w:val="en-IN"/>
        </w:rPr>
      </w:pPr>
      <w:r>
        <w:rPr>
          <w:noProof/>
        </w:rPr>
        <w:lastRenderedPageBreak/>
        <mc:AlternateContent>
          <mc:Choice Requires="wps">
            <w:drawing>
              <wp:anchor distT="0" distB="0" distL="114300" distR="114300" simplePos="0" relativeHeight="251709440" behindDoc="0" locked="0" layoutInCell="1" allowOverlap="1" wp14:anchorId="5F950746" wp14:editId="653209E0">
                <wp:simplePos x="0" y="0"/>
                <wp:positionH relativeFrom="margin">
                  <wp:posOffset>93345</wp:posOffset>
                </wp:positionH>
                <wp:positionV relativeFrom="paragraph">
                  <wp:posOffset>-179705</wp:posOffset>
                </wp:positionV>
                <wp:extent cx="2370455" cy="360680"/>
                <wp:effectExtent l="0" t="0" r="0" b="1270"/>
                <wp:wrapNone/>
                <wp:docPr id="929032831"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06862719" w14:textId="77777777" w:rsidR="00B6437D" w:rsidRPr="00817AD0" w:rsidRDefault="00B6437D" w:rsidP="00B6437D">
                            <w:pPr>
                              <w:rPr>
                                <w:b/>
                                <w:bCs/>
                                <w:sz w:val="28"/>
                                <w:szCs w:val="28"/>
                              </w:rPr>
                            </w:pPr>
                            <w:r w:rsidRPr="00817AD0">
                              <w:rPr>
                                <w:b/>
                                <w:bCs/>
                                <w:sz w:val="28"/>
                                <w:szCs w:val="28"/>
                              </w:rPr>
                              <w:t>High Level Design (HLD</w:t>
                            </w:r>
                          </w:p>
                          <w:p w14:paraId="6396ADAA"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50746" id="_x0000_s1073" type="#_x0000_t202" style="position:absolute;margin-left:7.35pt;margin-top:-14.15pt;width:186.65pt;height:28.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KuHQ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" filled="f" stroked="f" strokeweight=".5pt">
                <v:textbox>
                  <w:txbxContent>
                    <w:p w14:paraId="06862719" w14:textId="77777777" w:rsidR="00B6437D" w:rsidRPr="00817AD0" w:rsidRDefault="00B6437D" w:rsidP="00B6437D">
                      <w:pPr>
                        <w:rPr>
                          <w:b/>
                          <w:bCs/>
                          <w:sz w:val="28"/>
                          <w:szCs w:val="28"/>
                        </w:rPr>
                      </w:pPr>
                      <w:r w:rsidRPr="00817AD0">
                        <w:rPr>
                          <w:b/>
                          <w:bCs/>
                          <w:sz w:val="28"/>
                          <w:szCs w:val="28"/>
                        </w:rPr>
                        <w:t>High Level Design (HLD</w:t>
                      </w:r>
                    </w:p>
                    <w:p w14:paraId="6396ADAA" w14:textId="77777777" w:rsidR="00B6437D" w:rsidRDefault="00B6437D" w:rsidP="00B6437D"/>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3897557A" wp14:editId="5451E7AF">
                <wp:simplePos x="0" y="0"/>
                <wp:positionH relativeFrom="column">
                  <wp:posOffset>-351790</wp:posOffset>
                </wp:positionH>
                <wp:positionV relativeFrom="paragraph">
                  <wp:posOffset>-70012</wp:posOffset>
                </wp:positionV>
                <wp:extent cx="467360" cy="137795"/>
                <wp:effectExtent l="57150" t="19050" r="85090" b="90805"/>
                <wp:wrapNone/>
                <wp:docPr id="790750001"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3CC3A5"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7557A" id="_x0000_s1074" style="position:absolute;margin-left:-27.7pt;margin-top:-5.5pt;width:36.8pt;height:10.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2F3CC3A5" w14:textId="77777777" w:rsidR="00B6437D" w:rsidRDefault="00B6437D" w:rsidP="00B6437D">
                      <w:pPr>
                        <w:jc w:val="center"/>
                      </w:pPr>
                      <w:r>
                        <w:t xml:space="preserve"> </w:t>
                      </w:r>
                    </w:p>
                  </w:txbxContent>
                </v:textbox>
              </v:rect>
            </w:pict>
          </mc:Fallback>
        </mc:AlternateContent>
      </w:r>
      <w:r w:rsidR="00225BA3">
        <w:rPr>
          <w:noProof/>
        </w:rPr>
        <mc:AlternateContent>
          <mc:Choice Requires="wps">
            <w:drawing>
              <wp:anchor distT="0" distB="0" distL="114300" distR="114300" simplePos="0" relativeHeight="251675648" behindDoc="0" locked="0" layoutInCell="1" allowOverlap="1" wp14:anchorId="0836BB62" wp14:editId="12A4AE64">
                <wp:simplePos x="0" y="0"/>
                <wp:positionH relativeFrom="column">
                  <wp:posOffset>5207000</wp:posOffset>
                </wp:positionH>
                <wp:positionV relativeFrom="paragraph">
                  <wp:posOffset>-387350</wp:posOffset>
                </wp:positionV>
                <wp:extent cx="1828800" cy="565150"/>
                <wp:effectExtent l="57150" t="19050" r="76200" b="101600"/>
                <wp:wrapNone/>
                <wp:docPr id="665850557"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94BFEF" id="Rectangle 2" o:spid="_x0000_s1026" style="position:absolute;margin-left:410pt;margin-top:-30.5pt;width:2in;height:4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" strokecolor="#4579b8 [3044]">
                <v:fill r:id="rId7" o:title="" recolor="t" rotate="t" type="frame"/>
                <v:shadow on="t" color="black" opacity="22937f" origin=",.5" offset="0,.63889mm"/>
              </v:rect>
            </w:pict>
          </mc:Fallback>
        </mc:AlternateContent>
      </w:r>
    </w:p>
    <w:p w14:paraId="54352F70" w14:textId="77777777" w:rsidR="00225BA3" w:rsidRPr="008D69AF" w:rsidRDefault="00225BA3" w:rsidP="00225BA3">
      <w:pPr>
        <w:rPr>
          <w:lang w:val="en-IN"/>
        </w:rPr>
      </w:pPr>
    </w:p>
    <w:p w14:paraId="25AB1EE7" w14:textId="77777777" w:rsidR="008D69AF" w:rsidRPr="008D69AF" w:rsidRDefault="008D69AF" w:rsidP="008D69AF">
      <w:pPr>
        <w:numPr>
          <w:ilvl w:val="0"/>
          <w:numId w:val="22"/>
        </w:numPr>
        <w:rPr>
          <w:lang w:val="en-IN"/>
        </w:rPr>
      </w:pPr>
      <w:r w:rsidRPr="008D69AF">
        <w:rPr>
          <w:b/>
          <w:bCs/>
          <w:lang w:val="en-IN"/>
        </w:rPr>
        <w:t>Appointment Management:</w:t>
      </w:r>
    </w:p>
    <w:p w14:paraId="30CD3F30" w14:textId="77777777" w:rsidR="008D69AF" w:rsidRPr="008D69AF" w:rsidRDefault="008D69AF" w:rsidP="008D69AF">
      <w:pPr>
        <w:numPr>
          <w:ilvl w:val="1"/>
          <w:numId w:val="22"/>
        </w:numPr>
        <w:rPr>
          <w:lang w:val="en-IN"/>
        </w:rPr>
      </w:pPr>
      <w:r w:rsidRPr="008D69AF">
        <w:rPr>
          <w:lang w:val="en-IN"/>
        </w:rPr>
        <w:t>Teachers review, approve, or reschedule appointments as needed to align with their availability.</w:t>
      </w:r>
    </w:p>
    <w:p w14:paraId="4CFDE1EA" w14:textId="77777777" w:rsidR="008D69AF" w:rsidRPr="008D69AF" w:rsidRDefault="008D69AF" w:rsidP="008D69AF">
      <w:pPr>
        <w:numPr>
          <w:ilvl w:val="0"/>
          <w:numId w:val="22"/>
        </w:numPr>
        <w:rPr>
          <w:lang w:val="en-IN"/>
        </w:rPr>
      </w:pPr>
      <w:r w:rsidRPr="008D69AF">
        <w:rPr>
          <w:b/>
          <w:bCs/>
          <w:lang w:val="en-IN"/>
        </w:rPr>
        <w:t>Communication and Notifications:</w:t>
      </w:r>
    </w:p>
    <w:p w14:paraId="0EDE9FF5" w14:textId="4B6B4E8F" w:rsidR="00B51CE7" w:rsidRPr="00EF620E" w:rsidRDefault="008D69AF" w:rsidP="00EF620E">
      <w:pPr>
        <w:numPr>
          <w:ilvl w:val="1"/>
          <w:numId w:val="22"/>
        </w:numPr>
        <w:rPr>
          <w:lang w:val="en-IN"/>
        </w:rPr>
      </w:pPr>
      <w:r w:rsidRPr="008D69AF">
        <w:rPr>
          <w:lang w:val="en-IN"/>
        </w:rPr>
        <w:t>The system sends automated email notifications and facilitates direct messaging for effective communication between users</w:t>
      </w:r>
      <w:r>
        <w:t xml:space="preserve">    </w:t>
      </w:r>
    </w:p>
    <w:p w14:paraId="532DA538" w14:textId="77777777" w:rsidR="00EF620E" w:rsidRPr="00EF620E" w:rsidRDefault="00EF620E" w:rsidP="00EF620E">
      <w:pPr>
        <w:numPr>
          <w:ilvl w:val="1"/>
          <w:numId w:val="22"/>
        </w:numPr>
        <w:rPr>
          <w:lang w:val="en-IN"/>
        </w:rPr>
      </w:pPr>
    </w:p>
    <w:p w14:paraId="5BB5E575" w14:textId="657EC57E" w:rsidR="00EF620E" w:rsidRDefault="00645C3D" w:rsidP="00EF620E">
      <w:pPr>
        <w:pStyle w:val="Heading2"/>
        <w:tabs>
          <w:tab w:val="left" w:pos="2844"/>
        </w:tabs>
      </w:pPr>
      <w:r>
        <w:t>Deployment Process</w:t>
      </w:r>
    </w:p>
    <w:p w14:paraId="22CD2EE4" w14:textId="44E660CA" w:rsidR="00EF620E" w:rsidRPr="00EF620E" w:rsidRDefault="00EF620E" w:rsidP="005037D4">
      <w:pPr>
        <w:jc w:val="center"/>
      </w:pPr>
      <w:r>
        <w:rPr>
          <w:noProof/>
        </w:rPr>
        <w:drawing>
          <wp:inline distT="0" distB="0" distL="0" distR="0" wp14:anchorId="0273D117" wp14:editId="2BB48064">
            <wp:extent cx="5478780" cy="5478780"/>
            <wp:effectExtent l="0" t="0" r="7620" b="7620"/>
            <wp:docPr id="1268338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5478780"/>
                    </a:xfrm>
                    <a:prstGeom prst="rect">
                      <a:avLst/>
                    </a:prstGeom>
                    <a:noFill/>
                    <a:ln>
                      <a:noFill/>
                    </a:ln>
                  </pic:spPr>
                </pic:pic>
              </a:graphicData>
            </a:graphic>
          </wp:inline>
        </w:drawing>
      </w:r>
    </w:p>
    <w:p w14:paraId="5BB8F745" w14:textId="77777777" w:rsidR="008D69AF" w:rsidRDefault="008D69AF" w:rsidP="008D69AF"/>
    <w:p w14:paraId="67C7F43D" w14:textId="486BC630" w:rsidR="00225BA3" w:rsidRDefault="00AF2E59" w:rsidP="008D69AF">
      <w:r>
        <w:rPr>
          <w:noProof/>
        </w:rPr>
        <mc:AlternateContent>
          <mc:Choice Requires="wps">
            <w:drawing>
              <wp:anchor distT="0" distB="0" distL="114300" distR="114300" simplePos="0" relativeHeight="251748352" behindDoc="0" locked="0" layoutInCell="1" allowOverlap="1" wp14:anchorId="55C02B0E" wp14:editId="10CFFDDE">
                <wp:simplePos x="0" y="0"/>
                <wp:positionH relativeFrom="column">
                  <wp:posOffset>6272406</wp:posOffset>
                </wp:positionH>
                <wp:positionV relativeFrom="paragraph">
                  <wp:posOffset>403576</wp:posOffset>
                </wp:positionV>
                <wp:extent cx="454641" cy="307975"/>
                <wp:effectExtent l="57150" t="19050" r="79375" b="92075"/>
                <wp:wrapNone/>
                <wp:docPr id="47937241" name="Rectangle 6"/>
                <wp:cNvGraphicFramePr/>
                <a:graphic xmlns:a="http://schemas.openxmlformats.org/drawingml/2006/main">
                  <a:graphicData uri="http://schemas.microsoft.com/office/word/2010/wordprocessingShape">
                    <wps:wsp>
                      <wps:cNvSpPr/>
                      <wps:spPr>
                        <a:xfrm>
                          <a:off x="0" y="0"/>
                          <a:ext cx="454641"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4D73EC46" w14:textId="7FEB9B22" w:rsidR="00AF2E59" w:rsidRPr="002D61F9" w:rsidRDefault="00BD28FA" w:rsidP="00AF2E59">
                            <w:pPr>
                              <w:jc w:val="center"/>
                              <w:rPr>
                                <w:b/>
                                <w:bCs/>
                                <w:color w:val="0D0D0D" w:themeColor="text1" w:themeTint="F2"/>
                                <w:sz w:val="28"/>
                                <w:szCs w:val="28"/>
                              </w:rPr>
                            </w:pPr>
                            <w:r>
                              <w:rPr>
                                <w:b/>
                                <w:bCs/>
                                <w:color w:val="0D0D0D" w:themeColor="text1" w:themeTint="F2"/>
                                <w:sz w:val="28"/>
                                <w:szCs w:val="2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C02B0E" id="_x0000_s1075" style="position:absolute;margin-left:493.9pt;margin-top:31.8pt;width:35.8pt;height:24.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" fillcolor="#f79646 [3209]" strokecolor="#4579b8 [3044]">
                <v:shadow on="t" color="black" opacity="22937f" origin=",.5" offset="0,.63889mm"/>
                <v:textbox>
                  <w:txbxContent>
                    <w:p w14:paraId="4D73EC46" w14:textId="7FEB9B22" w:rsidR="00AF2E59" w:rsidRPr="002D61F9" w:rsidRDefault="00BD28FA" w:rsidP="00AF2E59">
                      <w:pPr>
                        <w:jc w:val="center"/>
                        <w:rPr>
                          <w:b/>
                          <w:bCs/>
                          <w:color w:val="0D0D0D" w:themeColor="text1" w:themeTint="F2"/>
                          <w:sz w:val="28"/>
                          <w:szCs w:val="28"/>
                        </w:rPr>
                      </w:pPr>
                      <w:r>
                        <w:rPr>
                          <w:b/>
                          <w:bCs/>
                          <w:color w:val="0D0D0D" w:themeColor="text1" w:themeTint="F2"/>
                          <w:sz w:val="28"/>
                          <w:szCs w:val="28"/>
                        </w:rPr>
                        <w:t>11</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73B759E6" wp14:editId="0601C871">
                <wp:simplePos x="0" y="0"/>
                <wp:positionH relativeFrom="column">
                  <wp:posOffset>4667693</wp:posOffset>
                </wp:positionH>
                <wp:positionV relativeFrom="paragraph">
                  <wp:posOffset>401822</wp:posOffset>
                </wp:positionV>
                <wp:extent cx="1467293" cy="286872"/>
                <wp:effectExtent l="0" t="0" r="0" b="0"/>
                <wp:wrapNone/>
                <wp:docPr id="153479210"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628E11CE" w14:textId="77777777" w:rsidR="00AF2E59" w:rsidRPr="0068763B" w:rsidRDefault="00AF2E59" w:rsidP="00AF2E59">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759E6" id="_x0000_s1076" type="#_x0000_t202" style="position:absolute;margin-left:367.55pt;margin-top:31.65pt;width:115.55pt;height:22.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" fillcolor="white [3201]" stroked="f" strokeweight=".5pt">
                <v:textbox>
                  <w:txbxContent>
                    <w:p w14:paraId="628E11CE" w14:textId="77777777" w:rsidR="00AF2E59" w:rsidRPr="0068763B" w:rsidRDefault="00AF2E59" w:rsidP="00AF2E59">
                      <w:pPr>
                        <w:rPr>
                          <w:b/>
                          <w:bCs/>
                          <w:sz w:val="24"/>
                          <w:szCs w:val="24"/>
                        </w:rPr>
                      </w:pPr>
                      <w:r w:rsidRPr="0068763B">
                        <w:rPr>
                          <w:b/>
                          <w:bCs/>
                          <w:sz w:val="24"/>
                          <w:szCs w:val="24"/>
                        </w:rPr>
                        <w:t>Teachers Connect</w:t>
                      </w:r>
                    </w:p>
                  </w:txbxContent>
                </v:textbox>
              </v:shape>
            </w:pict>
          </mc:Fallback>
        </mc:AlternateContent>
      </w:r>
    </w:p>
    <w:p w14:paraId="5E171DB4" w14:textId="10AD062E" w:rsidR="00225BA3" w:rsidRDefault="00B6437D" w:rsidP="008D69AF">
      <w:r>
        <w:rPr>
          <w:noProof/>
        </w:rPr>
        <w:lastRenderedPageBreak/>
        <mc:AlternateContent>
          <mc:Choice Requires="wps">
            <w:drawing>
              <wp:anchor distT="0" distB="0" distL="114300" distR="114300" simplePos="0" relativeHeight="251713536" behindDoc="0" locked="0" layoutInCell="1" allowOverlap="1" wp14:anchorId="5C4FFBE2" wp14:editId="11382834">
                <wp:simplePos x="0" y="0"/>
                <wp:positionH relativeFrom="column">
                  <wp:posOffset>-402590</wp:posOffset>
                </wp:positionH>
                <wp:positionV relativeFrom="paragraph">
                  <wp:posOffset>-190338</wp:posOffset>
                </wp:positionV>
                <wp:extent cx="467360" cy="137795"/>
                <wp:effectExtent l="57150" t="19050" r="85090" b="90805"/>
                <wp:wrapNone/>
                <wp:docPr id="145799226"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4FF69B"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FFBE2" id="_x0000_s1077" style="position:absolute;margin-left:-31.7pt;margin-top:-15pt;width:36.8pt;height:10.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524FF69B"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6B6073A4" wp14:editId="58D2CC8E">
                <wp:simplePos x="0" y="0"/>
                <wp:positionH relativeFrom="margin">
                  <wp:posOffset>46355</wp:posOffset>
                </wp:positionH>
                <wp:positionV relativeFrom="paragraph">
                  <wp:posOffset>-281940</wp:posOffset>
                </wp:positionV>
                <wp:extent cx="2370455" cy="360680"/>
                <wp:effectExtent l="0" t="0" r="0" b="1270"/>
                <wp:wrapNone/>
                <wp:docPr id="731730857"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137335DF" w14:textId="77777777" w:rsidR="00B6437D" w:rsidRPr="00817AD0" w:rsidRDefault="00B6437D" w:rsidP="00B6437D">
                            <w:pPr>
                              <w:rPr>
                                <w:b/>
                                <w:bCs/>
                                <w:sz w:val="28"/>
                                <w:szCs w:val="28"/>
                              </w:rPr>
                            </w:pPr>
                            <w:r w:rsidRPr="00817AD0">
                              <w:rPr>
                                <w:b/>
                                <w:bCs/>
                                <w:sz w:val="28"/>
                                <w:szCs w:val="28"/>
                              </w:rPr>
                              <w:t>High Level Design (HLD</w:t>
                            </w:r>
                          </w:p>
                          <w:p w14:paraId="45E6578C"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073A4" id="_x0000_s1078" type="#_x0000_t202" style="position:absolute;margin-left:3.65pt;margin-top:-22.2pt;width:186.65pt;height:28.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5YHA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" filled="f" stroked="f" strokeweight=".5pt">
                <v:textbox>
                  <w:txbxContent>
                    <w:p w14:paraId="137335DF" w14:textId="77777777" w:rsidR="00B6437D" w:rsidRPr="00817AD0" w:rsidRDefault="00B6437D" w:rsidP="00B6437D">
                      <w:pPr>
                        <w:rPr>
                          <w:b/>
                          <w:bCs/>
                          <w:sz w:val="28"/>
                          <w:szCs w:val="28"/>
                        </w:rPr>
                      </w:pPr>
                      <w:r w:rsidRPr="00817AD0">
                        <w:rPr>
                          <w:b/>
                          <w:bCs/>
                          <w:sz w:val="28"/>
                          <w:szCs w:val="28"/>
                        </w:rPr>
                        <w:t>High Level Design (HLD</w:t>
                      </w:r>
                    </w:p>
                    <w:p w14:paraId="45E6578C"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77696" behindDoc="0" locked="0" layoutInCell="1" allowOverlap="1" wp14:anchorId="29C3C962" wp14:editId="6C4F81A9">
                <wp:simplePos x="0" y="0"/>
                <wp:positionH relativeFrom="column">
                  <wp:posOffset>5156200</wp:posOffset>
                </wp:positionH>
                <wp:positionV relativeFrom="paragraph">
                  <wp:posOffset>-387350</wp:posOffset>
                </wp:positionV>
                <wp:extent cx="1828800" cy="565150"/>
                <wp:effectExtent l="57150" t="19050" r="76200" b="101600"/>
                <wp:wrapNone/>
                <wp:docPr id="552803537"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827EB9" id="Rectangle 2" o:spid="_x0000_s1026" style="position:absolute;margin-left:406pt;margin-top:-30.5pt;width:2in;height:4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" strokecolor="#4579b8 [3044]">
                <v:fill r:id="rId7" o:title="" recolor="t" rotate="t" type="frame"/>
                <v:shadow on="t" color="black" opacity="22937f" origin=",.5" offset="0,.63889mm"/>
              </v:rect>
            </w:pict>
          </mc:Fallback>
        </mc:AlternateContent>
      </w:r>
    </w:p>
    <w:p w14:paraId="77ACFB3D" w14:textId="77777777" w:rsidR="00225BA3" w:rsidRPr="008D69AF" w:rsidRDefault="00225BA3" w:rsidP="008D69AF"/>
    <w:p w14:paraId="5D19D515" w14:textId="5E695641" w:rsidR="008D69AF" w:rsidRPr="008D69AF" w:rsidRDefault="008D69AF" w:rsidP="008D69AF">
      <w:pPr>
        <w:numPr>
          <w:ilvl w:val="0"/>
          <w:numId w:val="23"/>
        </w:numPr>
        <w:rPr>
          <w:lang w:val="en-IN"/>
        </w:rPr>
      </w:pPr>
      <w:r w:rsidRPr="008D69AF">
        <w:rPr>
          <w:b/>
          <w:bCs/>
          <w:lang w:val="en-IN"/>
        </w:rPr>
        <w:t>Local Builds and Testing:</w:t>
      </w:r>
    </w:p>
    <w:p w14:paraId="43105CF2" w14:textId="77777777" w:rsidR="008D69AF" w:rsidRPr="008D69AF" w:rsidRDefault="008D69AF" w:rsidP="008D69AF">
      <w:pPr>
        <w:numPr>
          <w:ilvl w:val="1"/>
          <w:numId w:val="23"/>
        </w:numPr>
        <w:rPr>
          <w:lang w:val="en-IN"/>
        </w:rPr>
      </w:pPr>
      <w:r w:rsidRPr="008D69AF">
        <w:rPr>
          <w:lang w:val="en-IN"/>
        </w:rPr>
        <w:t>Perform thorough local builds and run tests to ensure functionality and quality before deployment.</w:t>
      </w:r>
    </w:p>
    <w:p w14:paraId="65CA9358" w14:textId="77777777" w:rsidR="008D69AF" w:rsidRPr="008D69AF" w:rsidRDefault="008D69AF" w:rsidP="008D69AF">
      <w:pPr>
        <w:numPr>
          <w:ilvl w:val="0"/>
          <w:numId w:val="23"/>
        </w:numPr>
        <w:rPr>
          <w:lang w:val="en-IN"/>
        </w:rPr>
      </w:pPr>
      <w:r w:rsidRPr="008D69AF">
        <w:rPr>
          <w:b/>
          <w:bCs/>
          <w:lang w:val="en-IN"/>
        </w:rPr>
        <w:t>Push Updates to GitHub:</w:t>
      </w:r>
    </w:p>
    <w:p w14:paraId="2783723C" w14:textId="77777777" w:rsidR="008D69AF" w:rsidRPr="008D69AF" w:rsidRDefault="008D69AF" w:rsidP="008D69AF">
      <w:pPr>
        <w:numPr>
          <w:ilvl w:val="1"/>
          <w:numId w:val="23"/>
        </w:numPr>
        <w:rPr>
          <w:lang w:val="en-IN"/>
        </w:rPr>
      </w:pPr>
      <w:r w:rsidRPr="008D69AF">
        <w:rPr>
          <w:lang w:val="en-IN"/>
        </w:rPr>
        <w:t>Push the latest code changes and updates to the GitHub repository for version control and collaboration.</w:t>
      </w:r>
    </w:p>
    <w:p w14:paraId="78C22469" w14:textId="77777777" w:rsidR="008D69AF" w:rsidRPr="008D69AF" w:rsidRDefault="008D69AF" w:rsidP="008D69AF">
      <w:pPr>
        <w:numPr>
          <w:ilvl w:val="0"/>
          <w:numId w:val="23"/>
        </w:numPr>
        <w:rPr>
          <w:lang w:val="en-IN"/>
        </w:rPr>
      </w:pPr>
      <w:r w:rsidRPr="008D69AF">
        <w:rPr>
          <w:b/>
          <w:bCs/>
          <w:lang w:val="en-IN"/>
        </w:rPr>
        <w:t>Deploy to Render:</w:t>
      </w:r>
    </w:p>
    <w:p w14:paraId="4AFBCE53" w14:textId="77777777" w:rsidR="008D69AF" w:rsidRPr="008D69AF" w:rsidRDefault="008D69AF" w:rsidP="008D69AF">
      <w:pPr>
        <w:numPr>
          <w:ilvl w:val="1"/>
          <w:numId w:val="23"/>
        </w:numPr>
        <w:rPr>
          <w:lang w:val="en-IN"/>
        </w:rPr>
      </w:pPr>
      <w:r w:rsidRPr="008D69AF">
        <w:rPr>
          <w:lang w:val="en-IN"/>
        </w:rPr>
        <w:t>Deploy the system on the Render platform, ensuring that all configurations are properly set for smooth deployment.</w:t>
      </w:r>
    </w:p>
    <w:p w14:paraId="39271B7F" w14:textId="77777777" w:rsidR="008D69AF" w:rsidRPr="008D69AF" w:rsidRDefault="008D69AF" w:rsidP="008D69AF">
      <w:pPr>
        <w:numPr>
          <w:ilvl w:val="0"/>
          <w:numId w:val="23"/>
        </w:numPr>
        <w:rPr>
          <w:lang w:val="en-IN"/>
        </w:rPr>
      </w:pPr>
      <w:r w:rsidRPr="008D69AF">
        <w:rPr>
          <w:b/>
          <w:bCs/>
          <w:lang w:val="en-IN"/>
        </w:rPr>
        <w:t>Post-Deployment Monitoring:</w:t>
      </w:r>
    </w:p>
    <w:p w14:paraId="7E217524" w14:textId="5A6470E5" w:rsidR="00B51CE7" w:rsidRDefault="008D69AF" w:rsidP="00EF620E">
      <w:pPr>
        <w:numPr>
          <w:ilvl w:val="1"/>
          <w:numId w:val="23"/>
        </w:numPr>
        <w:rPr>
          <w:lang w:val="en-IN"/>
        </w:rPr>
      </w:pPr>
      <w:r w:rsidRPr="008D69AF">
        <w:rPr>
          <w:lang w:val="en-IN"/>
        </w:rPr>
        <w:t>Monitor the system’s performance after deployment to identify and address any potential issues or bottlenecks.</w:t>
      </w:r>
    </w:p>
    <w:p w14:paraId="138647A0" w14:textId="77777777" w:rsidR="00EF620E" w:rsidRPr="00EF620E" w:rsidRDefault="00EF620E" w:rsidP="00EF620E">
      <w:pPr>
        <w:rPr>
          <w:lang w:val="en-IN"/>
        </w:rPr>
      </w:pPr>
    </w:p>
    <w:p w14:paraId="6497E2D5" w14:textId="77777777" w:rsidR="00B51CE7" w:rsidRDefault="00645C3D">
      <w:pPr>
        <w:pStyle w:val="Heading2"/>
      </w:pPr>
      <w:r>
        <w:t>Error Handling</w:t>
      </w:r>
    </w:p>
    <w:p w14:paraId="7E0803CB" w14:textId="2D1C84D4" w:rsidR="00EF620E" w:rsidRPr="00EF620E" w:rsidRDefault="00645C3D" w:rsidP="00EF620E">
      <w:pPr>
        <w:numPr>
          <w:ilvl w:val="0"/>
          <w:numId w:val="24"/>
        </w:numPr>
        <w:rPr>
          <w:lang w:val="en-IN"/>
        </w:rPr>
      </w:pPr>
      <w:r>
        <w:t xml:space="preserve"> </w:t>
      </w:r>
      <w:r w:rsidR="00EF620E" w:rsidRPr="00EF620E">
        <w:rPr>
          <w:b/>
          <w:bCs/>
          <w:lang w:val="en-IN"/>
        </w:rPr>
        <w:t>Input Validation</w:t>
      </w:r>
      <w:r w:rsidR="00EF620E" w:rsidRPr="00EF620E">
        <w:rPr>
          <w:lang w:val="en-IN"/>
        </w:rPr>
        <w:t>: Ensure user inputs are thoroughly validated to prevent incorrect or malicious data submission, enhancing system security and integrity.</w:t>
      </w:r>
    </w:p>
    <w:p w14:paraId="1486916A" w14:textId="77777777" w:rsidR="00EF620E" w:rsidRPr="00EF620E" w:rsidRDefault="00EF620E" w:rsidP="00EF620E">
      <w:pPr>
        <w:numPr>
          <w:ilvl w:val="0"/>
          <w:numId w:val="24"/>
        </w:numPr>
        <w:rPr>
          <w:lang w:val="en-IN"/>
        </w:rPr>
      </w:pPr>
      <w:r w:rsidRPr="00EF620E">
        <w:rPr>
          <w:b/>
          <w:bCs/>
          <w:lang w:val="en-IN"/>
        </w:rPr>
        <w:t>User-Friendly Error Messages</w:t>
      </w:r>
      <w:r w:rsidRPr="00EF620E">
        <w:rPr>
          <w:lang w:val="en-IN"/>
        </w:rPr>
        <w:t>: Display clear, concise, and actionable error messages that guide users in resolving issues, improving their experience.</w:t>
      </w:r>
    </w:p>
    <w:p w14:paraId="09853CFE" w14:textId="77777777" w:rsidR="00EF620E" w:rsidRPr="00EF620E" w:rsidRDefault="00EF620E" w:rsidP="00EF620E">
      <w:pPr>
        <w:numPr>
          <w:ilvl w:val="0"/>
          <w:numId w:val="24"/>
        </w:numPr>
        <w:rPr>
          <w:lang w:val="en-IN"/>
        </w:rPr>
      </w:pPr>
      <w:r w:rsidRPr="00EF620E">
        <w:rPr>
          <w:b/>
          <w:bCs/>
          <w:lang w:val="en-IN"/>
        </w:rPr>
        <w:t>Server-Side Recovery</w:t>
      </w:r>
      <w:r w:rsidRPr="00EF620E">
        <w:rPr>
          <w:lang w:val="en-IN"/>
        </w:rPr>
        <w:t>: Implement automatic failover and retry mechanisms to handle server-side failures, ensuring minimal disruption and maintaining system stability.</w:t>
      </w:r>
    </w:p>
    <w:p w14:paraId="57819990" w14:textId="77777777" w:rsidR="00EF620E" w:rsidRPr="00EF620E" w:rsidRDefault="00EF620E" w:rsidP="00EF620E">
      <w:pPr>
        <w:numPr>
          <w:ilvl w:val="0"/>
          <w:numId w:val="24"/>
        </w:numPr>
        <w:rPr>
          <w:lang w:val="en-IN"/>
        </w:rPr>
      </w:pPr>
      <w:r w:rsidRPr="00EF620E">
        <w:rPr>
          <w:b/>
          <w:bCs/>
          <w:lang w:val="en-IN"/>
        </w:rPr>
        <w:t>Logging and Monitoring</w:t>
      </w:r>
      <w:r w:rsidRPr="00EF620E">
        <w:rPr>
          <w:lang w:val="en-IN"/>
        </w:rPr>
        <w:t>: Integrate comprehensive logging and real-time monitoring to detect, track, and resolve issues proactively, preventing future occurrences.</w:t>
      </w:r>
    </w:p>
    <w:p w14:paraId="21ED197B" w14:textId="77777777" w:rsidR="00EF620E" w:rsidRPr="00EF620E" w:rsidRDefault="00EF620E" w:rsidP="00EF620E">
      <w:pPr>
        <w:numPr>
          <w:ilvl w:val="0"/>
          <w:numId w:val="24"/>
        </w:numPr>
        <w:rPr>
          <w:lang w:val="en-IN"/>
        </w:rPr>
      </w:pPr>
      <w:r w:rsidRPr="00EF620E">
        <w:rPr>
          <w:b/>
          <w:bCs/>
          <w:lang w:val="en-IN"/>
        </w:rPr>
        <w:t>Graceful Degradation</w:t>
      </w:r>
      <w:r w:rsidRPr="00EF620E">
        <w:rPr>
          <w:lang w:val="en-IN"/>
        </w:rPr>
        <w:t>: Ensure the application can still provide limited functionality during errors, maintaining usability even during unexpected failures.</w:t>
      </w:r>
    </w:p>
    <w:p w14:paraId="1FF75A4E" w14:textId="77777777" w:rsidR="00EF620E" w:rsidRPr="00EF620E" w:rsidRDefault="00EF620E" w:rsidP="00EF620E">
      <w:pPr>
        <w:numPr>
          <w:ilvl w:val="0"/>
          <w:numId w:val="24"/>
        </w:numPr>
        <w:rPr>
          <w:lang w:val="en-IN"/>
        </w:rPr>
      </w:pPr>
      <w:r w:rsidRPr="00EF620E">
        <w:rPr>
          <w:b/>
          <w:bCs/>
          <w:lang w:val="en-IN"/>
        </w:rPr>
        <w:t>Error Reporting</w:t>
      </w:r>
      <w:r w:rsidRPr="00EF620E">
        <w:rPr>
          <w:lang w:val="en-IN"/>
        </w:rPr>
        <w:t>: Provide users with an easy way to report errors, helping the development team gather information for faster resolution.</w:t>
      </w:r>
    </w:p>
    <w:p w14:paraId="31E5EFDA" w14:textId="6F5014E9" w:rsidR="00B51CE7" w:rsidRDefault="00645C3D">
      <w:r>
        <w:t xml:space="preserve">    </w:t>
      </w:r>
    </w:p>
    <w:p w14:paraId="28616E12" w14:textId="77777777" w:rsidR="00225BA3" w:rsidRDefault="00225BA3"/>
    <w:p w14:paraId="6EA409EE" w14:textId="15164EE8" w:rsidR="00225BA3" w:rsidRDefault="00C4233D">
      <w:r>
        <w:rPr>
          <w:noProof/>
        </w:rPr>
        <mc:AlternateContent>
          <mc:Choice Requires="wps">
            <w:drawing>
              <wp:anchor distT="0" distB="0" distL="114300" distR="114300" simplePos="0" relativeHeight="251751424" behindDoc="0" locked="0" layoutInCell="1" allowOverlap="1" wp14:anchorId="400029F2" wp14:editId="7083F8D5">
                <wp:simplePos x="0" y="0"/>
                <wp:positionH relativeFrom="column">
                  <wp:posOffset>6268439</wp:posOffset>
                </wp:positionH>
                <wp:positionV relativeFrom="paragraph">
                  <wp:posOffset>879342</wp:posOffset>
                </wp:positionV>
                <wp:extent cx="442581" cy="303205"/>
                <wp:effectExtent l="57150" t="19050" r="72390" b="97155"/>
                <wp:wrapNone/>
                <wp:docPr id="1853854838" name="Rectangle 6"/>
                <wp:cNvGraphicFramePr/>
                <a:graphic xmlns:a="http://schemas.openxmlformats.org/drawingml/2006/main">
                  <a:graphicData uri="http://schemas.microsoft.com/office/word/2010/wordprocessingShape">
                    <wps:wsp>
                      <wps:cNvSpPr/>
                      <wps:spPr>
                        <a:xfrm>
                          <a:off x="0" y="0"/>
                          <a:ext cx="442581" cy="30320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092F5196" w14:textId="261DEADB" w:rsidR="00AF2E59" w:rsidRPr="002D61F9" w:rsidRDefault="00AF2E59" w:rsidP="00AF2E59">
                            <w:pPr>
                              <w:jc w:val="center"/>
                              <w:rPr>
                                <w:b/>
                                <w:bCs/>
                                <w:color w:val="0D0D0D" w:themeColor="text1" w:themeTint="F2"/>
                                <w:sz w:val="28"/>
                                <w:szCs w:val="28"/>
                              </w:rPr>
                            </w:pPr>
                            <w:r w:rsidRPr="002D61F9">
                              <w:rPr>
                                <w:b/>
                                <w:bCs/>
                                <w:color w:val="0D0D0D" w:themeColor="text1" w:themeTint="F2"/>
                                <w:sz w:val="28"/>
                                <w:szCs w:val="28"/>
                              </w:rPr>
                              <w:t>1</w:t>
                            </w:r>
                            <w:r w:rsidR="00BD28FA">
                              <w:rPr>
                                <w:b/>
                                <w:bCs/>
                                <w:color w:val="0D0D0D" w:themeColor="text1" w:themeTint="F2"/>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029F2" id="_x0000_s1079" style="position:absolute;margin-left:493.6pt;margin-top:69.25pt;width:34.85pt;height:23.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" fillcolor="#f79646 [3209]" strokecolor="#4579b8 [3044]">
                <v:shadow on="t" color="black" opacity="22937f" origin=",.5" offset="0,.63889mm"/>
                <v:textbox>
                  <w:txbxContent>
                    <w:p w14:paraId="092F5196" w14:textId="261DEADB" w:rsidR="00AF2E59" w:rsidRPr="002D61F9" w:rsidRDefault="00AF2E59" w:rsidP="00AF2E59">
                      <w:pPr>
                        <w:jc w:val="center"/>
                        <w:rPr>
                          <w:b/>
                          <w:bCs/>
                          <w:color w:val="0D0D0D" w:themeColor="text1" w:themeTint="F2"/>
                          <w:sz w:val="28"/>
                          <w:szCs w:val="28"/>
                        </w:rPr>
                      </w:pPr>
                      <w:r w:rsidRPr="002D61F9">
                        <w:rPr>
                          <w:b/>
                          <w:bCs/>
                          <w:color w:val="0D0D0D" w:themeColor="text1" w:themeTint="F2"/>
                          <w:sz w:val="28"/>
                          <w:szCs w:val="28"/>
                        </w:rPr>
                        <w:t>1</w:t>
                      </w:r>
                      <w:r w:rsidR="00BD28FA">
                        <w:rPr>
                          <w:b/>
                          <w:bCs/>
                          <w:color w:val="0D0D0D" w:themeColor="text1" w:themeTint="F2"/>
                          <w:sz w:val="28"/>
                          <w:szCs w:val="28"/>
                        </w:rPr>
                        <w:t>2</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3C864E58" wp14:editId="10A1AD9C">
                <wp:simplePos x="0" y="0"/>
                <wp:positionH relativeFrom="column">
                  <wp:posOffset>4667693</wp:posOffset>
                </wp:positionH>
                <wp:positionV relativeFrom="paragraph">
                  <wp:posOffset>879652</wp:posOffset>
                </wp:positionV>
                <wp:extent cx="1467293" cy="286872"/>
                <wp:effectExtent l="0" t="0" r="0" b="0"/>
                <wp:wrapNone/>
                <wp:docPr id="654040312"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4483C34A" w14:textId="77777777" w:rsidR="00AF2E59" w:rsidRPr="0068763B" w:rsidRDefault="00AF2E59" w:rsidP="00AF2E59">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64E58" id="_x0000_s1080" type="#_x0000_t202" style="position:absolute;margin-left:367.55pt;margin-top:69.25pt;width:115.55pt;height:22.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" fillcolor="white [3201]" stroked="f" strokeweight=".5pt">
                <v:textbox>
                  <w:txbxContent>
                    <w:p w14:paraId="4483C34A" w14:textId="77777777" w:rsidR="00AF2E59" w:rsidRPr="0068763B" w:rsidRDefault="00AF2E59" w:rsidP="00AF2E59">
                      <w:pPr>
                        <w:rPr>
                          <w:b/>
                          <w:bCs/>
                          <w:sz w:val="24"/>
                          <w:szCs w:val="24"/>
                        </w:rPr>
                      </w:pPr>
                      <w:r w:rsidRPr="0068763B">
                        <w:rPr>
                          <w:b/>
                          <w:bCs/>
                          <w:sz w:val="24"/>
                          <w:szCs w:val="24"/>
                        </w:rPr>
                        <w:t>Teachers Connect</w:t>
                      </w:r>
                    </w:p>
                  </w:txbxContent>
                </v:textbox>
              </v:shape>
            </w:pict>
          </mc:Fallback>
        </mc:AlternateContent>
      </w:r>
    </w:p>
    <w:p w14:paraId="4A3A4258" w14:textId="6DD9812B" w:rsidR="00EF620E" w:rsidRDefault="00B6437D">
      <w:pPr>
        <w:pStyle w:val="Heading2"/>
      </w:pPr>
      <w:r>
        <w:rPr>
          <w:noProof/>
        </w:rPr>
        <w:lastRenderedPageBreak/>
        <mc:AlternateContent>
          <mc:Choice Requires="wps">
            <w:drawing>
              <wp:anchor distT="0" distB="0" distL="114300" distR="114300" simplePos="0" relativeHeight="251715584" behindDoc="0" locked="0" layoutInCell="1" allowOverlap="1" wp14:anchorId="38C4E15A" wp14:editId="29C304D7">
                <wp:simplePos x="0" y="0"/>
                <wp:positionH relativeFrom="margin">
                  <wp:posOffset>134147</wp:posOffset>
                </wp:positionH>
                <wp:positionV relativeFrom="paragraph">
                  <wp:posOffset>-249555</wp:posOffset>
                </wp:positionV>
                <wp:extent cx="2370455" cy="360680"/>
                <wp:effectExtent l="0" t="0" r="0" b="1270"/>
                <wp:wrapNone/>
                <wp:docPr id="156206069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326B1DAC" w14:textId="77777777" w:rsidR="00B6437D" w:rsidRPr="00817AD0" w:rsidRDefault="00B6437D" w:rsidP="00B6437D">
                            <w:pPr>
                              <w:rPr>
                                <w:b/>
                                <w:bCs/>
                                <w:sz w:val="28"/>
                                <w:szCs w:val="28"/>
                              </w:rPr>
                            </w:pPr>
                            <w:r w:rsidRPr="00817AD0">
                              <w:rPr>
                                <w:b/>
                                <w:bCs/>
                                <w:sz w:val="28"/>
                                <w:szCs w:val="28"/>
                              </w:rPr>
                              <w:t>High Level Design (HLD</w:t>
                            </w:r>
                          </w:p>
                          <w:p w14:paraId="525E0D99"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4E15A" id="_x0000_s1081" type="#_x0000_t202" style="position:absolute;margin-left:10.55pt;margin-top:-19.65pt;width:186.65pt;height:28.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" filled="f" stroked="f" strokeweight=".5pt">
                <v:textbox>
                  <w:txbxContent>
                    <w:p w14:paraId="326B1DAC" w14:textId="77777777" w:rsidR="00B6437D" w:rsidRPr="00817AD0" w:rsidRDefault="00B6437D" w:rsidP="00B6437D">
                      <w:pPr>
                        <w:rPr>
                          <w:b/>
                          <w:bCs/>
                          <w:sz w:val="28"/>
                          <w:szCs w:val="28"/>
                        </w:rPr>
                      </w:pPr>
                      <w:r w:rsidRPr="00817AD0">
                        <w:rPr>
                          <w:b/>
                          <w:bCs/>
                          <w:sz w:val="28"/>
                          <w:szCs w:val="28"/>
                        </w:rPr>
                        <w:t>High Level Design (HLD</w:t>
                      </w:r>
                    </w:p>
                    <w:p w14:paraId="525E0D99" w14:textId="77777777" w:rsidR="00B6437D" w:rsidRDefault="00B6437D" w:rsidP="00B6437D"/>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28E31809" wp14:editId="4C3D47C8">
                <wp:simplePos x="0" y="0"/>
                <wp:positionH relativeFrom="column">
                  <wp:posOffset>-337023</wp:posOffset>
                </wp:positionH>
                <wp:positionV relativeFrom="paragraph">
                  <wp:posOffset>-179070</wp:posOffset>
                </wp:positionV>
                <wp:extent cx="467360" cy="137795"/>
                <wp:effectExtent l="57150" t="19050" r="85090" b="90805"/>
                <wp:wrapNone/>
                <wp:docPr id="1549385849"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86D3A80"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31809" id="_x0000_s1082" style="position:absolute;margin-left:-26.55pt;margin-top:-14.1pt;width:36.8pt;height:10.8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186D3A80" w14:textId="77777777" w:rsidR="00B6437D" w:rsidRDefault="00B6437D" w:rsidP="00B6437D">
                      <w:pPr>
                        <w:jc w:val="center"/>
                      </w:pPr>
                      <w:r>
                        <w:t xml:space="preserve"> </w:t>
                      </w:r>
                    </w:p>
                  </w:txbxContent>
                </v:textbox>
              </v:rect>
            </w:pict>
          </mc:Fallback>
        </mc:AlternateContent>
      </w:r>
      <w:r w:rsidR="00225BA3">
        <w:rPr>
          <w:noProof/>
        </w:rPr>
        <mc:AlternateContent>
          <mc:Choice Requires="wps">
            <w:drawing>
              <wp:anchor distT="0" distB="0" distL="114300" distR="114300" simplePos="0" relativeHeight="251679744" behindDoc="0" locked="0" layoutInCell="1" allowOverlap="1" wp14:anchorId="65AE1C6F" wp14:editId="125C1BB8">
                <wp:simplePos x="0" y="0"/>
                <wp:positionH relativeFrom="column">
                  <wp:posOffset>5181600</wp:posOffset>
                </wp:positionH>
                <wp:positionV relativeFrom="paragraph">
                  <wp:posOffset>-387350</wp:posOffset>
                </wp:positionV>
                <wp:extent cx="1828800" cy="565150"/>
                <wp:effectExtent l="57150" t="19050" r="76200" b="101600"/>
                <wp:wrapNone/>
                <wp:docPr id="1484076085"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A3D90" id="Rectangle 2" o:spid="_x0000_s1026" style="position:absolute;margin-left:408pt;margin-top:-30.5pt;width:2in;height:4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" strokecolor="#4579b8 [3044]">
                <v:fill r:id="rId7" o:title="" recolor="t" rotate="t" type="frame"/>
                <v:shadow on="t" color="black" opacity="22937f" origin=",.5" offset="0,.63889mm"/>
              </v:rect>
            </w:pict>
          </mc:Fallback>
        </mc:AlternateContent>
      </w:r>
    </w:p>
    <w:p w14:paraId="58553A8B" w14:textId="7B6CCCBB" w:rsidR="00EF620E" w:rsidRDefault="00EF620E">
      <w:pPr>
        <w:pStyle w:val="Heading2"/>
      </w:pPr>
    </w:p>
    <w:p w14:paraId="5D2F5C4E" w14:textId="380FFC77" w:rsidR="00B51CE7" w:rsidRDefault="00645C3D">
      <w:pPr>
        <w:pStyle w:val="Heading2"/>
      </w:pPr>
      <w:r>
        <w:t>Dashboards and KPIs</w:t>
      </w:r>
    </w:p>
    <w:p w14:paraId="4AFBAFFD" w14:textId="349B4764" w:rsidR="00EF620E" w:rsidRDefault="00EF620E" w:rsidP="00EF620E">
      <w:r>
        <w:tab/>
      </w:r>
    </w:p>
    <w:p w14:paraId="7DB49E09" w14:textId="09EB53D6" w:rsidR="00EF620E" w:rsidRDefault="00EF620E" w:rsidP="00EF620E">
      <w:pPr>
        <w:pStyle w:val="Heading2"/>
      </w:pPr>
      <w:r>
        <w:t>Dashboard</w:t>
      </w:r>
    </w:p>
    <w:p w14:paraId="54D969CC" w14:textId="77777777" w:rsidR="00EF620E" w:rsidRPr="00EF620E" w:rsidRDefault="00EF620E" w:rsidP="00EF620E"/>
    <w:p w14:paraId="0C5D8410" w14:textId="77777777" w:rsidR="00EF620E" w:rsidRPr="00EF620E" w:rsidRDefault="00EF620E" w:rsidP="00EF620E">
      <w:pPr>
        <w:rPr>
          <w:b/>
          <w:bCs/>
          <w:lang w:val="en-IN"/>
        </w:rPr>
      </w:pPr>
      <w:r w:rsidRPr="00EF620E">
        <w:rPr>
          <w:b/>
          <w:bCs/>
          <w:lang w:val="en-IN"/>
        </w:rPr>
        <w:t>Admin Dashboard:</w:t>
      </w:r>
    </w:p>
    <w:p w14:paraId="7AA02018" w14:textId="77777777" w:rsidR="00EF620E" w:rsidRPr="00EF620E" w:rsidRDefault="00EF620E" w:rsidP="00EF620E">
      <w:pPr>
        <w:numPr>
          <w:ilvl w:val="0"/>
          <w:numId w:val="28"/>
        </w:numPr>
        <w:rPr>
          <w:b/>
          <w:bCs/>
          <w:lang w:val="en-IN"/>
        </w:rPr>
      </w:pPr>
      <w:r w:rsidRPr="00EF620E">
        <w:rPr>
          <w:b/>
          <w:bCs/>
          <w:lang w:val="en-IN"/>
        </w:rPr>
        <w:t>Manage User Profiles: Admin can manage teacher and student profiles (create, edit, remove).</w:t>
      </w:r>
    </w:p>
    <w:p w14:paraId="6BFC2117" w14:textId="77777777" w:rsidR="00EF620E" w:rsidRPr="00EF620E" w:rsidRDefault="00EF620E" w:rsidP="00EF620E">
      <w:pPr>
        <w:numPr>
          <w:ilvl w:val="0"/>
          <w:numId w:val="28"/>
        </w:numPr>
        <w:rPr>
          <w:b/>
          <w:bCs/>
          <w:lang w:val="en-IN"/>
        </w:rPr>
      </w:pPr>
      <w:r w:rsidRPr="00EF620E">
        <w:rPr>
          <w:b/>
          <w:bCs/>
          <w:lang w:val="en-IN"/>
        </w:rPr>
        <w:t>Monitor Activities: Oversee all appointments and user activities.</w:t>
      </w:r>
    </w:p>
    <w:p w14:paraId="428E709B" w14:textId="77777777" w:rsidR="00EF620E" w:rsidRPr="00EF620E" w:rsidRDefault="00EF620E" w:rsidP="00EF620E">
      <w:pPr>
        <w:numPr>
          <w:ilvl w:val="0"/>
          <w:numId w:val="28"/>
        </w:numPr>
        <w:rPr>
          <w:b/>
          <w:bCs/>
          <w:lang w:val="en-IN"/>
        </w:rPr>
      </w:pPr>
      <w:r w:rsidRPr="00EF620E">
        <w:rPr>
          <w:b/>
          <w:bCs/>
          <w:lang w:val="en-IN"/>
        </w:rPr>
        <w:t>Analytics: Display key metrics such as bookings, teachers, and students using React and Charts.js to visualize data through charts like line or bar graphs.</w:t>
      </w:r>
    </w:p>
    <w:p w14:paraId="6D82D0E2" w14:textId="77777777" w:rsidR="00EF620E" w:rsidRPr="00EF620E" w:rsidRDefault="00EF620E" w:rsidP="00EF620E">
      <w:pPr>
        <w:rPr>
          <w:b/>
          <w:bCs/>
          <w:lang w:val="en-IN"/>
        </w:rPr>
      </w:pPr>
      <w:r w:rsidRPr="00EF620E">
        <w:rPr>
          <w:b/>
          <w:bCs/>
          <w:lang w:val="en-IN"/>
        </w:rPr>
        <w:t>Teacher Dashboard:</w:t>
      </w:r>
    </w:p>
    <w:p w14:paraId="4E94617E" w14:textId="77777777" w:rsidR="00EF620E" w:rsidRPr="00EF620E" w:rsidRDefault="00EF620E" w:rsidP="00EF620E">
      <w:pPr>
        <w:numPr>
          <w:ilvl w:val="0"/>
          <w:numId w:val="29"/>
        </w:numPr>
        <w:rPr>
          <w:b/>
          <w:bCs/>
          <w:lang w:val="en-IN"/>
        </w:rPr>
      </w:pPr>
      <w:r w:rsidRPr="00EF620E">
        <w:rPr>
          <w:b/>
          <w:bCs/>
          <w:lang w:val="en-IN"/>
        </w:rPr>
        <w:t>View Appointments &amp; Manage Availability: Teachers can manage their schedules and availability.</w:t>
      </w:r>
    </w:p>
    <w:p w14:paraId="2D6CEE20" w14:textId="77777777" w:rsidR="00EF620E" w:rsidRPr="00EF620E" w:rsidRDefault="00EF620E" w:rsidP="00EF620E">
      <w:pPr>
        <w:numPr>
          <w:ilvl w:val="0"/>
          <w:numId w:val="29"/>
        </w:numPr>
        <w:rPr>
          <w:b/>
          <w:bCs/>
          <w:lang w:val="en-IN"/>
        </w:rPr>
      </w:pPr>
      <w:r w:rsidRPr="00EF620E">
        <w:rPr>
          <w:b/>
          <w:bCs/>
          <w:lang w:val="en-IN"/>
        </w:rPr>
        <w:t>Track Progress &amp; Session History: Access detailed student progress and session history.</w:t>
      </w:r>
    </w:p>
    <w:p w14:paraId="46F802D0" w14:textId="77777777" w:rsidR="00EF620E" w:rsidRPr="00EF620E" w:rsidRDefault="00EF620E" w:rsidP="00EF620E">
      <w:pPr>
        <w:numPr>
          <w:ilvl w:val="0"/>
          <w:numId w:val="29"/>
        </w:numPr>
        <w:rPr>
          <w:b/>
          <w:bCs/>
          <w:lang w:val="en-IN"/>
        </w:rPr>
      </w:pPr>
      <w:r w:rsidRPr="00EF620E">
        <w:rPr>
          <w:b/>
          <w:bCs/>
          <w:lang w:val="en-IN"/>
        </w:rPr>
        <w:t>Set Preferences: Teachers can configure their preferred time slots and cancellation policies.</w:t>
      </w:r>
    </w:p>
    <w:p w14:paraId="3390C074" w14:textId="77777777" w:rsidR="00EF620E" w:rsidRPr="00EF620E" w:rsidRDefault="00EF620E" w:rsidP="00EF620E">
      <w:pPr>
        <w:rPr>
          <w:b/>
          <w:bCs/>
          <w:lang w:val="en-IN"/>
        </w:rPr>
      </w:pPr>
      <w:r w:rsidRPr="00EF620E">
        <w:rPr>
          <w:b/>
          <w:bCs/>
          <w:lang w:val="en-IN"/>
        </w:rPr>
        <w:t>Student Dashboard:</w:t>
      </w:r>
    </w:p>
    <w:p w14:paraId="5333E247" w14:textId="77777777" w:rsidR="00EF620E" w:rsidRPr="00EF620E" w:rsidRDefault="00EF620E" w:rsidP="00EF620E">
      <w:pPr>
        <w:numPr>
          <w:ilvl w:val="0"/>
          <w:numId w:val="30"/>
        </w:numPr>
        <w:rPr>
          <w:b/>
          <w:bCs/>
          <w:lang w:val="en-IN"/>
        </w:rPr>
      </w:pPr>
      <w:r w:rsidRPr="00EF620E">
        <w:rPr>
          <w:b/>
          <w:bCs/>
          <w:lang w:val="en-IN"/>
        </w:rPr>
        <w:t>Book, Reschedule, Cancel Appointments: Students can book or modify appointments with teachers.</w:t>
      </w:r>
    </w:p>
    <w:p w14:paraId="087CAA38" w14:textId="77777777" w:rsidR="00EF620E" w:rsidRPr="00EF620E" w:rsidRDefault="00EF620E" w:rsidP="00EF620E">
      <w:pPr>
        <w:numPr>
          <w:ilvl w:val="0"/>
          <w:numId w:val="30"/>
        </w:numPr>
        <w:rPr>
          <w:b/>
          <w:bCs/>
          <w:lang w:val="en-IN"/>
        </w:rPr>
      </w:pPr>
      <w:r w:rsidRPr="00EF620E">
        <w:rPr>
          <w:b/>
          <w:bCs/>
          <w:lang w:val="en-IN"/>
        </w:rPr>
        <w:t>Track Appointments: View upcoming and past appointments.</w:t>
      </w:r>
    </w:p>
    <w:p w14:paraId="319AD374" w14:textId="77777777" w:rsidR="00EF620E" w:rsidRPr="00EF620E" w:rsidRDefault="00EF620E" w:rsidP="00EF620E">
      <w:pPr>
        <w:numPr>
          <w:ilvl w:val="0"/>
          <w:numId w:val="30"/>
        </w:numPr>
        <w:rPr>
          <w:b/>
          <w:bCs/>
          <w:lang w:val="en-IN"/>
        </w:rPr>
      </w:pPr>
      <w:r w:rsidRPr="00EF620E">
        <w:rPr>
          <w:b/>
          <w:bCs/>
          <w:lang w:val="en-IN"/>
        </w:rPr>
        <w:t>Session History: Access notes, progress updates, and session history.</w:t>
      </w:r>
    </w:p>
    <w:p w14:paraId="1BAEC9F5" w14:textId="77777777" w:rsidR="00EF620E" w:rsidRPr="00EF620E" w:rsidRDefault="00EF620E" w:rsidP="00EF620E">
      <w:pPr>
        <w:rPr>
          <w:b/>
          <w:bCs/>
          <w:lang w:val="en-IN"/>
        </w:rPr>
      </w:pPr>
      <w:r w:rsidRPr="00EF620E">
        <w:rPr>
          <w:b/>
          <w:bCs/>
          <w:lang w:val="en-IN"/>
        </w:rPr>
        <w:t>By integrating React with Charts.js, the dashboards offer real-time data visualization, helping admins track performance, and enabling teachers and students to manage their activities efficiently.</w:t>
      </w:r>
    </w:p>
    <w:p w14:paraId="6328B66C" w14:textId="77777777" w:rsidR="00EF620E" w:rsidRDefault="00EF620E" w:rsidP="00EF620E"/>
    <w:p w14:paraId="7B3D87EB" w14:textId="77777777" w:rsidR="00EF620E" w:rsidRDefault="00EF620E" w:rsidP="00EF620E"/>
    <w:p w14:paraId="0D2F6EB3" w14:textId="77777777" w:rsidR="00EF620E" w:rsidRDefault="00EF620E" w:rsidP="00EF620E"/>
    <w:p w14:paraId="61093193" w14:textId="77777777" w:rsidR="00225BA3" w:rsidRDefault="00645C3D" w:rsidP="00EF620E">
      <w:r>
        <w:br/>
      </w:r>
    </w:p>
    <w:p w14:paraId="2F18D4D7" w14:textId="77777777" w:rsidR="00225BA3" w:rsidRDefault="00225BA3" w:rsidP="00EF620E"/>
    <w:p w14:paraId="23D130D7" w14:textId="77777777" w:rsidR="00225BA3" w:rsidRDefault="00225BA3" w:rsidP="00EF620E"/>
    <w:p w14:paraId="0997202B" w14:textId="448EB76B" w:rsidR="00225BA3" w:rsidRDefault="006F0466" w:rsidP="00EF620E">
      <w:r>
        <w:rPr>
          <w:noProof/>
        </w:rPr>
        <mc:AlternateContent>
          <mc:Choice Requires="wps">
            <w:drawing>
              <wp:anchor distT="0" distB="0" distL="114300" distR="114300" simplePos="0" relativeHeight="251755520" behindDoc="0" locked="0" layoutInCell="1" allowOverlap="1" wp14:anchorId="30F6D546" wp14:editId="466EF720">
                <wp:simplePos x="0" y="0"/>
                <wp:positionH relativeFrom="column">
                  <wp:posOffset>4572000</wp:posOffset>
                </wp:positionH>
                <wp:positionV relativeFrom="paragraph">
                  <wp:posOffset>404495</wp:posOffset>
                </wp:positionV>
                <wp:extent cx="1466850" cy="286385"/>
                <wp:effectExtent l="0" t="0" r="0" b="0"/>
                <wp:wrapNone/>
                <wp:docPr id="1839659056"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117C6A6A" w14:textId="77777777" w:rsidR="006F0466" w:rsidRPr="0068763B" w:rsidRDefault="006F0466" w:rsidP="006F0466">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6D546" id="_x0000_s1083" type="#_x0000_t202" style="position:absolute;margin-left:5in;margin-top:31.85pt;width:115.5pt;height:22.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DVMAIAAFwEAAAOAAAAZHJzL2Uyb0RvYy54bWysVEuP2jAQvlfqf7B8LwEWWBo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" fillcolor="white [3201]" stroked="f" strokeweight=".5pt">
                <v:textbox>
                  <w:txbxContent>
                    <w:p w14:paraId="117C6A6A" w14:textId="77777777" w:rsidR="006F0466" w:rsidRPr="0068763B" w:rsidRDefault="006F0466" w:rsidP="006F0466">
                      <w:pPr>
                        <w:rPr>
                          <w:b/>
                          <w:bCs/>
                          <w:sz w:val="24"/>
                          <w:szCs w:val="24"/>
                        </w:rPr>
                      </w:pPr>
                      <w:r w:rsidRPr="0068763B">
                        <w:rPr>
                          <w:b/>
                          <w:bCs/>
                          <w:sz w:val="24"/>
                          <w:szCs w:val="24"/>
                        </w:rPr>
                        <w:t>Teachers Connect</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3E4EE473" wp14:editId="298BB1A2">
                <wp:simplePos x="0" y="0"/>
                <wp:positionH relativeFrom="column">
                  <wp:posOffset>6172835</wp:posOffset>
                </wp:positionH>
                <wp:positionV relativeFrom="paragraph">
                  <wp:posOffset>423087</wp:posOffset>
                </wp:positionV>
                <wp:extent cx="442581" cy="303205"/>
                <wp:effectExtent l="57150" t="19050" r="72390" b="97155"/>
                <wp:wrapNone/>
                <wp:docPr id="857110880" name="Rectangle 6"/>
                <wp:cNvGraphicFramePr/>
                <a:graphic xmlns:a="http://schemas.openxmlformats.org/drawingml/2006/main">
                  <a:graphicData uri="http://schemas.microsoft.com/office/word/2010/wordprocessingShape">
                    <wps:wsp>
                      <wps:cNvSpPr/>
                      <wps:spPr>
                        <a:xfrm>
                          <a:off x="0" y="0"/>
                          <a:ext cx="442581" cy="30320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FA68114" w14:textId="58433708" w:rsidR="006F0466" w:rsidRPr="002D61F9" w:rsidRDefault="006F0466" w:rsidP="006F0466">
                            <w:pPr>
                              <w:jc w:val="center"/>
                              <w:rPr>
                                <w:b/>
                                <w:bCs/>
                                <w:color w:val="0D0D0D" w:themeColor="text1" w:themeTint="F2"/>
                                <w:sz w:val="28"/>
                                <w:szCs w:val="28"/>
                              </w:rPr>
                            </w:pPr>
                            <w:r w:rsidRPr="002D61F9">
                              <w:rPr>
                                <w:b/>
                                <w:bCs/>
                                <w:color w:val="0D0D0D" w:themeColor="text1" w:themeTint="F2"/>
                                <w:sz w:val="28"/>
                                <w:szCs w:val="28"/>
                              </w:rPr>
                              <w:t>1</w:t>
                            </w:r>
                            <w:r w:rsidR="00BD28FA">
                              <w:rPr>
                                <w:b/>
                                <w:bCs/>
                                <w:color w:val="0D0D0D" w:themeColor="text1" w:themeTint="F2"/>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EE473" id="_x0000_s1084" style="position:absolute;margin-left:486.05pt;margin-top:33.3pt;width:34.85pt;height:2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" fillcolor="#f79646 [3209]" strokecolor="#4579b8 [3044]">
                <v:shadow on="t" color="black" opacity="22937f" origin=",.5" offset="0,.63889mm"/>
                <v:textbox>
                  <w:txbxContent>
                    <w:p w14:paraId="5FA68114" w14:textId="58433708" w:rsidR="006F0466" w:rsidRPr="002D61F9" w:rsidRDefault="006F0466" w:rsidP="006F0466">
                      <w:pPr>
                        <w:jc w:val="center"/>
                        <w:rPr>
                          <w:b/>
                          <w:bCs/>
                          <w:color w:val="0D0D0D" w:themeColor="text1" w:themeTint="F2"/>
                          <w:sz w:val="28"/>
                          <w:szCs w:val="28"/>
                        </w:rPr>
                      </w:pPr>
                      <w:r w:rsidRPr="002D61F9">
                        <w:rPr>
                          <w:b/>
                          <w:bCs/>
                          <w:color w:val="0D0D0D" w:themeColor="text1" w:themeTint="F2"/>
                          <w:sz w:val="28"/>
                          <w:szCs w:val="28"/>
                        </w:rPr>
                        <w:t>1</w:t>
                      </w:r>
                      <w:r w:rsidR="00BD28FA">
                        <w:rPr>
                          <w:b/>
                          <w:bCs/>
                          <w:color w:val="0D0D0D" w:themeColor="text1" w:themeTint="F2"/>
                          <w:sz w:val="28"/>
                          <w:szCs w:val="28"/>
                        </w:rPr>
                        <w:t>3</w:t>
                      </w:r>
                    </w:p>
                  </w:txbxContent>
                </v:textbox>
              </v:rect>
            </w:pict>
          </mc:Fallback>
        </mc:AlternateContent>
      </w:r>
    </w:p>
    <w:p w14:paraId="4454F009" w14:textId="4ECB6F84" w:rsidR="00225BA3" w:rsidRDefault="00B6437D" w:rsidP="00EF620E">
      <w:r>
        <w:rPr>
          <w:noProof/>
        </w:rPr>
        <w:lastRenderedPageBreak/>
        <mc:AlternateContent>
          <mc:Choice Requires="wps">
            <w:drawing>
              <wp:anchor distT="0" distB="0" distL="114300" distR="114300" simplePos="0" relativeHeight="251718656" behindDoc="0" locked="0" layoutInCell="1" allowOverlap="1" wp14:anchorId="4147B086" wp14:editId="44F7E031">
                <wp:simplePos x="0" y="0"/>
                <wp:positionH relativeFrom="margin">
                  <wp:posOffset>70647</wp:posOffset>
                </wp:positionH>
                <wp:positionV relativeFrom="paragraph">
                  <wp:posOffset>-260350</wp:posOffset>
                </wp:positionV>
                <wp:extent cx="2370455" cy="360680"/>
                <wp:effectExtent l="0" t="0" r="0" b="1270"/>
                <wp:wrapNone/>
                <wp:docPr id="40844080"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399D7FF3" w14:textId="77777777" w:rsidR="00B6437D" w:rsidRPr="00817AD0" w:rsidRDefault="00B6437D" w:rsidP="00B6437D">
                            <w:pPr>
                              <w:rPr>
                                <w:b/>
                                <w:bCs/>
                                <w:sz w:val="28"/>
                                <w:szCs w:val="28"/>
                              </w:rPr>
                            </w:pPr>
                            <w:r w:rsidRPr="00817AD0">
                              <w:rPr>
                                <w:b/>
                                <w:bCs/>
                                <w:sz w:val="28"/>
                                <w:szCs w:val="28"/>
                              </w:rPr>
                              <w:t>High Level Design (HLD</w:t>
                            </w:r>
                          </w:p>
                          <w:p w14:paraId="6A4270EE"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B086" id="_x0000_s1085" type="#_x0000_t202" style="position:absolute;margin-left:5.55pt;margin-top:-20.5pt;width:186.65pt;height:28.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fgHAIAADQ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" filled="f" stroked="f" strokeweight=".5pt">
                <v:textbox>
                  <w:txbxContent>
                    <w:p w14:paraId="399D7FF3" w14:textId="77777777" w:rsidR="00B6437D" w:rsidRPr="00817AD0" w:rsidRDefault="00B6437D" w:rsidP="00B6437D">
                      <w:pPr>
                        <w:rPr>
                          <w:b/>
                          <w:bCs/>
                          <w:sz w:val="28"/>
                          <w:szCs w:val="28"/>
                        </w:rPr>
                      </w:pPr>
                      <w:r w:rsidRPr="00817AD0">
                        <w:rPr>
                          <w:b/>
                          <w:bCs/>
                          <w:sz w:val="28"/>
                          <w:szCs w:val="28"/>
                        </w:rPr>
                        <w:t>High Level Design (HLD</w:t>
                      </w:r>
                    </w:p>
                    <w:p w14:paraId="6A4270EE" w14:textId="77777777" w:rsidR="00B6437D" w:rsidRDefault="00B6437D" w:rsidP="00B6437D"/>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53A61CB" wp14:editId="6D81FF21">
                <wp:simplePos x="0" y="0"/>
                <wp:positionH relativeFrom="column">
                  <wp:posOffset>-401793</wp:posOffset>
                </wp:positionH>
                <wp:positionV relativeFrom="paragraph">
                  <wp:posOffset>-177800</wp:posOffset>
                </wp:positionV>
                <wp:extent cx="467360" cy="137795"/>
                <wp:effectExtent l="57150" t="19050" r="85090" b="90805"/>
                <wp:wrapNone/>
                <wp:docPr id="10471335"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2D91B"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A61CB" id="_x0000_s1086" style="position:absolute;margin-left:-31.65pt;margin-top:-14pt;width:36.8pt;height:10.8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3D82D91B" w14:textId="77777777" w:rsidR="00B6437D" w:rsidRDefault="00B6437D" w:rsidP="00B6437D">
                      <w:pPr>
                        <w:jc w:val="center"/>
                      </w:pPr>
                      <w:r>
                        <w:t xml:space="preserve"> </w:t>
                      </w:r>
                    </w:p>
                  </w:txbxContent>
                </v:textbox>
              </v:rect>
            </w:pict>
          </mc:Fallback>
        </mc:AlternateContent>
      </w:r>
      <w:r w:rsidR="00225BA3">
        <w:rPr>
          <w:noProof/>
        </w:rPr>
        <mc:AlternateContent>
          <mc:Choice Requires="wps">
            <w:drawing>
              <wp:anchor distT="0" distB="0" distL="114300" distR="114300" simplePos="0" relativeHeight="251681792" behindDoc="0" locked="0" layoutInCell="1" allowOverlap="1" wp14:anchorId="783B88DD" wp14:editId="1A2DBB47">
                <wp:simplePos x="0" y="0"/>
                <wp:positionH relativeFrom="column">
                  <wp:posOffset>5143500</wp:posOffset>
                </wp:positionH>
                <wp:positionV relativeFrom="paragraph">
                  <wp:posOffset>-336550</wp:posOffset>
                </wp:positionV>
                <wp:extent cx="1828800" cy="565150"/>
                <wp:effectExtent l="57150" t="19050" r="76200" b="101600"/>
                <wp:wrapNone/>
                <wp:docPr id="1332233430"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96CCF" id="Rectangle 2" o:spid="_x0000_s1026" style="position:absolute;margin-left:405pt;margin-top:-26.5pt;width:2in;height:4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Dm+kIG4AAAAAsBAAAPAAAAAAAAAAAAAAAAABEfAABkcnMvZG93bnJldi54bWxQSwEC&#10;LQAUAAYACAAAACEAqiYOvrwAAAAhAQAAGQAAAAAAAAAAAAAAAAAeIAAAZHJzL19yZWxzL2Uyb0Rv&#10;Yy54bWwucmVsc1BLBQYAAAAABgAGAHwBAAARIQAAAAA=&#10;" strokecolor="#4579b8 [3044]">
                <v:fill r:id="rId7" o:title="" recolor="t" rotate="t" type="frame"/>
                <v:shadow on="t" color="black" opacity="22937f" origin=",.5" offset="0,.63889mm"/>
              </v:rect>
            </w:pict>
          </mc:Fallback>
        </mc:AlternateContent>
      </w:r>
    </w:p>
    <w:p w14:paraId="1186E692" w14:textId="0A536E6D" w:rsidR="00EF620E" w:rsidRDefault="00645C3D" w:rsidP="00EF620E">
      <w:pPr>
        <w:rPr>
          <w:rStyle w:val="Heading2Char"/>
        </w:rPr>
      </w:pPr>
      <w:r>
        <w:br/>
      </w:r>
      <w:r w:rsidRPr="00EF620E">
        <w:rPr>
          <w:rStyle w:val="Heading2Char"/>
        </w:rPr>
        <w:t xml:space="preserve">    KPIs:</w:t>
      </w:r>
    </w:p>
    <w:p w14:paraId="2941040A" w14:textId="77777777" w:rsidR="00EF620E" w:rsidRPr="00EF620E" w:rsidRDefault="00EF620E" w:rsidP="00EF620E">
      <w:pPr>
        <w:numPr>
          <w:ilvl w:val="0"/>
          <w:numId w:val="26"/>
        </w:numPr>
        <w:rPr>
          <w:lang w:val="en-IN"/>
        </w:rPr>
      </w:pPr>
      <w:r w:rsidRPr="00EF620E">
        <w:rPr>
          <w:b/>
          <w:bCs/>
          <w:lang w:val="en-IN"/>
        </w:rPr>
        <w:t>Number of Successful Bookings</w:t>
      </w:r>
      <w:r w:rsidRPr="00EF620E">
        <w:rPr>
          <w:lang w:val="en-IN"/>
        </w:rPr>
        <w:t>:</w:t>
      </w:r>
    </w:p>
    <w:p w14:paraId="3E44CD79" w14:textId="77777777" w:rsidR="00EF620E" w:rsidRPr="00EF620E" w:rsidRDefault="00EF620E" w:rsidP="00EF620E">
      <w:pPr>
        <w:numPr>
          <w:ilvl w:val="1"/>
          <w:numId w:val="26"/>
        </w:numPr>
        <w:rPr>
          <w:lang w:val="en-IN"/>
        </w:rPr>
      </w:pPr>
      <w:r w:rsidRPr="00EF620E">
        <w:rPr>
          <w:lang w:val="en-IN"/>
        </w:rPr>
        <w:t>Track the total number of confirmed appointments to gauge the platform's usage and demand.</w:t>
      </w:r>
    </w:p>
    <w:p w14:paraId="708B6CA0" w14:textId="77777777" w:rsidR="00EF620E" w:rsidRPr="00EF620E" w:rsidRDefault="00EF620E" w:rsidP="00EF620E">
      <w:pPr>
        <w:numPr>
          <w:ilvl w:val="0"/>
          <w:numId w:val="26"/>
        </w:numPr>
        <w:rPr>
          <w:lang w:val="en-IN"/>
        </w:rPr>
      </w:pPr>
      <w:r w:rsidRPr="00EF620E">
        <w:rPr>
          <w:b/>
          <w:bCs/>
          <w:lang w:val="en-IN"/>
        </w:rPr>
        <w:t>Average Time to Confirm Appointments</w:t>
      </w:r>
      <w:r w:rsidRPr="00EF620E">
        <w:rPr>
          <w:lang w:val="en-IN"/>
        </w:rPr>
        <w:t>:</w:t>
      </w:r>
    </w:p>
    <w:p w14:paraId="2FD335E1" w14:textId="77777777" w:rsidR="00EF620E" w:rsidRPr="00EF620E" w:rsidRDefault="00EF620E" w:rsidP="00EF620E">
      <w:pPr>
        <w:numPr>
          <w:ilvl w:val="1"/>
          <w:numId w:val="26"/>
        </w:numPr>
        <w:rPr>
          <w:lang w:val="en-IN"/>
        </w:rPr>
      </w:pPr>
      <w:r w:rsidRPr="00EF620E">
        <w:rPr>
          <w:lang w:val="en-IN"/>
        </w:rPr>
        <w:t>Measure the time it takes from booking a session to confirmation, indicating system efficiency and responsiveness.</w:t>
      </w:r>
    </w:p>
    <w:p w14:paraId="54C6C70A" w14:textId="77777777" w:rsidR="00EF620E" w:rsidRPr="00EF620E" w:rsidRDefault="00EF620E" w:rsidP="00EF620E">
      <w:pPr>
        <w:numPr>
          <w:ilvl w:val="0"/>
          <w:numId w:val="26"/>
        </w:numPr>
        <w:rPr>
          <w:lang w:val="en-IN"/>
        </w:rPr>
      </w:pPr>
      <w:r w:rsidRPr="00EF620E">
        <w:rPr>
          <w:b/>
          <w:bCs/>
          <w:lang w:val="en-IN"/>
        </w:rPr>
        <w:t>User Satisfaction Ratings</w:t>
      </w:r>
      <w:r w:rsidRPr="00EF620E">
        <w:rPr>
          <w:lang w:val="en-IN"/>
        </w:rPr>
        <w:t>:</w:t>
      </w:r>
    </w:p>
    <w:p w14:paraId="68CE9D5A" w14:textId="77777777" w:rsidR="00EF620E" w:rsidRPr="00EF620E" w:rsidRDefault="00EF620E" w:rsidP="00EF620E">
      <w:pPr>
        <w:numPr>
          <w:ilvl w:val="1"/>
          <w:numId w:val="26"/>
        </w:numPr>
        <w:rPr>
          <w:lang w:val="en-IN"/>
        </w:rPr>
      </w:pPr>
      <w:r w:rsidRPr="00EF620E">
        <w:rPr>
          <w:lang w:val="en-IN"/>
        </w:rPr>
        <w:t>Gather feedback through surveys to assess user satisfaction with the booking process, appointments, and overall experience.</w:t>
      </w:r>
    </w:p>
    <w:p w14:paraId="05DD52C7" w14:textId="77777777" w:rsidR="00EF620E" w:rsidRDefault="00645C3D" w:rsidP="00EF620E">
      <w:r>
        <w:br/>
        <w:t xml:space="preserve">    </w:t>
      </w:r>
    </w:p>
    <w:p w14:paraId="7587E2CF" w14:textId="77777777" w:rsidR="00EF620E" w:rsidRDefault="00EF620E" w:rsidP="00EF620E"/>
    <w:p w14:paraId="36ED2BFF" w14:textId="77777777" w:rsidR="00EF620E" w:rsidRDefault="00EF620E" w:rsidP="00EF620E"/>
    <w:p w14:paraId="607D1BEB" w14:textId="77777777" w:rsidR="00EF620E" w:rsidRDefault="00EF620E" w:rsidP="00EF620E"/>
    <w:p w14:paraId="66E053BF" w14:textId="77777777" w:rsidR="00EF620E" w:rsidRDefault="00EF620E" w:rsidP="00EF620E"/>
    <w:p w14:paraId="747B8099" w14:textId="77777777" w:rsidR="00EF620E" w:rsidRDefault="00EF620E" w:rsidP="00EF620E"/>
    <w:p w14:paraId="6CBB6256" w14:textId="77777777" w:rsidR="00EF620E" w:rsidRDefault="00EF620E" w:rsidP="00EF620E"/>
    <w:p w14:paraId="1D474BE5" w14:textId="77777777" w:rsidR="00EF620E" w:rsidRDefault="00EF620E" w:rsidP="00EF620E"/>
    <w:p w14:paraId="0AAA431B" w14:textId="77777777" w:rsidR="00EF620E" w:rsidRDefault="00EF620E" w:rsidP="00EF620E"/>
    <w:p w14:paraId="7E2DEEDC" w14:textId="77777777" w:rsidR="00EF620E" w:rsidRDefault="00EF620E" w:rsidP="00EF620E"/>
    <w:p w14:paraId="5804AE45" w14:textId="77777777" w:rsidR="00EF620E" w:rsidRDefault="00EF620E" w:rsidP="00EF620E"/>
    <w:p w14:paraId="48D2A1F1" w14:textId="77777777" w:rsidR="00EF620E" w:rsidRDefault="00EF620E" w:rsidP="00EF620E"/>
    <w:p w14:paraId="0C48E376" w14:textId="77777777" w:rsidR="00EF620E" w:rsidRDefault="00EF620E" w:rsidP="00EF620E"/>
    <w:p w14:paraId="4C52562E" w14:textId="5D9DDB67" w:rsidR="00EF620E" w:rsidRDefault="00EF620E" w:rsidP="00EF620E"/>
    <w:p w14:paraId="3FCADD37" w14:textId="74DE0155" w:rsidR="00EF620E" w:rsidRDefault="00EF620E" w:rsidP="00EF620E"/>
    <w:p w14:paraId="7CF4FB91" w14:textId="67571238" w:rsidR="00B51CE7" w:rsidRDefault="00645C3D" w:rsidP="00EF620E">
      <w:r>
        <w:br/>
        <w:t xml:space="preserve">    </w:t>
      </w:r>
    </w:p>
    <w:p w14:paraId="556B3F51" w14:textId="4FF92651" w:rsidR="00225BA3" w:rsidRDefault="006F0466" w:rsidP="00EF620E">
      <w:r>
        <w:rPr>
          <w:noProof/>
        </w:rPr>
        <mc:AlternateContent>
          <mc:Choice Requires="wps">
            <w:drawing>
              <wp:anchor distT="0" distB="0" distL="114300" distR="114300" simplePos="0" relativeHeight="251757568" behindDoc="0" locked="0" layoutInCell="1" allowOverlap="1" wp14:anchorId="041908C8" wp14:editId="7302E6FC">
                <wp:simplePos x="0" y="0"/>
                <wp:positionH relativeFrom="column">
                  <wp:posOffset>6172835</wp:posOffset>
                </wp:positionH>
                <wp:positionV relativeFrom="paragraph">
                  <wp:posOffset>425450</wp:posOffset>
                </wp:positionV>
                <wp:extent cx="441960" cy="302895"/>
                <wp:effectExtent l="57150" t="19050" r="72390" b="97155"/>
                <wp:wrapNone/>
                <wp:docPr id="635578524" name="Rectangle 6"/>
                <wp:cNvGraphicFramePr/>
                <a:graphic xmlns:a="http://schemas.openxmlformats.org/drawingml/2006/main">
                  <a:graphicData uri="http://schemas.microsoft.com/office/word/2010/wordprocessingShape">
                    <wps:wsp>
                      <wps:cNvSpPr/>
                      <wps:spPr>
                        <a:xfrm>
                          <a:off x="0" y="0"/>
                          <a:ext cx="441960" cy="30289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5A84F3D" w14:textId="7C3BC73C" w:rsidR="006F0466" w:rsidRPr="002D61F9" w:rsidRDefault="006F0466" w:rsidP="006F0466">
                            <w:pPr>
                              <w:jc w:val="center"/>
                              <w:rPr>
                                <w:b/>
                                <w:bCs/>
                                <w:color w:val="0D0D0D" w:themeColor="text1" w:themeTint="F2"/>
                                <w:sz w:val="28"/>
                                <w:szCs w:val="28"/>
                              </w:rPr>
                            </w:pPr>
                            <w:r w:rsidRPr="002D61F9">
                              <w:rPr>
                                <w:b/>
                                <w:bCs/>
                                <w:color w:val="0D0D0D" w:themeColor="text1" w:themeTint="F2"/>
                                <w:sz w:val="28"/>
                                <w:szCs w:val="28"/>
                              </w:rPr>
                              <w:t>1</w:t>
                            </w:r>
                            <w:r w:rsidR="00BD28FA">
                              <w:rPr>
                                <w:b/>
                                <w:bCs/>
                                <w:color w:val="0D0D0D" w:themeColor="text1" w:themeTint="F2"/>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08C8" id="_x0000_s1087" style="position:absolute;margin-left:486.05pt;margin-top:33.5pt;width:34.8pt;height:23.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" fillcolor="#f79646 [3209]" strokecolor="#4579b8 [3044]">
                <v:shadow on="t" color="black" opacity="22937f" origin=",.5" offset="0,.63889mm"/>
                <v:textbox>
                  <w:txbxContent>
                    <w:p w14:paraId="65A84F3D" w14:textId="7C3BC73C" w:rsidR="006F0466" w:rsidRPr="002D61F9" w:rsidRDefault="006F0466" w:rsidP="006F0466">
                      <w:pPr>
                        <w:jc w:val="center"/>
                        <w:rPr>
                          <w:b/>
                          <w:bCs/>
                          <w:color w:val="0D0D0D" w:themeColor="text1" w:themeTint="F2"/>
                          <w:sz w:val="28"/>
                          <w:szCs w:val="28"/>
                        </w:rPr>
                      </w:pPr>
                      <w:r w:rsidRPr="002D61F9">
                        <w:rPr>
                          <w:b/>
                          <w:bCs/>
                          <w:color w:val="0D0D0D" w:themeColor="text1" w:themeTint="F2"/>
                          <w:sz w:val="28"/>
                          <w:szCs w:val="28"/>
                        </w:rPr>
                        <w:t>1</w:t>
                      </w:r>
                      <w:r w:rsidR="00BD28FA">
                        <w:rPr>
                          <w:b/>
                          <w:bCs/>
                          <w:color w:val="0D0D0D" w:themeColor="text1" w:themeTint="F2"/>
                          <w:sz w:val="28"/>
                          <w:szCs w:val="28"/>
                        </w:rPr>
                        <w:t>4</w:t>
                      </w: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7B8118D0" wp14:editId="0AAB91BE">
                <wp:simplePos x="0" y="0"/>
                <wp:positionH relativeFrom="column">
                  <wp:posOffset>4572000</wp:posOffset>
                </wp:positionH>
                <wp:positionV relativeFrom="paragraph">
                  <wp:posOffset>407611</wp:posOffset>
                </wp:positionV>
                <wp:extent cx="1467293" cy="286872"/>
                <wp:effectExtent l="0" t="0" r="0" b="0"/>
                <wp:wrapNone/>
                <wp:docPr id="473718701"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3AC3F856" w14:textId="77777777" w:rsidR="006F0466" w:rsidRPr="0068763B" w:rsidRDefault="006F0466" w:rsidP="006F0466">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118D0" id="_x0000_s1088" type="#_x0000_t202" style="position:absolute;margin-left:5in;margin-top:32.1pt;width:115.55pt;height:22.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" fillcolor="white [3201]" stroked="f" strokeweight=".5pt">
                <v:textbox>
                  <w:txbxContent>
                    <w:p w14:paraId="3AC3F856" w14:textId="77777777" w:rsidR="006F0466" w:rsidRPr="0068763B" w:rsidRDefault="006F0466" w:rsidP="006F0466">
                      <w:pPr>
                        <w:rPr>
                          <w:b/>
                          <w:bCs/>
                          <w:sz w:val="24"/>
                          <w:szCs w:val="24"/>
                        </w:rPr>
                      </w:pPr>
                      <w:r w:rsidRPr="0068763B">
                        <w:rPr>
                          <w:b/>
                          <w:bCs/>
                          <w:sz w:val="24"/>
                          <w:szCs w:val="24"/>
                        </w:rPr>
                        <w:t>Teachers Connect</w:t>
                      </w:r>
                    </w:p>
                  </w:txbxContent>
                </v:textbox>
              </v:shape>
            </w:pict>
          </mc:Fallback>
        </mc:AlternateContent>
      </w:r>
    </w:p>
    <w:p w14:paraId="6A226ED8" w14:textId="5E08593F" w:rsidR="00225BA3" w:rsidRDefault="00B6437D" w:rsidP="00EF620E">
      <w:pPr>
        <w:rPr>
          <w:lang w:val="en-IN"/>
        </w:rPr>
      </w:pPr>
      <w:r>
        <w:rPr>
          <w:noProof/>
        </w:rPr>
        <w:lastRenderedPageBreak/>
        <mc:AlternateContent>
          <mc:Choice Requires="wps">
            <w:drawing>
              <wp:anchor distT="0" distB="0" distL="114300" distR="114300" simplePos="0" relativeHeight="251722752" behindDoc="0" locked="0" layoutInCell="1" allowOverlap="1" wp14:anchorId="10FC19B8" wp14:editId="746F87E1">
                <wp:simplePos x="0" y="0"/>
                <wp:positionH relativeFrom="column">
                  <wp:posOffset>-381635</wp:posOffset>
                </wp:positionH>
                <wp:positionV relativeFrom="paragraph">
                  <wp:posOffset>-178273</wp:posOffset>
                </wp:positionV>
                <wp:extent cx="467360" cy="137795"/>
                <wp:effectExtent l="57150" t="19050" r="85090" b="90805"/>
                <wp:wrapNone/>
                <wp:docPr id="861681980"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D44382"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C19B8" id="_x0000_s1089" style="position:absolute;margin-left:-30.05pt;margin-top:-14.05pt;width:36.8pt;height:10.8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4DD44382"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38B204A9" wp14:editId="2795C693">
                <wp:simplePos x="0" y="0"/>
                <wp:positionH relativeFrom="margin">
                  <wp:posOffset>70012</wp:posOffset>
                </wp:positionH>
                <wp:positionV relativeFrom="paragraph">
                  <wp:posOffset>-260350</wp:posOffset>
                </wp:positionV>
                <wp:extent cx="2370455" cy="360680"/>
                <wp:effectExtent l="0" t="0" r="0" b="1270"/>
                <wp:wrapNone/>
                <wp:docPr id="285300618"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74609D67" w14:textId="77777777" w:rsidR="00B6437D" w:rsidRPr="00817AD0" w:rsidRDefault="00B6437D" w:rsidP="00B6437D">
                            <w:pPr>
                              <w:rPr>
                                <w:b/>
                                <w:bCs/>
                                <w:sz w:val="28"/>
                                <w:szCs w:val="28"/>
                              </w:rPr>
                            </w:pPr>
                            <w:r w:rsidRPr="00817AD0">
                              <w:rPr>
                                <w:b/>
                                <w:bCs/>
                                <w:sz w:val="28"/>
                                <w:szCs w:val="28"/>
                              </w:rPr>
                              <w:t>High Level Design (HLD</w:t>
                            </w:r>
                          </w:p>
                          <w:p w14:paraId="39835DF2"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204A9" id="_x0000_s1090" type="#_x0000_t202" style="position:absolute;margin-left:5.5pt;margin-top:-20.5pt;width:186.65pt;height:28.4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xRHAIAADQ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" filled="f" stroked="f" strokeweight=".5pt">
                <v:textbox>
                  <w:txbxContent>
                    <w:p w14:paraId="74609D67" w14:textId="77777777" w:rsidR="00B6437D" w:rsidRPr="00817AD0" w:rsidRDefault="00B6437D" w:rsidP="00B6437D">
                      <w:pPr>
                        <w:rPr>
                          <w:b/>
                          <w:bCs/>
                          <w:sz w:val="28"/>
                          <w:szCs w:val="28"/>
                        </w:rPr>
                      </w:pPr>
                      <w:r w:rsidRPr="00817AD0">
                        <w:rPr>
                          <w:b/>
                          <w:bCs/>
                          <w:sz w:val="28"/>
                          <w:szCs w:val="28"/>
                        </w:rPr>
                        <w:t>High Level Design (HLD</w:t>
                      </w:r>
                    </w:p>
                    <w:p w14:paraId="39835DF2"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83840" behindDoc="0" locked="0" layoutInCell="1" allowOverlap="1" wp14:anchorId="23537C85" wp14:editId="29C92D82">
                <wp:simplePos x="0" y="0"/>
                <wp:positionH relativeFrom="column">
                  <wp:posOffset>5245100</wp:posOffset>
                </wp:positionH>
                <wp:positionV relativeFrom="paragraph">
                  <wp:posOffset>-387350</wp:posOffset>
                </wp:positionV>
                <wp:extent cx="1828800" cy="565150"/>
                <wp:effectExtent l="57150" t="19050" r="76200" b="101600"/>
                <wp:wrapNone/>
                <wp:docPr id="1186024211"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6"/>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BC5DED" id="Rectangle 2" o:spid="_x0000_s1026" style="position:absolute;margin-left:413pt;margin-top:-30.5pt;width:2in;height:4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" strokecolor="#4579b8 [3044]">
                <v:fill r:id="rId7" o:title="" recolor="t" rotate="t" type="frame"/>
                <v:shadow on="t" color="black" opacity="22937f" origin=",.5" offset="0,.63889mm"/>
              </v:rect>
            </w:pict>
          </mc:Fallback>
        </mc:AlternateContent>
      </w:r>
    </w:p>
    <w:p w14:paraId="3E832618" w14:textId="6E2C416A" w:rsidR="00225BA3" w:rsidRPr="00EF620E" w:rsidRDefault="00225BA3" w:rsidP="00EF620E">
      <w:pPr>
        <w:rPr>
          <w:lang w:val="en-IN"/>
        </w:rPr>
      </w:pPr>
    </w:p>
    <w:p w14:paraId="5D63E4B5" w14:textId="77777777" w:rsidR="00B51CE7" w:rsidRDefault="00645C3D">
      <w:pPr>
        <w:pStyle w:val="Heading2"/>
      </w:pPr>
      <w:r>
        <w:t>Conclusions</w:t>
      </w:r>
    </w:p>
    <w:p w14:paraId="452AEA34" w14:textId="77777777" w:rsidR="00EF620E" w:rsidRPr="00EF620E" w:rsidRDefault="00EF620E" w:rsidP="00EF620E"/>
    <w:p w14:paraId="707ED462" w14:textId="19E258C2" w:rsidR="00EF620E" w:rsidRPr="00EF620E" w:rsidRDefault="00EF620E" w:rsidP="00EF620E">
      <w:pPr>
        <w:numPr>
          <w:ilvl w:val="0"/>
          <w:numId w:val="27"/>
        </w:numPr>
        <w:rPr>
          <w:lang w:val="en-IN"/>
        </w:rPr>
      </w:pPr>
      <w:r w:rsidRPr="00EF620E">
        <w:rPr>
          <w:lang w:val="en-IN"/>
        </w:rPr>
        <w:t xml:space="preserve">The </w:t>
      </w:r>
      <w:proofErr w:type="gramStart"/>
      <w:r w:rsidRPr="00EF620E">
        <w:rPr>
          <w:lang w:val="en-IN"/>
        </w:rPr>
        <w:t>Student</w:t>
      </w:r>
      <w:proofErr w:type="gramEnd"/>
      <w:r w:rsidRPr="00EF620E">
        <w:rPr>
          <w:lang w:val="en-IN"/>
        </w:rPr>
        <w:t>-Teacher Booking Appointment System is a scalable, efficient, and user-centric solution for educational scheduling challenges.</w:t>
      </w:r>
    </w:p>
    <w:p w14:paraId="4CA6A7BD" w14:textId="77777777" w:rsidR="00EF620E" w:rsidRPr="00EF620E" w:rsidRDefault="00EF620E" w:rsidP="00EF620E">
      <w:pPr>
        <w:numPr>
          <w:ilvl w:val="0"/>
          <w:numId w:val="27"/>
        </w:numPr>
        <w:rPr>
          <w:lang w:val="en-IN"/>
        </w:rPr>
      </w:pPr>
      <w:r w:rsidRPr="00EF620E">
        <w:rPr>
          <w:lang w:val="en-IN"/>
        </w:rPr>
        <w:t>Utilizes advanced web technologies to ensure seamless communication, accessibility, and operational efficiency.</w:t>
      </w:r>
    </w:p>
    <w:p w14:paraId="307DEC7B" w14:textId="77777777" w:rsidR="00EF620E" w:rsidRPr="00EF620E" w:rsidRDefault="00EF620E" w:rsidP="00EF620E">
      <w:pPr>
        <w:numPr>
          <w:ilvl w:val="0"/>
          <w:numId w:val="27"/>
        </w:numPr>
        <w:rPr>
          <w:lang w:val="en-IN"/>
        </w:rPr>
      </w:pPr>
      <w:r w:rsidRPr="00EF620E">
        <w:rPr>
          <w:lang w:val="en-IN"/>
        </w:rPr>
        <w:t>Future enhancements will refine the system, adapting it to the evolving needs of the education sector.</w:t>
      </w:r>
    </w:p>
    <w:p w14:paraId="69E5F6F5" w14:textId="77777777" w:rsidR="00EF620E" w:rsidRPr="00EF620E" w:rsidRDefault="00EF620E" w:rsidP="00EF620E">
      <w:pPr>
        <w:numPr>
          <w:ilvl w:val="0"/>
          <w:numId w:val="27"/>
        </w:numPr>
        <w:rPr>
          <w:lang w:val="en-IN"/>
        </w:rPr>
      </w:pPr>
      <w:r w:rsidRPr="00EF620E">
        <w:rPr>
          <w:lang w:val="en-IN"/>
        </w:rPr>
        <w:t>Ongoing improvements will focus on enhancing the user experience and system functionality.</w:t>
      </w:r>
    </w:p>
    <w:p w14:paraId="5C49D77B" w14:textId="6498D0D3" w:rsidR="00B51CE7" w:rsidRDefault="00A94C31">
      <w:r>
        <w:rPr>
          <w:noProof/>
        </w:rPr>
        <mc:AlternateContent>
          <mc:Choice Requires="wps">
            <w:drawing>
              <wp:anchor distT="0" distB="0" distL="114300" distR="114300" simplePos="0" relativeHeight="251760640" behindDoc="0" locked="0" layoutInCell="1" allowOverlap="1" wp14:anchorId="32810444" wp14:editId="65D11E7D">
                <wp:simplePos x="0" y="0"/>
                <wp:positionH relativeFrom="column">
                  <wp:posOffset>6172835</wp:posOffset>
                </wp:positionH>
                <wp:positionV relativeFrom="paragraph">
                  <wp:posOffset>6161405</wp:posOffset>
                </wp:positionV>
                <wp:extent cx="441960" cy="302895"/>
                <wp:effectExtent l="57150" t="19050" r="72390" b="97155"/>
                <wp:wrapNone/>
                <wp:docPr id="1276194476" name="Rectangle 6"/>
                <wp:cNvGraphicFramePr/>
                <a:graphic xmlns:a="http://schemas.openxmlformats.org/drawingml/2006/main">
                  <a:graphicData uri="http://schemas.microsoft.com/office/word/2010/wordprocessingShape">
                    <wps:wsp>
                      <wps:cNvSpPr/>
                      <wps:spPr>
                        <a:xfrm>
                          <a:off x="0" y="0"/>
                          <a:ext cx="441960" cy="30289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23DF2650" w14:textId="59D50B20" w:rsidR="00A94C31" w:rsidRPr="002D61F9" w:rsidRDefault="00A94C31" w:rsidP="00A94C31">
                            <w:pPr>
                              <w:jc w:val="center"/>
                              <w:rPr>
                                <w:b/>
                                <w:bCs/>
                                <w:color w:val="0D0D0D" w:themeColor="text1" w:themeTint="F2"/>
                                <w:sz w:val="28"/>
                                <w:szCs w:val="28"/>
                              </w:rPr>
                            </w:pPr>
                            <w:r w:rsidRPr="002D61F9">
                              <w:rPr>
                                <w:b/>
                                <w:bCs/>
                                <w:color w:val="0D0D0D" w:themeColor="text1" w:themeTint="F2"/>
                                <w:sz w:val="28"/>
                                <w:szCs w:val="28"/>
                              </w:rPr>
                              <w:t>1</w:t>
                            </w:r>
                            <w:r w:rsidR="00BD28FA">
                              <w:rPr>
                                <w:b/>
                                <w:bCs/>
                                <w:color w:val="0D0D0D" w:themeColor="text1" w:themeTint="F2"/>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0444" id="_x0000_s1091" style="position:absolute;margin-left:486.05pt;margin-top:485.15pt;width:34.8pt;height:23.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" fillcolor="#f79646 [3209]" strokecolor="#4579b8 [3044]">
                <v:shadow on="t" color="black" opacity="22937f" origin=",.5" offset="0,.63889mm"/>
                <v:textbox>
                  <w:txbxContent>
                    <w:p w14:paraId="23DF2650" w14:textId="59D50B20" w:rsidR="00A94C31" w:rsidRPr="002D61F9" w:rsidRDefault="00A94C31" w:rsidP="00A94C31">
                      <w:pPr>
                        <w:jc w:val="center"/>
                        <w:rPr>
                          <w:b/>
                          <w:bCs/>
                          <w:color w:val="0D0D0D" w:themeColor="text1" w:themeTint="F2"/>
                          <w:sz w:val="28"/>
                          <w:szCs w:val="28"/>
                        </w:rPr>
                      </w:pPr>
                      <w:r w:rsidRPr="002D61F9">
                        <w:rPr>
                          <w:b/>
                          <w:bCs/>
                          <w:color w:val="0D0D0D" w:themeColor="text1" w:themeTint="F2"/>
                          <w:sz w:val="28"/>
                          <w:szCs w:val="28"/>
                        </w:rPr>
                        <w:t>1</w:t>
                      </w:r>
                      <w:r w:rsidR="00BD28FA">
                        <w:rPr>
                          <w:b/>
                          <w:bCs/>
                          <w:color w:val="0D0D0D" w:themeColor="text1" w:themeTint="F2"/>
                          <w:sz w:val="28"/>
                          <w:szCs w:val="28"/>
                        </w:rPr>
                        <w:t>5</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3F50E248" wp14:editId="5CC3FD16">
                <wp:simplePos x="0" y="0"/>
                <wp:positionH relativeFrom="column">
                  <wp:posOffset>4572000</wp:posOffset>
                </wp:positionH>
                <wp:positionV relativeFrom="paragraph">
                  <wp:posOffset>6143462</wp:posOffset>
                </wp:positionV>
                <wp:extent cx="1467293" cy="286872"/>
                <wp:effectExtent l="0" t="0" r="0" b="0"/>
                <wp:wrapNone/>
                <wp:docPr id="1507135180"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645079B4" w14:textId="77777777" w:rsidR="00A94C31" w:rsidRPr="0068763B" w:rsidRDefault="00A94C31" w:rsidP="00A94C31">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0E248" id="_x0000_s1092" type="#_x0000_t202" style="position:absolute;margin-left:5in;margin-top:483.75pt;width:115.55pt;height:22.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" fillcolor="white [3201]" stroked="f" strokeweight=".5pt">
                <v:textbox>
                  <w:txbxContent>
                    <w:p w14:paraId="645079B4" w14:textId="77777777" w:rsidR="00A94C31" w:rsidRPr="0068763B" w:rsidRDefault="00A94C31" w:rsidP="00A94C31">
                      <w:pPr>
                        <w:rPr>
                          <w:b/>
                          <w:bCs/>
                          <w:sz w:val="24"/>
                          <w:szCs w:val="24"/>
                        </w:rPr>
                      </w:pPr>
                      <w:r w:rsidRPr="0068763B">
                        <w:rPr>
                          <w:b/>
                          <w:bCs/>
                          <w:sz w:val="24"/>
                          <w:szCs w:val="24"/>
                        </w:rPr>
                        <w:t>Teachers Connect</w:t>
                      </w:r>
                    </w:p>
                  </w:txbxContent>
                </v:textbox>
              </v:shape>
            </w:pict>
          </mc:Fallback>
        </mc:AlternateContent>
      </w:r>
      <w:r w:rsidR="00645C3D">
        <w:br/>
      </w:r>
    </w:p>
    <w:sectPr w:rsidR="00B51CE7" w:rsidSect="00225BA3">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C81D55"/>
    <w:multiLevelType w:val="multilevel"/>
    <w:tmpl w:val="FA1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125035"/>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542C80"/>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D10C2"/>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2135E0"/>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707997"/>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23581C"/>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F27350"/>
    <w:multiLevelType w:val="multilevel"/>
    <w:tmpl w:val="2D905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71196D"/>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7C2A68"/>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024C31"/>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7F0EE4"/>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1C0B33"/>
    <w:multiLevelType w:val="multilevel"/>
    <w:tmpl w:val="90860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85E08"/>
    <w:multiLevelType w:val="multilevel"/>
    <w:tmpl w:val="39946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6C4B5C"/>
    <w:multiLevelType w:val="multilevel"/>
    <w:tmpl w:val="868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4D4CED"/>
    <w:multiLevelType w:val="multilevel"/>
    <w:tmpl w:val="A7224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D02C4C"/>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234AD0"/>
    <w:multiLevelType w:val="hybridMultilevel"/>
    <w:tmpl w:val="EF543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10406E"/>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5D1114"/>
    <w:multiLevelType w:val="multilevel"/>
    <w:tmpl w:val="DF92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222A86"/>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BB2D4C"/>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3753641">
    <w:abstractNumId w:val="8"/>
  </w:num>
  <w:num w:numId="2" w16cid:durableId="1261254203">
    <w:abstractNumId w:val="6"/>
  </w:num>
  <w:num w:numId="3" w16cid:durableId="773208241">
    <w:abstractNumId w:val="5"/>
  </w:num>
  <w:num w:numId="4" w16cid:durableId="1562984214">
    <w:abstractNumId w:val="4"/>
  </w:num>
  <w:num w:numId="5" w16cid:durableId="324404226">
    <w:abstractNumId w:val="7"/>
  </w:num>
  <w:num w:numId="6" w16cid:durableId="1399287046">
    <w:abstractNumId w:val="3"/>
  </w:num>
  <w:num w:numId="7" w16cid:durableId="233323267">
    <w:abstractNumId w:val="2"/>
  </w:num>
  <w:num w:numId="8" w16cid:durableId="891188313">
    <w:abstractNumId w:val="1"/>
  </w:num>
  <w:num w:numId="9" w16cid:durableId="529104258">
    <w:abstractNumId w:val="0"/>
  </w:num>
  <w:num w:numId="10" w16cid:durableId="2013292920">
    <w:abstractNumId w:val="9"/>
  </w:num>
  <w:num w:numId="11" w16cid:durableId="2141337595">
    <w:abstractNumId w:val="26"/>
  </w:num>
  <w:num w:numId="12" w16cid:durableId="153104783">
    <w:abstractNumId w:val="23"/>
  </w:num>
  <w:num w:numId="13" w16cid:durableId="1864854084">
    <w:abstractNumId w:val="28"/>
  </w:num>
  <w:num w:numId="14" w16cid:durableId="764304268">
    <w:abstractNumId w:val="16"/>
  </w:num>
  <w:num w:numId="15" w16cid:durableId="1702507644">
    <w:abstractNumId w:val="25"/>
  </w:num>
  <w:num w:numId="16" w16cid:durableId="1723016416">
    <w:abstractNumId w:val="15"/>
  </w:num>
  <w:num w:numId="17" w16cid:durableId="172962601">
    <w:abstractNumId w:val="13"/>
  </w:num>
  <w:num w:numId="18" w16cid:durableId="1283882483">
    <w:abstractNumId w:val="10"/>
  </w:num>
  <w:num w:numId="19" w16cid:durableId="298189811">
    <w:abstractNumId w:val="18"/>
  </w:num>
  <w:num w:numId="20" w16cid:durableId="1506047312">
    <w:abstractNumId w:val="14"/>
  </w:num>
  <w:num w:numId="21" w16cid:durableId="1803115340">
    <w:abstractNumId w:val="27"/>
  </w:num>
  <w:num w:numId="22" w16cid:durableId="1873805962">
    <w:abstractNumId w:val="24"/>
  </w:num>
  <w:num w:numId="23" w16cid:durableId="1829176561">
    <w:abstractNumId w:val="22"/>
  </w:num>
  <w:num w:numId="24" w16cid:durableId="1812748424">
    <w:abstractNumId w:val="30"/>
  </w:num>
  <w:num w:numId="25" w16cid:durableId="1093552889">
    <w:abstractNumId w:val="19"/>
  </w:num>
  <w:num w:numId="26" w16cid:durableId="1651598363">
    <w:abstractNumId w:val="11"/>
  </w:num>
  <w:num w:numId="27" w16cid:durableId="532577237">
    <w:abstractNumId w:val="29"/>
  </w:num>
  <w:num w:numId="28" w16cid:durableId="539246673">
    <w:abstractNumId w:val="12"/>
  </w:num>
  <w:num w:numId="29" w16cid:durableId="246767860">
    <w:abstractNumId w:val="17"/>
  </w:num>
  <w:num w:numId="30" w16cid:durableId="2048215166">
    <w:abstractNumId w:val="20"/>
  </w:num>
  <w:num w:numId="31" w16cid:durableId="18028481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FD1"/>
    <w:rsid w:val="000340B5"/>
    <w:rsid w:val="00034616"/>
    <w:rsid w:val="00055179"/>
    <w:rsid w:val="0006063C"/>
    <w:rsid w:val="000652FB"/>
    <w:rsid w:val="000722E4"/>
    <w:rsid w:val="000A6B8A"/>
    <w:rsid w:val="000D27A4"/>
    <w:rsid w:val="000E7D25"/>
    <w:rsid w:val="001322A2"/>
    <w:rsid w:val="00132342"/>
    <w:rsid w:val="0015074B"/>
    <w:rsid w:val="00166D3E"/>
    <w:rsid w:val="00187100"/>
    <w:rsid w:val="001F5DD3"/>
    <w:rsid w:val="001F62DB"/>
    <w:rsid w:val="00225BA3"/>
    <w:rsid w:val="00264DDB"/>
    <w:rsid w:val="00265A0D"/>
    <w:rsid w:val="00275FB1"/>
    <w:rsid w:val="00276849"/>
    <w:rsid w:val="0029639D"/>
    <w:rsid w:val="002A6FD1"/>
    <w:rsid w:val="002B2A78"/>
    <w:rsid w:val="002D61F9"/>
    <w:rsid w:val="002E2A47"/>
    <w:rsid w:val="00326F90"/>
    <w:rsid w:val="003634E1"/>
    <w:rsid w:val="00382392"/>
    <w:rsid w:val="00395C51"/>
    <w:rsid w:val="00396C39"/>
    <w:rsid w:val="003D787A"/>
    <w:rsid w:val="00424940"/>
    <w:rsid w:val="00425F25"/>
    <w:rsid w:val="004C671C"/>
    <w:rsid w:val="004E6380"/>
    <w:rsid w:val="004F020D"/>
    <w:rsid w:val="004F2A2C"/>
    <w:rsid w:val="005037D4"/>
    <w:rsid w:val="005709A3"/>
    <w:rsid w:val="0059275F"/>
    <w:rsid w:val="005A640A"/>
    <w:rsid w:val="005B037F"/>
    <w:rsid w:val="006153F2"/>
    <w:rsid w:val="00624FE0"/>
    <w:rsid w:val="00645C3D"/>
    <w:rsid w:val="00652560"/>
    <w:rsid w:val="00673152"/>
    <w:rsid w:val="006835BF"/>
    <w:rsid w:val="00685D7F"/>
    <w:rsid w:val="0068763B"/>
    <w:rsid w:val="006A5A8B"/>
    <w:rsid w:val="006B5D6F"/>
    <w:rsid w:val="006C6C33"/>
    <w:rsid w:val="006F0466"/>
    <w:rsid w:val="007357A5"/>
    <w:rsid w:val="00771053"/>
    <w:rsid w:val="00777959"/>
    <w:rsid w:val="007A334D"/>
    <w:rsid w:val="007D2BE6"/>
    <w:rsid w:val="007E059A"/>
    <w:rsid w:val="00817AD0"/>
    <w:rsid w:val="0082346C"/>
    <w:rsid w:val="00831472"/>
    <w:rsid w:val="00875844"/>
    <w:rsid w:val="0089575A"/>
    <w:rsid w:val="008D69AF"/>
    <w:rsid w:val="00916913"/>
    <w:rsid w:val="009259F9"/>
    <w:rsid w:val="009D0D3F"/>
    <w:rsid w:val="00A06F81"/>
    <w:rsid w:val="00A43E02"/>
    <w:rsid w:val="00A94C31"/>
    <w:rsid w:val="00AA1D8D"/>
    <w:rsid w:val="00AF2E59"/>
    <w:rsid w:val="00AF3FBA"/>
    <w:rsid w:val="00B47730"/>
    <w:rsid w:val="00B51CE7"/>
    <w:rsid w:val="00B6437D"/>
    <w:rsid w:val="00BA5415"/>
    <w:rsid w:val="00BD1AF9"/>
    <w:rsid w:val="00BD28FA"/>
    <w:rsid w:val="00C06F10"/>
    <w:rsid w:val="00C4233D"/>
    <w:rsid w:val="00C46E65"/>
    <w:rsid w:val="00C50747"/>
    <w:rsid w:val="00C77AA8"/>
    <w:rsid w:val="00CB0664"/>
    <w:rsid w:val="00D24403"/>
    <w:rsid w:val="00D60BE1"/>
    <w:rsid w:val="00D74BFC"/>
    <w:rsid w:val="00EC170C"/>
    <w:rsid w:val="00EC18C0"/>
    <w:rsid w:val="00EF620E"/>
    <w:rsid w:val="00F03E9C"/>
    <w:rsid w:val="00F0430D"/>
    <w:rsid w:val="00F50A39"/>
    <w:rsid w:val="00F61774"/>
    <w:rsid w:val="00F93F1B"/>
    <w:rsid w:val="00F95A03"/>
    <w:rsid w:val="00FA4253"/>
    <w:rsid w:val="00FC693F"/>
    <w:rsid w:val="00FD2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E5A56"/>
  <w14:defaultImageDpi w14:val="300"/>
  <w15:docId w15:val="{7ED780E6-F465-4B89-ABF6-7B137AE1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06F10"/>
    <w:rPr>
      <w:rFonts w:ascii="Times New Roman" w:hAnsi="Times New Roman" w:cs="Times New Roman"/>
      <w:sz w:val="24"/>
      <w:szCs w:val="24"/>
    </w:rPr>
  </w:style>
  <w:style w:type="character" w:styleId="Hyperlink">
    <w:name w:val="Hyperlink"/>
    <w:basedOn w:val="DefaultParagraphFont"/>
    <w:uiPriority w:val="99"/>
    <w:unhideWhenUsed/>
    <w:rsid w:val="007D2BE6"/>
    <w:rPr>
      <w:color w:val="0000FF" w:themeColor="hyperlink"/>
      <w:u w:val="single"/>
    </w:rPr>
  </w:style>
  <w:style w:type="character" w:styleId="UnresolvedMention">
    <w:name w:val="Unresolved Mention"/>
    <w:basedOn w:val="DefaultParagraphFont"/>
    <w:uiPriority w:val="99"/>
    <w:semiHidden/>
    <w:unhideWhenUsed/>
    <w:rsid w:val="007D2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173">
      <w:bodyDiv w:val="1"/>
      <w:marLeft w:val="0"/>
      <w:marRight w:val="0"/>
      <w:marTop w:val="0"/>
      <w:marBottom w:val="0"/>
      <w:divBdr>
        <w:top w:val="none" w:sz="0" w:space="0" w:color="auto"/>
        <w:left w:val="none" w:sz="0" w:space="0" w:color="auto"/>
        <w:bottom w:val="none" w:sz="0" w:space="0" w:color="auto"/>
        <w:right w:val="none" w:sz="0" w:space="0" w:color="auto"/>
      </w:divBdr>
      <w:divsChild>
        <w:div w:id="1382241898">
          <w:marLeft w:val="0"/>
          <w:marRight w:val="0"/>
          <w:marTop w:val="0"/>
          <w:marBottom w:val="0"/>
          <w:divBdr>
            <w:top w:val="single" w:sz="2" w:space="0" w:color="E3E3E3"/>
            <w:left w:val="single" w:sz="2" w:space="0" w:color="E3E3E3"/>
            <w:bottom w:val="single" w:sz="2" w:space="0" w:color="E3E3E3"/>
            <w:right w:val="single" w:sz="2" w:space="0" w:color="E3E3E3"/>
          </w:divBdr>
          <w:divsChild>
            <w:div w:id="693196117">
              <w:marLeft w:val="0"/>
              <w:marRight w:val="0"/>
              <w:marTop w:val="0"/>
              <w:marBottom w:val="0"/>
              <w:divBdr>
                <w:top w:val="single" w:sz="2" w:space="0" w:color="E3E3E3"/>
                <w:left w:val="single" w:sz="2" w:space="0" w:color="E3E3E3"/>
                <w:bottom w:val="single" w:sz="2" w:space="0" w:color="E3E3E3"/>
                <w:right w:val="single" w:sz="2" w:space="0" w:color="E3E3E3"/>
              </w:divBdr>
              <w:divsChild>
                <w:div w:id="127090176">
                  <w:marLeft w:val="0"/>
                  <w:marRight w:val="0"/>
                  <w:marTop w:val="0"/>
                  <w:marBottom w:val="0"/>
                  <w:divBdr>
                    <w:top w:val="single" w:sz="2" w:space="0" w:color="E3E3E3"/>
                    <w:left w:val="single" w:sz="2" w:space="0" w:color="E3E3E3"/>
                    <w:bottom w:val="single" w:sz="2" w:space="0" w:color="E3E3E3"/>
                    <w:right w:val="single" w:sz="2" w:space="0" w:color="E3E3E3"/>
                  </w:divBdr>
                  <w:divsChild>
                    <w:div w:id="1458064279">
                      <w:marLeft w:val="0"/>
                      <w:marRight w:val="0"/>
                      <w:marTop w:val="0"/>
                      <w:marBottom w:val="0"/>
                      <w:divBdr>
                        <w:top w:val="single" w:sz="2" w:space="0" w:color="E3E3E3"/>
                        <w:left w:val="single" w:sz="2" w:space="0" w:color="E3E3E3"/>
                        <w:bottom w:val="single" w:sz="2" w:space="0" w:color="E3E3E3"/>
                        <w:right w:val="single" w:sz="2" w:space="0" w:color="E3E3E3"/>
                      </w:divBdr>
                      <w:divsChild>
                        <w:div w:id="1791826344">
                          <w:marLeft w:val="0"/>
                          <w:marRight w:val="0"/>
                          <w:marTop w:val="0"/>
                          <w:marBottom w:val="0"/>
                          <w:divBdr>
                            <w:top w:val="single" w:sz="2" w:space="0" w:color="E3E3E3"/>
                            <w:left w:val="single" w:sz="2" w:space="0" w:color="E3E3E3"/>
                            <w:bottom w:val="single" w:sz="2" w:space="0" w:color="E3E3E3"/>
                            <w:right w:val="single" w:sz="2" w:space="0" w:color="E3E3E3"/>
                          </w:divBdr>
                          <w:divsChild>
                            <w:div w:id="2116946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996416">
                                  <w:marLeft w:val="0"/>
                                  <w:marRight w:val="0"/>
                                  <w:marTop w:val="0"/>
                                  <w:marBottom w:val="0"/>
                                  <w:divBdr>
                                    <w:top w:val="single" w:sz="2" w:space="0" w:color="E3E3E3"/>
                                    <w:left w:val="single" w:sz="2" w:space="0" w:color="E3E3E3"/>
                                    <w:bottom w:val="single" w:sz="2" w:space="0" w:color="E3E3E3"/>
                                    <w:right w:val="single" w:sz="2" w:space="0" w:color="E3E3E3"/>
                                  </w:divBdr>
                                  <w:divsChild>
                                    <w:div w:id="2071608576">
                                      <w:marLeft w:val="0"/>
                                      <w:marRight w:val="0"/>
                                      <w:marTop w:val="0"/>
                                      <w:marBottom w:val="0"/>
                                      <w:divBdr>
                                        <w:top w:val="single" w:sz="2" w:space="0" w:color="E3E3E3"/>
                                        <w:left w:val="single" w:sz="2" w:space="0" w:color="E3E3E3"/>
                                        <w:bottom w:val="single" w:sz="2" w:space="0" w:color="E3E3E3"/>
                                        <w:right w:val="single" w:sz="2" w:space="0" w:color="E3E3E3"/>
                                      </w:divBdr>
                                      <w:divsChild>
                                        <w:div w:id="133645690">
                                          <w:marLeft w:val="0"/>
                                          <w:marRight w:val="0"/>
                                          <w:marTop w:val="0"/>
                                          <w:marBottom w:val="0"/>
                                          <w:divBdr>
                                            <w:top w:val="single" w:sz="2" w:space="0" w:color="E3E3E3"/>
                                            <w:left w:val="single" w:sz="2" w:space="0" w:color="E3E3E3"/>
                                            <w:bottom w:val="single" w:sz="2" w:space="0" w:color="E3E3E3"/>
                                            <w:right w:val="single" w:sz="2" w:space="0" w:color="E3E3E3"/>
                                          </w:divBdr>
                                          <w:divsChild>
                                            <w:div w:id="1967395935">
                                              <w:marLeft w:val="0"/>
                                              <w:marRight w:val="0"/>
                                              <w:marTop w:val="0"/>
                                              <w:marBottom w:val="0"/>
                                              <w:divBdr>
                                                <w:top w:val="single" w:sz="2" w:space="0" w:color="E3E3E3"/>
                                                <w:left w:val="single" w:sz="2" w:space="0" w:color="E3E3E3"/>
                                                <w:bottom w:val="single" w:sz="2" w:space="0" w:color="E3E3E3"/>
                                                <w:right w:val="single" w:sz="2" w:space="0" w:color="E3E3E3"/>
                                              </w:divBdr>
                                              <w:divsChild>
                                                <w:div w:id="1826359650">
                                                  <w:marLeft w:val="0"/>
                                                  <w:marRight w:val="0"/>
                                                  <w:marTop w:val="0"/>
                                                  <w:marBottom w:val="0"/>
                                                  <w:divBdr>
                                                    <w:top w:val="single" w:sz="2" w:space="0" w:color="E3E3E3"/>
                                                    <w:left w:val="single" w:sz="2" w:space="0" w:color="E3E3E3"/>
                                                    <w:bottom w:val="single" w:sz="2" w:space="0" w:color="E3E3E3"/>
                                                    <w:right w:val="single" w:sz="2" w:space="0" w:color="E3E3E3"/>
                                                  </w:divBdr>
                                                  <w:divsChild>
                                                    <w:div w:id="448620624">
                                                      <w:marLeft w:val="0"/>
                                                      <w:marRight w:val="0"/>
                                                      <w:marTop w:val="0"/>
                                                      <w:marBottom w:val="0"/>
                                                      <w:divBdr>
                                                        <w:top w:val="single" w:sz="2" w:space="2" w:color="E3E3E3"/>
                                                        <w:left w:val="single" w:sz="2" w:space="0" w:color="E3E3E3"/>
                                                        <w:bottom w:val="single" w:sz="2" w:space="0" w:color="E3E3E3"/>
                                                        <w:right w:val="single" w:sz="2" w:space="0" w:color="E3E3E3"/>
                                                      </w:divBdr>
                                                      <w:divsChild>
                                                        <w:div w:id="1885556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24671">
      <w:bodyDiv w:val="1"/>
      <w:marLeft w:val="0"/>
      <w:marRight w:val="0"/>
      <w:marTop w:val="0"/>
      <w:marBottom w:val="0"/>
      <w:divBdr>
        <w:top w:val="none" w:sz="0" w:space="0" w:color="auto"/>
        <w:left w:val="none" w:sz="0" w:space="0" w:color="auto"/>
        <w:bottom w:val="none" w:sz="0" w:space="0" w:color="auto"/>
        <w:right w:val="none" w:sz="0" w:space="0" w:color="auto"/>
      </w:divBdr>
    </w:div>
    <w:div w:id="72550393">
      <w:bodyDiv w:val="1"/>
      <w:marLeft w:val="0"/>
      <w:marRight w:val="0"/>
      <w:marTop w:val="0"/>
      <w:marBottom w:val="0"/>
      <w:divBdr>
        <w:top w:val="none" w:sz="0" w:space="0" w:color="auto"/>
        <w:left w:val="none" w:sz="0" w:space="0" w:color="auto"/>
        <w:bottom w:val="none" w:sz="0" w:space="0" w:color="auto"/>
        <w:right w:val="none" w:sz="0" w:space="0" w:color="auto"/>
      </w:divBdr>
    </w:div>
    <w:div w:id="164174447">
      <w:bodyDiv w:val="1"/>
      <w:marLeft w:val="0"/>
      <w:marRight w:val="0"/>
      <w:marTop w:val="0"/>
      <w:marBottom w:val="0"/>
      <w:divBdr>
        <w:top w:val="none" w:sz="0" w:space="0" w:color="auto"/>
        <w:left w:val="none" w:sz="0" w:space="0" w:color="auto"/>
        <w:bottom w:val="none" w:sz="0" w:space="0" w:color="auto"/>
        <w:right w:val="none" w:sz="0" w:space="0" w:color="auto"/>
      </w:divBdr>
      <w:divsChild>
        <w:div w:id="625546509">
          <w:marLeft w:val="0"/>
          <w:marRight w:val="0"/>
          <w:marTop w:val="0"/>
          <w:marBottom w:val="0"/>
          <w:divBdr>
            <w:top w:val="single" w:sz="2" w:space="0" w:color="E3E3E3"/>
            <w:left w:val="single" w:sz="2" w:space="0" w:color="E3E3E3"/>
            <w:bottom w:val="single" w:sz="2" w:space="0" w:color="E3E3E3"/>
            <w:right w:val="single" w:sz="2" w:space="0" w:color="E3E3E3"/>
          </w:divBdr>
          <w:divsChild>
            <w:div w:id="482507122">
              <w:marLeft w:val="0"/>
              <w:marRight w:val="0"/>
              <w:marTop w:val="0"/>
              <w:marBottom w:val="0"/>
              <w:divBdr>
                <w:top w:val="single" w:sz="2" w:space="0" w:color="E3E3E3"/>
                <w:left w:val="single" w:sz="2" w:space="0" w:color="E3E3E3"/>
                <w:bottom w:val="single" w:sz="2" w:space="0" w:color="E3E3E3"/>
                <w:right w:val="single" w:sz="2" w:space="0" w:color="E3E3E3"/>
              </w:divBdr>
              <w:divsChild>
                <w:div w:id="1495611814">
                  <w:marLeft w:val="0"/>
                  <w:marRight w:val="0"/>
                  <w:marTop w:val="0"/>
                  <w:marBottom w:val="0"/>
                  <w:divBdr>
                    <w:top w:val="single" w:sz="2" w:space="2" w:color="E3E3E3"/>
                    <w:left w:val="single" w:sz="2" w:space="0" w:color="E3E3E3"/>
                    <w:bottom w:val="single" w:sz="2" w:space="0" w:color="E3E3E3"/>
                    <w:right w:val="single" w:sz="2" w:space="0" w:color="E3E3E3"/>
                  </w:divBdr>
                  <w:divsChild>
                    <w:div w:id="1898585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3488458">
      <w:bodyDiv w:val="1"/>
      <w:marLeft w:val="0"/>
      <w:marRight w:val="0"/>
      <w:marTop w:val="0"/>
      <w:marBottom w:val="0"/>
      <w:divBdr>
        <w:top w:val="none" w:sz="0" w:space="0" w:color="auto"/>
        <w:left w:val="none" w:sz="0" w:space="0" w:color="auto"/>
        <w:bottom w:val="none" w:sz="0" w:space="0" w:color="auto"/>
        <w:right w:val="none" w:sz="0" w:space="0" w:color="auto"/>
      </w:divBdr>
    </w:div>
    <w:div w:id="402219265">
      <w:bodyDiv w:val="1"/>
      <w:marLeft w:val="0"/>
      <w:marRight w:val="0"/>
      <w:marTop w:val="0"/>
      <w:marBottom w:val="0"/>
      <w:divBdr>
        <w:top w:val="none" w:sz="0" w:space="0" w:color="auto"/>
        <w:left w:val="none" w:sz="0" w:space="0" w:color="auto"/>
        <w:bottom w:val="none" w:sz="0" w:space="0" w:color="auto"/>
        <w:right w:val="none" w:sz="0" w:space="0" w:color="auto"/>
      </w:divBdr>
    </w:div>
    <w:div w:id="494418960">
      <w:bodyDiv w:val="1"/>
      <w:marLeft w:val="0"/>
      <w:marRight w:val="0"/>
      <w:marTop w:val="0"/>
      <w:marBottom w:val="0"/>
      <w:divBdr>
        <w:top w:val="none" w:sz="0" w:space="0" w:color="auto"/>
        <w:left w:val="none" w:sz="0" w:space="0" w:color="auto"/>
        <w:bottom w:val="none" w:sz="0" w:space="0" w:color="auto"/>
        <w:right w:val="none" w:sz="0" w:space="0" w:color="auto"/>
      </w:divBdr>
    </w:div>
    <w:div w:id="588737779">
      <w:bodyDiv w:val="1"/>
      <w:marLeft w:val="0"/>
      <w:marRight w:val="0"/>
      <w:marTop w:val="0"/>
      <w:marBottom w:val="0"/>
      <w:divBdr>
        <w:top w:val="none" w:sz="0" w:space="0" w:color="auto"/>
        <w:left w:val="none" w:sz="0" w:space="0" w:color="auto"/>
        <w:bottom w:val="none" w:sz="0" w:space="0" w:color="auto"/>
        <w:right w:val="none" w:sz="0" w:space="0" w:color="auto"/>
      </w:divBdr>
    </w:div>
    <w:div w:id="662508241">
      <w:bodyDiv w:val="1"/>
      <w:marLeft w:val="0"/>
      <w:marRight w:val="0"/>
      <w:marTop w:val="0"/>
      <w:marBottom w:val="0"/>
      <w:divBdr>
        <w:top w:val="none" w:sz="0" w:space="0" w:color="auto"/>
        <w:left w:val="none" w:sz="0" w:space="0" w:color="auto"/>
        <w:bottom w:val="none" w:sz="0" w:space="0" w:color="auto"/>
        <w:right w:val="none" w:sz="0" w:space="0" w:color="auto"/>
      </w:divBdr>
    </w:div>
    <w:div w:id="739408616">
      <w:bodyDiv w:val="1"/>
      <w:marLeft w:val="0"/>
      <w:marRight w:val="0"/>
      <w:marTop w:val="0"/>
      <w:marBottom w:val="0"/>
      <w:divBdr>
        <w:top w:val="none" w:sz="0" w:space="0" w:color="auto"/>
        <w:left w:val="none" w:sz="0" w:space="0" w:color="auto"/>
        <w:bottom w:val="none" w:sz="0" w:space="0" w:color="auto"/>
        <w:right w:val="none" w:sz="0" w:space="0" w:color="auto"/>
      </w:divBdr>
    </w:div>
    <w:div w:id="743533053">
      <w:bodyDiv w:val="1"/>
      <w:marLeft w:val="0"/>
      <w:marRight w:val="0"/>
      <w:marTop w:val="0"/>
      <w:marBottom w:val="0"/>
      <w:divBdr>
        <w:top w:val="none" w:sz="0" w:space="0" w:color="auto"/>
        <w:left w:val="none" w:sz="0" w:space="0" w:color="auto"/>
        <w:bottom w:val="none" w:sz="0" w:space="0" w:color="auto"/>
        <w:right w:val="none" w:sz="0" w:space="0" w:color="auto"/>
      </w:divBdr>
    </w:div>
    <w:div w:id="750280086">
      <w:bodyDiv w:val="1"/>
      <w:marLeft w:val="0"/>
      <w:marRight w:val="0"/>
      <w:marTop w:val="0"/>
      <w:marBottom w:val="0"/>
      <w:divBdr>
        <w:top w:val="none" w:sz="0" w:space="0" w:color="auto"/>
        <w:left w:val="none" w:sz="0" w:space="0" w:color="auto"/>
        <w:bottom w:val="none" w:sz="0" w:space="0" w:color="auto"/>
        <w:right w:val="none" w:sz="0" w:space="0" w:color="auto"/>
      </w:divBdr>
    </w:div>
    <w:div w:id="773749121">
      <w:bodyDiv w:val="1"/>
      <w:marLeft w:val="0"/>
      <w:marRight w:val="0"/>
      <w:marTop w:val="0"/>
      <w:marBottom w:val="0"/>
      <w:divBdr>
        <w:top w:val="none" w:sz="0" w:space="0" w:color="auto"/>
        <w:left w:val="none" w:sz="0" w:space="0" w:color="auto"/>
        <w:bottom w:val="none" w:sz="0" w:space="0" w:color="auto"/>
        <w:right w:val="none" w:sz="0" w:space="0" w:color="auto"/>
      </w:divBdr>
    </w:div>
    <w:div w:id="826283338">
      <w:bodyDiv w:val="1"/>
      <w:marLeft w:val="0"/>
      <w:marRight w:val="0"/>
      <w:marTop w:val="0"/>
      <w:marBottom w:val="0"/>
      <w:divBdr>
        <w:top w:val="none" w:sz="0" w:space="0" w:color="auto"/>
        <w:left w:val="none" w:sz="0" w:space="0" w:color="auto"/>
        <w:bottom w:val="none" w:sz="0" w:space="0" w:color="auto"/>
        <w:right w:val="none" w:sz="0" w:space="0" w:color="auto"/>
      </w:divBdr>
    </w:div>
    <w:div w:id="853692449">
      <w:bodyDiv w:val="1"/>
      <w:marLeft w:val="0"/>
      <w:marRight w:val="0"/>
      <w:marTop w:val="0"/>
      <w:marBottom w:val="0"/>
      <w:divBdr>
        <w:top w:val="none" w:sz="0" w:space="0" w:color="auto"/>
        <w:left w:val="none" w:sz="0" w:space="0" w:color="auto"/>
        <w:bottom w:val="none" w:sz="0" w:space="0" w:color="auto"/>
        <w:right w:val="none" w:sz="0" w:space="0" w:color="auto"/>
      </w:divBdr>
      <w:divsChild>
        <w:div w:id="954024526">
          <w:marLeft w:val="0"/>
          <w:marRight w:val="0"/>
          <w:marTop w:val="0"/>
          <w:marBottom w:val="0"/>
          <w:divBdr>
            <w:top w:val="single" w:sz="2" w:space="0" w:color="E3E3E3"/>
            <w:left w:val="single" w:sz="2" w:space="0" w:color="E3E3E3"/>
            <w:bottom w:val="single" w:sz="2" w:space="0" w:color="E3E3E3"/>
            <w:right w:val="single" w:sz="2" w:space="0" w:color="E3E3E3"/>
          </w:divBdr>
          <w:divsChild>
            <w:div w:id="1973366018">
              <w:marLeft w:val="0"/>
              <w:marRight w:val="0"/>
              <w:marTop w:val="0"/>
              <w:marBottom w:val="0"/>
              <w:divBdr>
                <w:top w:val="single" w:sz="2" w:space="0" w:color="E3E3E3"/>
                <w:left w:val="single" w:sz="2" w:space="0" w:color="E3E3E3"/>
                <w:bottom w:val="single" w:sz="2" w:space="0" w:color="E3E3E3"/>
                <w:right w:val="single" w:sz="2" w:space="0" w:color="E3E3E3"/>
              </w:divBdr>
              <w:divsChild>
                <w:div w:id="296640655">
                  <w:marLeft w:val="0"/>
                  <w:marRight w:val="0"/>
                  <w:marTop w:val="0"/>
                  <w:marBottom w:val="0"/>
                  <w:divBdr>
                    <w:top w:val="single" w:sz="2" w:space="2" w:color="E3E3E3"/>
                    <w:left w:val="single" w:sz="2" w:space="0" w:color="E3E3E3"/>
                    <w:bottom w:val="single" w:sz="2" w:space="0" w:color="E3E3E3"/>
                    <w:right w:val="single" w:sz="2" w:space="0" w:color="E3E3E3"/>
                  </w:divBdr>
                  <w:divsChild>
                    <w:div w:id="844397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0529250">
      <w:bodyDiv w:val="1"/>
      <w:marLeft w:val="0"/>
      <w:marRight w:val="0"/>
      <w:marTop w:val="0"/>
      <w:marBottom w:val="0"/>
      <w:divBdr>
        <w:top w:val="none" w:sz="0" w:space="0" w:color="auto"/>
        <w:left w:val="none" w:sz="0" w:space="0" w:color="auto"/>
        <w:bottom w:val="none" w:sz="0" w:space="0" w:color="auto"/>
        <w:right w:val="none" w:sz="0" w:space="0" w:color="auto"/>
      </w:divBdr>
    </w:div>
    <w:div w:id="907306552">
      <w:bodyDiv w:val="1"/>
      <w:marLeft w:val="0"/>
      <w:marRight w:val="0"/>
      <w:marTop w:val="0"/>
      <w:marBottom w:val="0"/>
      <w:divBdr>
        <w:top w:val="none" w:sz="0" w:space="0" w:color="auto"/>
        <w:left w:val="none" w:sz="0" w:space="0" w:color="auto"/>
        <w:bottom w:val="none" w:sz="0" w:space="0" w:color="auto"/>
        <w:right w:val="none" w:sz="0" w:space="0" w:color="auto"/>
      </w:divBdr>
    </w:div>
    <w:div w:id="930548452">
      <w:bodyDiv w:val="1"/>
      <w:marLeft w:val="0"/>
      <w:marRight w:val="0"/>
      <w:marTop w:val="0"/>
      <w:marBottom w:val="0"/>
      <w:divBdr>
        <w:top w:val="none" w:sz="0" w:space="0" w:color="auto"/>
        <w:left w:val="none" w:sz="0" w:space="0" w:color="auto"/>
        <w:bottom w:val="none" w:sz="0" w:space="0" w:color="auto"/>
        <w:right w:val="none" w:sz="0" w:space="0" w:color="auto"/>
      </w:divBdr>
    </w:div>
    <w:div w:id="941960681">
      <w:bodyDiv w:val="1"/>
      <w:marLeft w:val="0"/>
      <w:marRight w:val="0"/>
      <w:marTop w:val="0"/>
      <w:marBottom w:val="0"/>
      <w:divBdr>
        <w:top w:val="none" w:sz="0" w:space="0" w:color="auto"/>
        <w:left w:val="none" w:sz="0" w:space="0" w:color="auto"/>
        <w:bottom w:val="none" w:sz="0" w:space="0" w:color="auto"/>
        <w:right w:val="none" w:sz="0" w:space="0" w:color="auto"/>
      </w:divBdr>
    </w:div>
    <w:div w:id="1061175922">
      <w:bodyDiv w:val="1"/>
      <w:marLeft w:val="0"/>
      <w:marRight w:val="0"/>
      <w:marTop w:val="0"/>
      <w:marBottom w:val="0"/>
      <w:divBdr>
        <w:top w:val="none" w:sz="0" w:space="0" w:color="auto"/>
        <w:left w:val="none" w:sz="0" w:space="0" w:color="auto"/>
        <w:bottom w:val="none" w:sz="0" w:space="0" w:color="auto"/>
        <w:right w:val="none" w:sz="0" w:space="0" w:color="auto"/>
      </w:divBdr>
    </w:div>
    <w:div w:id="1089077399">
      <w:bodyDiv w:val="1"/>
      <w:marLeft w:val="0"/>
      <w:marRight w:val="0"/>
      <w:marTop w:val="0"/>
      <w:marBottom w:val="0"/>
      <w:divBdr>
        <w:top w:val="none" w:sz="0" w:space="0" w:color="auto"/>
        <w:left w:val="none" w:sz="0" w:space="0" w:color="auto"/>
        <w:bottom w:val="none" w:sz="0" w:space="0" w:color="auto"/>
        <w:right w:val="none" w:sz="0" w:space="0" w:color="auto"/>
      </w:divBdr>
    </w:div>
    <w:div w:id="1098210950">
      <w:bodyDiv w:val="1"/>
      <w:marLeft w:val="0"/>
      <w:marRight w:val="0"/>
      <w:marTop w:val="0"/>
      <w:marBottom w:val="0"/>
      <w:divBdr>
        <w:top w:val="none" w:sz="0" w:space="0" w:color="auto"/>
        <w:left w:val="none" w:sz="0" w:space="0" w:color="auto"/>
        <w:bottom w:val="none" w:sz="0" w:space="0" w:color="auto"/>
        <w:right w:val="none" w:sz="0" w:space="0" w:color="auto"/>
      </w:divBdr>
    </w:div>
    <w:div w:id="1123233886">
      <w:bodyDiv w:val="1"/>
      <w:marLeft w:val="0"/>
      <w:marRight w:val="0"/>
      <w:marTop w:val="0"/>
      <w:marBottom w:val="0"/>
      <w:divBdr>
        <w:top w:val="none" w:sz="0" w:space="0" w:color="auto"/>
        <w:left w:val="none" w:sz="0" w:space="0" w:color="auto"/>
        <w:bottom w:val="none" w:sz="0" w:space="0" w:color="auto"/>
        <w:right w:val="none" w:sz="0" w:space="0" w:color="auto"/>
      </w:divBdr>
    </w:div>
    <w:div w:id="1130048086">
      <w:bodyDiv w:val="1"/>
      <w:marLeft w:val="0"/>
      <w:marRight w:val="0"/>
      <w:marTop w:val="0"/>
      <w:marBottom w:val="0"/>
      <w:divBdr>
        <w:top w:val="none" w:sz="0" w:space="0" w:color="auto"/>
        <w:left w:val="none" w:sz="0" w:space="0" w:color="auto"/>
        <w:bottom w:val="none" w:sz="0" w:space="0" w:color="auto"/>
        <w:right w:val="none" w:sz="0" w:space="0" w:color="auto"/>
      </w:divBdr>
    </w:div>
    <w:div w:id="1185172034">
      <w:bodyDiv w:val="1"/>
      <w:marLeft w:val="0"/>
      <w:marRight w:val="0"/>
      <w:marTop w:val="0"/>
      <w:marBottom w:val="0"/>
      <w:divBdr>
        <w:top w:val="none" w:sz="0" w:space="0" w:color="auto"/>
        <w:left w:val="none" w:sz="0" w:space="0" w:color="auto"/>
        <w:bottom w:val="none" w:sz="0" w:space="0" w:color="auto"/>
        <w:right w:val="none" w:sz="0" w:space="0" w:color="auto"/>
      </w:divBdr>
    </w:div>
    <w:div w:id="1248198943">
      <w:bodyDiv w:val="1"/>
      <w:marLeft w:val="0"/>
      <w:marRight w:val="0"/>
      <w:marTop w:val="0"/>
      <w:marBottom w:val="0"/>
      <w:divBdr>
        <w:top w:val="none" w:sz="0" w:space="0" w:color="auto"/>
        <w:left w:val="none" w:sz="0" w:space="0" w:color="auto"/>
        <w:bottom w:val="none" w:sz="0" w:space="0" w:color="auto"/>
        <w:right w:val="none" w:sz="0" w:space="0" w:color="auto"/>
      </w:divBdr>
    </w:div>
    <w:div w:id="1276133999">
      <w:bodyDiv w:val="1"/>
      <w:marLeft w:val="0"/>
      <w:marRight w:val="0"/>
      <w:marTop w:val="0"/>
      <w:marBottom w:val="0"/>
      <w:divBdr>
        <w:top w:val="none" w:sz="0" w:space="0" w:color="auto"/>
        <w:left w:val="none" w:sz="0" w:space="0" w:color="auto"/>
        <w:bottom w:val="none" w:sz="0" w:space="0" w:color="auto"/>
        <w:right w:val="none" w:sz="0" w:space="0" w:color="auto"/>
      </w:divBdr>
    </w:div>
    <w:div w:id="1378236380">
      <w:bodyDiv w:val="1"/>
      <w:marLeft w:val="0"/>
      <w:marRight w:val="0"/>
      <w:marTop w:val="0"/>
      <w:marBottom w:val="0"/>
      <w:divBdr>
        <w:top w:val="none" w:sz="0" w:space="0" w:color="auto"/>
        <w:left w:val="none" w:sz="0" w:space="0" w:color="auto"/>
        <w:bottom w:val="none" w:sz="0" w:space="0" w:color="auto"/>
        <w:right w:val="none" w:sz="0" w:space="0" w:color="auto"/>
      </w:divBdr>
      <w:divsChild>
        <w:div w:id="1654065505">
          <w:marLeft w:val="0"/>
          <w:marRight w:val="0"/>
          <w:marTop w:val="0"/>
          <w:marBottom w:val="0"/>
          <w:divBdr>
            <w:top w:val="single" w:sz="2" w:space="0" w:color="E3E3E3"/>
            <w:left w:val="single" w:sz="2" w:space="0" w:color="E3E3E3"/>
            <w:bottom w:val="single" w:sz="2" w:space="0" w:color="E3E3E3"/>
            <w:right w:val="single" w:sz="2" w:space="0" w:color="E3E3E3"/>
          </w:divBdr>
          <w:divsChild>
            <w:div w:id="151914853">
              <w:marLeft w:val="0"/>
              <w:marRight w:val="0"/>
              <w:marTop w:val="0"/>
              <w:marBottom w:val="0"/>
              <w:divBdr>
                <w:top w:val="single" w:sz="2" w:space="0" w:color="E3E3E3"/>
                <w:left w:val="single" w:sz="2" w:space="0" w:color="E3E3E3"/>
                <w:bottom w:val="single" w:sz="2" w:space="0" w:color="E3E3E3"/>
                <w:right w:val="single" w:sz="2" w:space="0" w:color="E3E3E3"/>
              </w:divBdr>
              <w:divsChild>
                <w:div w:id="1191527946">
                  <w:marLeft w:val="0"/>
                  <w:marRight w:val="0"/>
                  <w:marTop w:val="0"/>
                  <w:marBottom w:val="0"/>
                  <w:divBdr>
                    <w:top w:val="single" w:sz="2" w:space="0" w:color="E3E3E3"/>
                    <w:left w:val="single" w:sz="2" w:space="0" w:color="E3E3E3"/>
                    <w:bottom w:val="single" w:sz="2" w:space="0" w:color="E3E3E3"/>
                    <w:right w:val="single" w:sz="2" w:space="0" w:color="E3E3E3"/>
                  </w:divBdr>
                  <w:divsChild>
                    <w:div w:id="56244884">
                      <w:marLeft w:val="0"/>
                      <w:marRight w:val="0"/>
                      <w:marTop w:val="0"/>
                      <w:marBottom w:val="0"/>
                      <w:divBdr>
                        <w:top w:val="single" w:sz="2" w:space="0" w:color="E3E3E3"/>
                        <w:left w:val="single" w:sz="2" w:space="0" w:color="E3E3E3"/>
                        <w:bottom w:val="single" w:sz="2" w:space="0" w:color="E3E3E3"/>
                        <w:right w:val="single" w:sz="2" w:space="0" w:color="E3E3E3"/>
                      </w:divBdr>
                      <w:divsChild>
                        <w:div w:id="765349803">
                          <w:marLeft w:val="0"/>
                          <w:marRight w:val="0"/>
                          <w:marTop w:val="0"/>
                          <w:marBottom w:val="0"/>
                          <w:divBdr>
                            <w:top w:val="single" w:sz="2" w:space="0" w:color="E3E3E3"/>
                            <w:left w:val="single" w:sz="2" w:space="0" w:color="E3E3E3"/>
                            <w:bottom w:val="single" w:sz="2" w:space="0" w:color="E3E3E3"/>
                            <w:right w:val="single" w:sz="2" w:space="0" w:color="E3E3E3"/>
                          </w:divBdr>
                          <w:divsChild>
                            <w:div w:id="898323076">
                              <w:marLeft w:val="0"/>
                              <w:marRight w:val="0"/>
                              <w:marTop w:val="100"/>
                              <w:marBottom w:val="100"/>
                              <w:divBdr>
                                <w:top w:val="single" w:sz="2" w:space="0" w:color="E3E3E3"/>
                                <w:left w:val="single" w:sz="2" w:space="0" w:color="E3E3E3"/>
                                <w:bottom w:val="single" w:sz="2" w:space="0" w:color="E3E3E3"/>
                                <w:right w:val="single" w:sz="2" w:space="0" w:color="E3E3E3"/>
                              </w:divBdr>
                              <w:divsChild>
                                <w:div w:id="650714532">
                                  <w:marLeft w:val="0"/>
                                  <w:marRight w:val="0"/>
                                  <w:marTop w:val="0"/>
                                  <w:marBottom w:val="0"/>
                                  <w:divBdr>
                                    <w:top w:val="single" w:sz="2" w:space="0" w:color="E3E3E3"/>
                                    <w:left w:val="single" w:sz="2" w:space="0" w:color="E3E3E3"/>
                                    <w:bottom w:val="single" w:sz="2" w:space="0" w:color="E3E3E3"/>
                                    <w:right w:val="single" w:sz="2" w:space="0" w:color="E3E3E3"/>
                                  </w:divBdr>
                                  <w:divsChild>
                                    <w:div w:id="2002468452">
                                      <w:marLeft w:val="0"/>
                                      <w:marRight w:val="0"/>
                                      <w:marTop w:val="0"/>
                                      <w:marBottom w:val="0"/>
                                      <w:divBdr>
                                        <w:top w:val="single" w:sz="2" w:space="0" w:color="E3E3E3"/>
                                        <w:left w:val="single" w:sz="2" w:space="0" w:color="E3E3E3"/>
                                        <w:bottom w:val="single" w:sz="2" w:space="0" w:color="E3E3E3"/>
                                        <w:right w:val="single" w:sz="2" w:space="0" w:color="E3E3E3"/>
                                      </w:divBdr>
                                      <w:divsChild>
                                        <w:div w:id="1820614849">
                                          <w:marLeft w:val="0"/>
                                          <w:marRight w:val="0"/>
                                          <w:marTop w:val="0"/>
                                          <w:marBottom w:val="0"/>
                                          <w:divBdr>
                                            <w:top w:val="single" w:sz="2" w:space="0" w:color="E3E3E3"/>
                                            <w:left w:val="single" w:sz="2" w:space="0" w:color="E3E3E3"/>
                                            <w:bottom w:val="single" w:sz="2" w:space="0" w:color="E3E3E3"/>
                                            <w:right w:val="single" w:sz="2" w:space="0" w:color="E3E3E3"/>
                                          </w:divBdr>
                                          <w:divsChild>
                                            <w:div w:id="1877304470">
                                              <w:marLeft w:val="0"/>
                                              <w:marRight w:val="0"/>
                                              <w:marTop w:val="0"/>
                                              <w:marBottom w:val="0"/>
                                              <w:divBdr>
                                                <w:top w:val="single" w:sz="2" w:space="0" w:color="E3E3E3"/>
                                                <w:left w:val="single" w:sz="2" w:space="0" w:color="E3E3E3"/>
                                                <w:bottom w:val="single" w:sz="2" w:space="0" w:color="E3E3E3"/>
                                                <w:right w:val="single" w:sz="2" w:space="0" w:color="E3E3E3"/>
                                              </w:divBdr>
                                              <w:divsChild>
                                                <w:div w:id="76750256">
                                                  <w:marLeft w:val="0"/>
                                                  <w:marRight w:val="0"/>
                                                  <w:marTop w:val="0"/>
                                                  <w:marBottom w:val="0"/>
                                                  <w:divBdr>
                                                    <w:top w:val="single" w:sz="2" w:space="0" w:color="E3E3E3"/>
                                                    <w:left w:val="single" w:sz="2" w:space="0" w:color="E3E3E3"/>
                                                    <w:bottom w:val="single" w:sz="2" w:space="0" w:color="E3E3E3"/>
                                                    <w:right w:val="single" w:sz="2" w:space="0" w:color="E3E3E3"/>
                                                  </w:divBdr>
                                                  <w:divsChild>
                                                    <w:div w:id="1887403867">
                                                      <w:marLeft w:val="0"/>
                                                      <w:marRight w:val="0"/>
                                                      <w:marTop w:val="0"/>
                                                      <w:marBottom w:val="0"/>
                                                      <w:divBdr>
                                                        <w:top w:val="single" w:sz="2" w:space="2" w:color="E3E3E3"/>
                                                        <w:left w:val="single" w:sz="2" w:space="0" w:color="E3E3E3"/>
                                                        <w:bottom w:val="single" w:sz="2" w:space="0" w:color="E3E3E3"/>
                                                        <w:right w:val="single" w:sz="2" w:space="0" w:color="E3E3E3"/>
                                                      </w:divBdr>
                                                      <w:divsChild>
                                                        <w:div w:id="170324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05049843">
      <w:bodyDiv w:val="1"/>
      <w:marLeft w:val="0"/>
      <w:marRight w:val="0"/>
      <w:marTop w:val="0"/>
      <w:marBottom w:val="0"/>
      <w:divBdr>
        <w:top w:val="none" w:sz="0" w:space="0" w:color="auto"/>
        <w:left w:val="none" w:sz="0" w:space="0" w:color="auto"/>
        <w:bottom w:val="none" w:sz="0" w:space="0" w:color="auto"/>
        <w:right w:val="none" w:sz="0" w:space="0" w:color="auto"/>
      </w:divBdr>
    </w:div>
    <w:div w:id="1510676787">
      <w:bodyDiv w:val="1"/>
      <w:marLeft w:val="0"/>
      <w:marRight w:val="0"/>
      <w:marTop w:val="0"/>
      <w:marBottom w:val="0"/>
      <w:divBdr>
        <w:top w:val="none" w:sz="0" w:space="0" w:color="auto"/>
        <w:left w:val="none" w:sz="0" w:space="0" w:color="auto"/>
        <w:bottom w:val="none" w:sz="0" w:space="0" w:color="auto"/>
        <w:right w:val="none" w:sz="0" w:space="0" w:color="auto"/>
      </w:divBdr>
    </w:div>
    <w:div w:id="1541285438">
      <w:bodyDiv w:val="1"/>
      <w:marLeft w:val="0"/>
      <w:marRight w:val="0"/>
      <w:marTop w:val="0"/>
      <w:marBottom w:val="0"/>
      <w:divBdr>
        <w:top w:val="none" w:sz="0" w:space="0" w:color="auto"/>
        <w:left w:val="none" w:sz="0" w:space="0" w:color="auto"/>
        <w:bottom w:val="none" w:sz="0" w:space="0" w:color="auto"/>
        <w:right w:val="none" w:sz="0" w:space="0" w:color="auto"/>
      </w:divBdr>
    </w:div>
    <w:div w:id="1658920025">
      <w:bodyDiv w:val="1"/>
      <w:marLeft w:val="0"/>
      <w:marRight w:val="0"/>
      <w:marTop w:val="0"/>
      <w:marBottom w:val="0"/>
      <w:divBdr>
        <w:top w:val="none" w:sz="0" w:space="0" w:color="auto"/>
        <w:left w:val="none" w:sz="0" w:space="0" w:color="auto"/>
        <w:bottom w:val="none" w:sz="0" w:space="0" w:color="auto"/>
        <w:right w:val="none" w:sz="0" w:space="0" w:color="auto"/>
      </w:divBdr>
    </w:div>
    <w:div w:id="1694307116">
      <w:bodyDiv w:val="1"/>
      <w:marLeft w:val="0"/>
      <w:marRight w:val="0"/>
      <w:marTop w:val="0"/>
      <w:marBottom w:val="0"/>
      <w:divBdr>
        <w:top w:val="none" w:sz="0" w:space="0" w:color="auto"/>
        <w:left w:val="none" w:sz="0" w:space="0" w:color="auto"/>
        <w:bottom w:val="none" w:sz="0" w:space="0" w:color="auto"/>
        <w:right w:val="none" w:sz="0" w:space="0" w:color="auto"/>
      </w:divBdr>
    </w:div>
    <w:div w:id="1722749307">
      <w:bodyDiv w:val="1"/>
      <w:marLeft w:val="0"/>
      <w:marRight w:val="0"/>
      <w:marTop w:val="0"/>
      <w:marBottom w:val="0"/>
      <w:divBdr>
        <w:top w:val="none" w:sz="0" w:space="0" w:color="auto"/>
        <w:left w:val="none" w:sz="0" w:space="0" w:color="auto"/>
        <w:bottom w:val="none" w:sz="0" w:space="0" w:color="auto"/>
        <w:right w:val="none" w:sz="0" w:space="0" w:color="auto"/>
      </w:divBdr>
    </w:div>
    <w:div w:id="1764109547">
      <w:bodyDiv w:val="1"/>
      <w:marLeft w:val="0"/>
      <w:marRight w:val="0"/>
      <w:marTop w:val="0"/>
      <w:marBottom w:val="0"/>
      <w:divBdr>
        <w:top w:val="none" w:sz="0" w:space="0" w:color="auto"/>
        <w:left w:val="none" w:sz="0" w:space="0" w:color="auto"/>
        <w:bottom w:val="none" w:sz="0" w:space="0" w:color="auto"/>
        <w:right w:val="none" w:sz="0" w:space="0" w:color="auto"/>
      </w:divBdr>
    </w:div>
    <w:div w:id="1795294610">
      <w:bodyDiv w:val="1"/>
      <w:marLeft w:val="0"/>
      <w:marRight w:val="0"/>
      <w:marTop w:val="0"/>
      <w:marBottom w:val="0"/>
      <w:divBdr>
        <w:top w:val="none" w:sz="0" w:space="0" w:color="auto"/>
        <w:left w:val="none" w:sz="0" w:space="0" w:color="auto"/>
        <w:bottom w:val="none" w:sz="0" w:space="0" w:color="auto"/>
        <w:right w:val="none" w:sz="0" w:space="0" w:color="auto"/>
      </w:divBdr>
    </w:div>
    <w:div w:id="1821652806">
      <w:bodyDiv w:val="1"/>
      <w:marLeft w:val="0"/>
      <w:marRight w:val="0"/>
      <w:marTop w:val="0"/>
      <w:marBottom w:val="0"/>
      <w:divBdr>
        <w:top w:val="none" w:sz="0" w:space="0" w:color="auto"/>
        <w:left w:val="none" w:sz="0" w:space="0" w:color="auto"/>
        <w:bottom w:val="none" w:sz="0" w:space="0" w:color="auto"/>
        <w:right w:val="none" w:sz="0" w:space="0" w:color="auto"/>
      </w:divBdr>
    </w:div>
    <w:div w:id="1831290538">
      <w:bodyDiv w:val="1"/>
      <w:marLeft w:val="0"/>
      <w:marRight w:val="0"/>
      <w:marTop w:val="0"/>
      <w:marBottom w:val="0"/>
      <w:divBdr>
        <w:top w:val="none" w:sz="0" w:space="0" w:color="auto"/>
        <w:left w:val="none" w:sz="0" w:space="0" w:color="auto"/>
        <w:bottom w:val="none" w:sz="0" w:space="0" w:color="auto"/>
        <w:right w:val="none" w:sz="0" w:space="0" w:color="auto"/>
      </w:divBdr>
    </w:div>
    <w:div w:id="1856338907">
      <w:bodyDiv w:val="1"/>
      <w:marLeft w:val="0"/>
      <w:marRight w:val="0"/>
      <w:marTop w:val="0"/>
      <w:marBottom w:val="0"/>
      <w:divBdr>
        <w:top w:val="none" w:sz="0" w:space="0" w:color="auto"/>
        <w:left w:val="none" w:sz="0" w:space="0" w:color="auto"/>
        <w:bottom w:val="none" w:sz="0" w:space="0" w:color="auto"/>
        <w:right w:val="none" w:sz="0" w:space="0" w:color="auto"/>
      </w:divBdr>
    </w:div>
    <w:div w:id="1916474998">
      <w:bodyDiv w:val="1"/>
      <w:marLeft w:val="0"/>
      <w:marRight w:val="0"/>
      <w:marTop w:val="0"/>
      <w:marBottom w:val="0"/>
      <w:divBdr>
        <w:top w:val="none" w:sz="0" w:space="0" w:color="auto"/>
        <w:left w:val="none" w:sz="0" w:space="0" w:color="auto"/>
        <w:bottom w:val="none" w:sz="0" w:space="0" w:color="auto"/>
        <w:right w:val="none" w:sz="0" w:space="0" w:color="auto"/>
      </w:divBdr>
    </w:div>
    <w:div w:id="1969160793">
      <w:bodyDiv w:val="1"/>
      <w:marLeft w:val="0"/>
      <w:marRight w:val="0"/>
      <w:marTop w:val="0"/>
      <w:marBottom w:val="0"/>
      <w:divBdr>
        <w:top w:val="none" w:sz="0" w:space="0" w:color="auto"/>
        <w:left w:val="none" w:sz="0" w:space="0" w:color="auto"/>
        <w:bottom w:val="none" w:sz="0" w:space="0" w:color="auto"/>
        <w:right w:val="none" w:sz="0" w:space="0" w:color="auto"/>
      </w:divBdr>
      <w:divsChild>
        <w:div w:id="948971846">
          <w:marLeft w:val="0"/>
          <w:marRight w:val="0"/>
          <w:marTop w:val="0"/>
          <w:marBottom w:val="0"/>
          <w:divBdr>
            <w:top w:val="single" w:sz="2" w:space="0" w:color="E3E3E3"/>
            <w:left w:val="single" w:sz="2" w:space="0" w:color="E3E3E3"/>
            <w:bottom w:val="single" w:sz="2" w:space="0" w:color="E3E3E3"/>
            <w:right w:val="single" w:sz="2" w:space="0" w:color="E3E3E3"/>
          </w:divBdr>
          <w:divsChild>
            <w:div w:id="1918514541">
              <w:marLeft w:val="0"/>
              <w:marRight w:val="0"/>
              <w:marTop w:val="0"/>
              <w:marBottom w:val="0"/>
              <w:divBdr>
                <w:top w:val="single" w:sz="2" w:space="0" w:color="E3E3E3"/>
                <w:left w:val="single" w:sz="2" w:space="0" w:color="E3E3E3"/>
                <w:bottom w:val="single" w:sz="2" w:space="0" w:color="E3E3E3"/>
                <w:right w:val="single" w:sz="2" w:space="0" w:color="E3E3E3"/>
              </w:divBdr>
              <w:divsChild>
                <w:div w:id="810908006">
                  <w:marLeft w:val="0"/>
                  <w:marRight w:val="0"/>
                  <w:marTop w:val="0"/>
                  <w:marBottom w:val="0"/>
                  <w:divBdr>
                    <w:top w:val="single" w:sz="2" w:space="2" w:color="E3E3E3"/>
                    <w:left w:val="single" w:sz="2" w:space="0" w:color="E3E3E3"/>
                    <w:bottom w:val="single" w:sz="2" w:space="0" w:color="E3E3E3"/>
                    <w:right w:val="single" w:sz="2" w:space="0" w:color="E3E3E3"/>
                  </w:divBdr>
                  <w:divsChild>
                    <w:div w:id="57135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4742516">
      <w:bodyDiv w:val="1"/>
      <w:marLeft w:val="0"/>
      <w:marRight w:val="0"/>
      <w:marTop w:val="0"/>
      <w:marBottom w:val="0"/>
      <w:divBdr>
        <w:top w:val="none" w:sz="0" w:space="0" w:color="auto"/>
        <w:left w:val="none" w:sz="0" w:space="0" w:color="auto"/>
        <w:bottom w:val="none" w:sz="0" w:space="0" w:color="auto"/>
        <w:right w:val="none" w:sz="0" w:space="0" w:color="auto"/>
      </w:divBdr>
    </w:div>
    <w:div w:id="2142263385">
      <w:bodyDiv w:val="1"/>
      <w:marLeft w:val="0"/>
      <w:marRight w:val="0"/>
      <w:marTop w:val="0"/>
      <w:marBottom w:val="0"/>
      <w:divBdr>
        <w:top w:val="none" w:sz="0" w:space="0" w:color="auto"/>
        <w:left w:val="none" w:sz="0" w:space="0" w:color="auto"/>
        <w:bottom w:val="none" w:sz="0" w:space="0" w:color="auto"/>
        <w:right w:val="none" w:sz="0" w:space="0" w:color="auto"/>
      </w:divBdr>
      <w:divsChild>
        <w:div w:id="1465199513">
          <w:marLeft w:val="0"/>
          <w:marRight w:val="0"/>
          <w:marTop w:val="0"/>
          <w:marBottom w:val="0"/>
          <w:divBdr>
            <w:top w:val="single" w:sz="2" w:space="0" w:color="E3E3E3"/>
            <w:left w:val="single" w:sz="2" w:space="0" w:color="E3E3E3"/>
            <w:bottom w:val="single" w:sz="2" w:space="0" w:color="E3E3E3"/>
            <w:right w:val="single" w:sz="2" w:space="0" w:color="E3E3E3"/>
          </w:divBdr>
          <w:divsChild>
            <w:div w:id="1024094034">
              <w:marLeft w:val="0"/>
              <w:marRight w:val="0"/>
              <w:marTop w:val="0"/>
              <w:marBottom w:val="0"/>
              <w:divBdr>
                <w:top w:val="single" w:sz="2" w:space="0" w:color="E3E3E3"/>
                <w:left w:val="single" w:sz="2" w:space="0" w:color="E3E3E3"/>
                <w:bottom w:val="single" w:sz="2" w:space="0" w:color="E3E3E3"/>
                <w:right w:val="single" w:sz="2" w:space="0" w:color="E3E3E3"/>
              </w:divBdr>
              <w:divsChild>
                <w:div w:id="1809207887">
                  <w:marLeft w:val="0"/>
                  <w:marRight w:val="0"/>
                  <w:marTop w:val="0"/>
                  <w:marBottom w:val="0"/>
                  <w:divBdr>
                    <w:top w:val="single" w:sz="2" w:space="2" w:color="E3E3E3"/>
                    <w:left w:val="single" w:sz="2" w:space="0" w:color="E3E3E3"/>
                    <w:bottom w:val="single" w:sz="2" w:space="0" w:color="E3E3E3"/>
                    <w:right w:val="single" w:sz="2" w:space="0" w:color="E3E3E3"/>
                  </w:divBdr>
                  <w:divsChild>
                    <w:div w:id="1464730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6502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Theja ashwin</cp:lastModifiedBy>
  <cp:revision>5</cp:revision>
  <dcterms:created xsi:type="dcterms:W3CDTF">2024-11-18T16:58:00Z</dcterms:created>
  <dcterms:modified xsi:type="dcterms:W3CDTF">2024-11-22T16:42:00Z</dcterms:modified>
  <cp:category/>
</cp:coreProperties>
</file>